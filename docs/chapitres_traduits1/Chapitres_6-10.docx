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w:t>
      </w:r>
    </w:p>
    <w:p>
      <w:r>
        <w:t>« Bon, voilà donc ce que vous appelez l'invincible ? Amusant, Ben Shao est vraiment invincible. »</w:t>
        <w:br/>
        <w:br/>
        <w:t>Qin Chen fit un pas, ses yeux froids balayèrent le type qui vomissait du sang à l'envers et s'était effondré en grognant, puis il avança encore, une fureur contenue nécessairement, pour l'apaiser et lui faire comprendre ce qui était dangereux.</w:t>
        <w:br/>
        <w:br/>
        <w:t>« Frère aîné martial Qin Chen, veuillez montrer pitié ! »</w:t>
        <w:br/>
        <w:br/>
        <w:t>Mais à ce moment-là, Zhou Wusheng cria enfin. Naturellement, il ne pouvait tolérer que Qin Chen subisse une défaite et qu'il réprime de la sorte un autre fils du Ciel publicalement. De cette manière, le visage même du Ciel était perdu.</w:t>
        <w:br/>
        <w:br/>
        <w:t>*Bam !*</w:t>
        <w:br/>
        <w:br/>
        <w:t>Je vis Zhou Wusheng lever soudainement la main. Il frappa alors le sol de la grande route, attrapa même le type qui vomissait du sang à l'envers et tira de justesse pour l'apaiser.</w:t>
        <w:br/>
        <w:br/>
        <w:t>« Frère aîné martial Qin Chen, donnez au frère aîné un visage honorable, ne permettez pas aux étrangers de se moquer ainsi du travail des maîtres. »</w:t>
        <w:br/>
        <w:br/>
        <w:t>Aussi, le souffle de Zhou Wusheng gonfla, introverti et profond, il s'inclina devant Qin Chen en hâte :</w:t>
        <w:br/>
        <w:br/>
        <w:t>« Bon ? » Les yeux de Qin Chen étincelèrent. Il ressentait la même sensation d'hégémonie qu'Yue Siqing, sœur aînée du Palais Guanghan. Il sut immédiatement que le Saint Martial de cette semaine avait pu effleurer une trace du royaume ultérieur d'hégémonie céleste, et même avait subtilisé une trace.</w:t>
        <w:br/>
        <w:br/>
        <w:t>Cela étant dit, le jour de travail des maîtres comme les Cieux ne sont pas aussi simples qu'ils paraissent.</w:t>
        <w:br/>
        <w:br/>
        <w:t>« Bon, au bénéfice de frère aîné Zhou, aujourd'hui je lui pardonnerai une fois Zhengzhi. Si vous osez à nouveau m'offenser, ne venez pas pleurer d'avoir été injuste et impoli. »</w:t>
        <w:br/>
        <w:br/>
        <w:t>Qin Chen dit froidement. Aussitôt qu'il referma le poing, toutes ses forces devinrent soudainement introverties et retournèrent en lui. L'ensemble de sa personne devint ordinaire, comme les saints ordinaires présents là. Il ne se démarquait absolument pas et avait le goût de retour à la nature.</w:t>
        <w:br/>
        <w:br/>
        <w:t>Cet état d'esprit rend innumérables saints craignants. « Quel pouvoir magique ! Qu'est-ce que c'est ? » La déesse Xu Yue du Ciel demanda, « J'ai consulté nombreuses livres sacrés dans la bibliothèque du Trésor Ciel, des millions de pouvoirs magiques taoïstes, et même quelques dieux anciens du Ciel ancien. Mais je n'ai jamais vu ce genre de pouvoir magique, qui contient la signification primitive de l'ouverture du Ciel et de la Terre. Quel est ton nom ? D'où vient ce pouvoir magique ? »</w:t>
        <w:br/>
        <w:br/>
        <w:t>Les yeux de Xu Yue étincelèrent et elle demanda plusieurs fois.</w:t>
        <w:br/>
        <w:br/>
        <w:t>« Je ne commente pas ! » Les yeux de Qin Chen s'assombrirent et il dit faiblement.</w:t>
        <w:br/>
        <w:br/>
        <w:t>Il venait juste d'avoir vaincu Zhengzhi, mais conservait la dignité d'un homme grand sans colère.</w:t>
        <w:br/>
        <w:br/>
        <w:t>« Je ne commente pas ? » La sainte-fille de Xu Yue fut rejetée par Qin Chen, mais ses yeux ne montraient pas de colère. En un éclair, elle esquissa un sourire léger : « puisque frère aîné martial Qin ne veut pas le dire, mais comme c'est brusque, ce pouvoir doit être… c’est la plus précieuse compétence taoïste et le marteau de mort du frère aîné martial Qin. Comment pourra-t-il être révélé en plein jour devant le public ? Mon frère s'excuse. »</w:t>
        <w:br/>
        <w:br/>
        <w:t>« Bon à savoir ! »</w:t>
        <w:br/>
        <w:br/>
        <w:t>Qin Chen, voyant la profondeur de la demeure d'Xu Yuecheng, ne put s'empêcher de la regarder.</w:t>
        <w:br/>
        <w:br/>
        <w:t>Généralement, les femmes sont étroites d'esprit. Si on rejette une telle manière, elles doivent être devenues enragées et furieuses. Surtout en plein jour public, il faut qu'elles cherchent la place.</w:t>
        <w:br/>
        <w:br/>
        <w:t>Cependant, Xu Yue n'est pas une personne ordinaire. Comme ce Saint Martial de la semaine dernière, elle est bien plus profonde que les bureaux du Zheng et du Su ou de la Tête envers-le-ciel.</w:t>
      </w:r>
    </w:p>
    <w:p>
      <w:r>
        <w:br w:type="page"/>
      </w:r>
    </w:p>
    <w:p>
      <w:pPr>
        <w:pStyle w:val="Heading1"/>
      </w:pPr>
      <w:r>
        <w:t>Chapitre 7</w:t>
      </w:r>
    </w:p>
    <w:p>
      <w:r>
        <w:t>"Hmm ! Alors je vais donner une leçon à Zhou Wusheng. » Qin Chen se tint debout, poing serré, le vent et les nuages clairs.</w:t>
        <w:br/>
        <w:br/>
        <w:t>« Quand ce jugement sera terminé, je, Su Zheng, te défierai sûrement ! » Sue a dit beaucoup de choses.</w:t>
        <w:br/>
        <w:br/>
        <w:t>« Avec plaisir ! » Qin Chen était toujours là, avec un sourire froid. À ce moment-là, Zhou Wusheng a à nouveau chuchoté à Qin Chen : « Mon jeune frère martial Qin Chen, Su Zheng et Dao Zhengzhi ont des caractères forts. Ne prends pas ça trop au sérieux. Je pense que tu as une force incroyable, et le vieil aîné martial est aussi très surpris. Cette fois, quand tu entreras dans le Tianjie test,</w:t>
        <w:br/>
        <w:br/>
        <w:t>Il y a beaucoup de zones dangereuses. Même si un maître supérieur du second stade de Tiansheng entre dedans, il y a aussi un risque de chute. » « Mais seulement dans ces endroits dangereux peut-on trouver une véritable héritage, qui peut nous donner de grandes occasions et gains. Mon jeune frère martial Qin Chen a des méthodes incroyables et un niveau élevé. On peut travailler ensemble et s'entraider comme dans la même barque ? Ne pas faire une épée pour des broutilles. Après tout, nous sommes tous issus du ciel et de la même famille. »</w:t>
        <w:br/>
        <w:br/>
        <w:t>Zhou Wusheng a dit sincèrement.</w:t>
        <w:br/>
        <w:br/>
        <w:t>« Frère Zhou, tu penses que c’est possible ? » Qin Chen a moqué : « Peur qu’invincible veuille chercher une occasion contre moi ? Si tu coopères avec eux, n’est-ce pas que Ben Shao n’est plus libre de faire des tracasseries ? » « Mon jeune frère martial Qin, tu as quelque chose de vrai. J’ai entendu parler de toi. Tu as vaincu Murong Tian et Fu Zixi, combattu contre Xiang Invincible, et même aboli le vieil aîné maître Hao Jun. Je vraiment apprécie cette méthode. Hum, Murong Tian et les autres sont la prétentuosité des forces d’autres étoiles, comme Dou Shishi et les descendants de l’Ouest. Bien qu’ils travaillent et pratiquent dans notre ciel, ils sont en fait de véritables étrangers avec des ambitions ambitieuses. Ils creusent les coins du travail de notre ciel. »</w:t>
        <w:br/>
        <w:br/>
        <w:t>« Donc aussi l’Aîné maître Hao Jun, qui cultivent leurs propres fils et forces pour combattre pour le pouvoir et gagner la véritable autorité de Tiangong. Tous sont égoïsmes et avidité. Mon jeune frère martial Qin, tu peux leur donner une leçon, ce qui est grand pour les cœurs des gens. Même si tu ne le fais pas, jeune frère, je deviendrai maître après ce jugement de Tianjie, j’ai l’intention de le faire. »</w:t>
        <w:br/>
        <w:br/>
        <w:t>Zhou Wusheng a dit sincèrement, semblant apprécier le comportement de Qin Chen. « Cependant, c’est un moment critique pour le jugement du ciel. Nous ne devons pas créer de conflits supplémentaires entre les nombreux saints qui travaillent dans le ciel. Nous ne devons pas être moqués par les autres, ce qui abaisserait notre pouvoir. Avec moi, je crois que ces gars-là ne osent pas attaquer secrètement le jeune frère Qin. »</w:t>
        <w:br/>
        <w:br/>
        <w:t>Dans le ton, Zhou Wusheng était loyal envers le travail du ciel, tout entier pour les intérêts de Tiangong, indifférent aux gains ou pertes personnels. « Oui, frère aîné martial Qin, le frère aîné Zhou ne vous décevra pas. La famille du frère aîné Zhou était autrefois une grande famille à la Grande Voûte. Plus tard, elle a connu un grand changement, et toute la famille a été détruite. Le frère aîné Zhou lui-même a subi un grand désastre. C’était le ministre qui ne voulait pas passer, il a sauvé le frère aîné Zhou et lui a donné l’opportunité de se venger. Depuis, le frère aîné Zhou s’est consacré aux intérêts de Tiangong, ce qui est un exemple parmi les nombreux saints et filles de Tiangong. »</w:t>
        <w:br/>
        <w:br/>
        <w:t>Une voix a retenti, mais c’était Xu Yue debout à côté.</w:t>
        <w:br/>
        <w:br/>
        <w:t>Qin Chen a été choqué, mais il ne s’attendait pas à ce que Xu Yue écoute son diabolo mentale avec Zhou Wusheng. Si c’est le cas, la méthode de Xu Yue est vraiment au ciel. C’est trop terrifiant.</w:t>
        <w:br/>
        <w:br/>
        <w:t>Mais au moment suivant, il a vu ce qui semblait être une conversation entre Zhou Wusheng et Xu Yue. Il a immédiatement réalisé que c’était une discussion mutuelle entre Zhou Wusheng et Xu Yue, et il a informé Xu Yue de leurs dialogue pour chercher l’unité.</w:t>
        <w:br/>
        <w:br/>
        <w:t>Sinon, avec les moyens de Qin Chen, cultivation et puissance surhumaine, même s’il est le maître suprême du haut de la sainte alliance, sa puissance peut brimer Qin Chen, et il est impossible de capter la fluctuation de son diabolo mentale.</w:t>
        <w:br/>
        <w:br/>
        <w:t>« Oh ? Est-ce que c’est vrai ? » Qin Chen sait qu’il y a de nombreuses factions dans le ciel. Quelques-uns des hauts familles de la Grande Voûte sont impliqués dans le Tianjiao, qui appartient aux forces étrangères. Après tout, les forces derrière eux sont également très grandes. Ce sont parmi les plus puissantes forces dans le ciel, ils ont beaucoup de pouvoir décisionnel.</w:t>
        <w:br/>
        <w:br/>
        <w:t>Une fois qu’ils grandissent, ils seront attirés les uns vers les autres.</w:t>
        <w:br/>
        <w:br/>
        <w:t>De plus, il y a aussi le Tianjiao formé par le ciel, appartenant à une autre école. Ces personnes sont dédiées au travail pour le ciel. Par exemple, Zhou Wusheng et les autres considèrent d’abord les intérêts de Tiangong. Bien sûr, il y a aussi quelques talents recrutés de l’extérieur, comme Qin Chen, qui ne sont pas formés par le ciel depuis l’enfance, ni sous la direction des forces puissantes sommitales de la Grande Voûte. Ces personnes sont difficiles à surpasser, et en général ne peuvent qu’occuper les fonctions de dévots ou administrateurs. Après tout, le développement de la première période n’était pas bon.</w:t>
        <w:br/>
        <w:br/>
        <w:t>Par exemple, Qin Chen lui-même est un cas particulier. Une fois qu’il y a un fils de dieu, les autres forces prendront en considération.</w:t>
        <w:br/>
        <w:br/>
        <w:t>La grande faction du frère aîné de Qin Chen est pour considérer l’intérêt propre du ciel. Qin Chen travaille maintenant essentiellement pour le compte de Tiangong. Bien qu’il ait sa propre petite balance, il n’a aucune action ou idée de trahison envers Tiangong.</w:t>
        <w:br/>
        <w:br/>
        <w:t>« Jeune frère martial Qin, je sais que tu es indépendant et n’aime pas l’action collective. Le frère aîné aussi a une proposition. Quant à toi, jeune frère, c’est à toi de considérer ce que tu devrais faire. » Zhou Wusheng a dit aussi. « C’est bon à dire. » Qin Chen a hoché la tête, et Zhou Wusheng dit cela, naturellement, Qin Chen ne discuta pas : « J’ai entendu dire que lors du dernier jugement de Tianjie, notre demeure de Grande Voûte a subi de gros dégâts, et Tiangong aussi a perdu beaucoup de saints. Je ne sais pas comment ils réparent ce qui manque ? » « C’est une longue histoire. » Zhou Wusheng a réfléchi et dit, « le jugement de Tianjie est en fait une action conjointe de nombreux bureaux des saints dans le ciel. Ce qu’on appelle jugement est en fait une évaluation des prétentieux du ciel et un</w:t>
        <w:br/>
        <w:br/>
        <w:t>Formation pour les démons. » « Le territoire de jugement est une terre riche en chaos dans le ciel. Il y a des maîtres de toutes les races, et naturellement les démons sont pareils. Cependant, à cause de la limitation d’espace de cette terre riche, seuls les maîtres inférieurs au niveau de maître peuvent entrer. Tout maître dépassant la phase ultime du second stade de Tiansheng ne peut entrer. Cependant, il est différent de briser le maître à l’intérieur. Mais il y a une forte chance à l’intérieur, même la chance de réaliser le maître, ce qui attire tout race, toute force à envoyer des experts. »</w:t>
        <w:br/>
        <w:br/>
        <w:t>« Cependant, en raison de la vasté du ciel, après y être entrés, les Tianjiao d’une certaine zone se mélangeront et iront dans une certaine zone. En fait, les forces des terrans et démons sont très écartées, ce qui conduit aussi au fait que dans la phase précoce, tous les forces majeures de la même zone compétitionnent pour les trésors. Seuls quand ils vraiment entrent dans la phase ultime et s’y plongent profondément, peuvent-ils aller en profondeur</w:t>
        <w:br/>
        <w:br/>
        <w:t>Seuls les Tianjiao dans les endroits les plus profonds de la terre riche peuvent rencontrer les maîtres des démons, démons, sanglants, fantômes et autres races. » « En conséquence, en fait, 70% ou 80% des chutes de Tianjiao sont entre les mains des Terrans eux-mêmes. »</w:t>
      </w:r>
    </w:p>
    <w:p>
      <w:r>
        <w:br w:type="page"/>
      </w:r>
    </w:p>
    <w:p>
      <w:pPr>
        <w:pStyle w:val="Heading1"/>
      </w:pPr>
      <w:r>
        <w:t>Chapitre 8</w:t>
      </w:r>
    </w:p>
    <w:p>
      <w:r>
        <w:t>Exemple : autour du Palais Guang Han, il existe plus de dix palais des Seigneurs Saints, tels que le Manoir Xue Yang, le Palais You Ming, la Maison Yong He et le Ren Wang Fu. En outre, il y a également de nombreux forces des Seigneurs Saints, telles que le Palais Ling Xue, l'Édifice Ming Hui, la Tian Yan Zong et la Sheng Zhao Jiao. Ces forces sont complexes et se disputent mutuellement les territoires.</w:t>
        <w:br/>
        <w:br/>
        <w:t>À la dernière réunion sur le pont Tian Jie, le Palais Guang Han a été enseigné par la Maison Xue Yang, le Ren Wang Fu et la Sheng Zhao Jiao. Ces forces ont fait mourir de nombreux disciples.</w:t>
        <w:br/>
        <w:br/>
        <w:t>Le maître du Palais Guang Han, Zhou Wu Sheng, n'a pas caché les diverses forces ennemies de son palais et a expliqué à Qin Chen quelles forces étaient en rivalité avec le Palais Guang Han, et lesquelles étaient alliées. « En outre, de nombreux maîtres renommés ont été transmis par le monde entier, et même la réincarnation des puissants. Vous devez être prudent, surtout lorsqu'il vous rencontre un Tian Jiao de branche différente pour éviter les calculs. Après tout, même si nous sommes tous issus du ciel, ils viennent en réalité de diverses forces dans le ciel, ce n'est pas une entité unique. »</w:t>
        <w:br/>
        <w:br/>
        <w:t>« Oh ? » Qin Chen a les yeux qui s'éclairent, il comprend aussi. « En effet, c'est juste une branche de notre travail futur du Palais Guang Han. Dans ce travail, les saints sont tous d'horizons différents, ils se rebellent, ils combattent ouvertement et secrètement. Ne serait-ce que pour le Tian Jiao qui travaille autrement, il est impossible d'être aussi rigide qu'un fer. Ce sont peut-être des intrigues et des pièges secrets lorsqu'ils participent à l'essai du ciel. Cela doit être empêché. »</w:t>
        <w:br/>
        <w:br/>
        <w:t>Qin Chen a compris immédiatement.</w:t>
        <w:br/>
        <w:br/>
        <w:t>« Frère martial plus jeune Qin, il semble que vous ne connaissiez pas beaucoup sur l'essai Tian Jie. J'ai ici une lame de jade, qui enregist la plupart des informations sur l'essai Tian Jie. Je vais vous le donner. »</w:t>
        <w:br/>
        <w:br/>
        <w:t>Zhou Wu Sheng a sorti directement une lame de jade.</w:t>
        <w:br/>
        <w:br/>
        <w:t>Qin Chen l'a pris et examiné. Il a trouvé que cela ne lui apprenait rien de neuf sur l'essai du ciel.</w:t>
        <w:br/>
        <w:br/>
        <w:t>En fait, l'essai céleste était un champ de bataille antique entre les races. Plus tard, à cause de la destruction des pouvoirs spatiaux internes, la structure était instable et dans un état extrêmement dangereux de désintégration spatiale.</w:t>
        <w:br/>
        <w:br/>
        <w:t>Cela a également conduit au fait que les experts en chef du ciel ne pouvaient pas y entrer du tout, car le souffle des puissants pouvait causer la ruine de l'espace. Si un être puissant entrait dans le territoire antique, cela entraînerait directement la chute de cet espace et sa transformation en néant.</w:t>
        <w:br/>
        <w:br/>
        <w:t>Ainsi, dans les temps anciens du ciel, le lieu d'essai pouvait encore accueillir les maîtres des Seigneurs. Par conséquent, certains seigneurs étaient tombés sur le champ de bataille.</w:t>
        <w:br/>
        <w:br/>
        <w:t>Plus tard, lorsque le ciel a été brisé et restauré, l'espace est devenu plus instable. Jusqu'à présent, même un seigneur ne pouvait pas facilement y entrer. Cependant, il y a de nombreuses richesses en lui.</w:t>
        <w:br/>
        <w:br/>
        <w:t>De nombreuses races dans le ciel ont finalement convenu d'ouvrir cet espace dans un délai spécifique pour permettre aux experts de toutes les ethnies d'y entrer et de lutter pour les trésors.</w:t>
        <w:br/>
        <w:br/>
        <w:t>Cela a été réalisé plusieurs fois. Cette expérience est aussi un processus de formation des maîtres des terrains dans le ciel. C'est pour permettre aux Tian Jiao de haut rang d'affronter les autres races dans le ciel. C'est aussi un moyen d'épreuve des talents de chaque administration et de maintenir les contacts.</w:t>
        <w:br/>
        <w:br/>
        <w:t>C'est précisément par ce genre d'épreuve que les Tian Jiao qui apparaissent dans chaque administration peuvent se distinguer et entrer dans le regard du niveau le plus élevé.</w:t>
        <w:br/>
        <w:br/>
        <w:t>Plus il réfléchissait, plus il sentait que l'essai du ciel était très ingénieux. Il n'était pas seulement destiné à contacter les relations entre les grandes administrations, formant ainsi une cohésion de la famille, mais il pouvait aussi saisir en temps réel et n'importe où les situations des talents dans chaque administration.</w:t>
        <w:br/>
        <w:br/>
        <w:t>Tandis que Qin Chen réfléchissait.</w:t>
        <w:br/>
        <w:br/>
        <w:t>BOUM !</w:t>
        <w:br/>
        <w:br/>
        <w:t>À ce moment, presque tous les saints Tian Jiao ont vu que le grand soleil au-dessus du ciel commençait à tourner sombre, comme une éclipse.</w:t>
        <w:br/>
        <w:br/>
        <w:t>En même temps, une silhouette immense est apparue au-dessus de la place d'assemblée.</w:t>
        <w:br/>
        <w:br/>
        <w:t>C'est le maître du Palais Guang Han.</w:t>
        <w:br/>
        <w:br/>
        <w:t>Autour du maître du Palais Guang Han, dans ce groupe de puissants forts, la respiration extraordinaire a été libérée, et la plupart des saints n'ont pas pu s'empêcher de baisser la tête, presque en genoux, et n'ont pas osé regarder ces puissants dans les yeux.</w:t>
        <w:br/>
        <w:br/>
        <w:t>« L'essai céleste doit bientôt commencer. » Le cœur de Qin Chen s'est mis à battre, il était soudainement excité par la nouveauté. « Plus jeune frère martial Qin, nous allons avoir un essai dans le ciel. Attention. Dès que le grand jour du ciel est complètement couvert, l'arche de test sera ouverte. Vous devriez venir avec nous, car dès que vous y entrez, l'essai Tian Jie commencera et là, les gens meurent encore et toujours. »</w:t>
        <w:br/>
        <w:br/>
        <w:t>Zhou Wu Sheng a dit.</w:t>
        <w:br/>
        <w:br/>
        <w:t>« Bien sûr, je sais cela. »</w:t>
        <w:br/>
        <w:br/>
        <w:t>Qin Chen a hoché la tête. Chaque fois qu'il y avait un essai céleste, il ne savait combien de saints allaient mourir. Ceux à basse énergie et mauvais sort seraient éliminés, ceux qui mouraient dans l'essai ne pouvaient rien dire du tout.</w:t>
        <w:br/>
        <w:br/>
        <w:t>« Silence ! »</w:t>
        <w:br/>
        <w:br/>
        <w:t>Dans les cieux, une voix froide s'est fait entendre et tous les saints sont devenus silencieux. « Messieurs, l'essai Tian Jie a été tenu plusieurs fois. Vous êtes tous de grandes forces. Nous n'avons pas besoin de dire plus long sur les intérêts entre eux, Palace Guang Han. »</w:t>
        <w:br/>
        <w:br/>
        <w:t>« Vous êtes tous des Tian Jiao et figures du monde sélectionnés par notre Palais Guang Han. Vous devriez tous le comprendre. »</w:t>
        <w:br/>
        <w:br/>
        <w:t>« Chaque essai céleste, de nombreux saints tombent : certains dans le combat avec d'autres forces, d'autres aux mains de vos disciples qui les haïssent. Personne ne prendra soin d'eux pour aller au ciel.</w:t>
        <w:br/>
        <w:br/>
        <w:t>Dans la place de test, vous pouvez faire ce que vous voulez. Pas de règle ni restriction. Seul un : le fort est respecté. »</w:t>
        <w:br/>
        <w:br/>
        <w:t>« Cependant, en tant que maître du Palais Guang Han, nous avons une exigence. C'est que vous représentez tous notre Palais Guang Han. Nous espérons que durant le processus de formation, vous pourrez travailler ensemble pour affronter l'ennemi. L'unité est la plus puissante »</w:t>
        <w:br/>
        <w:br/>
        <w:t>« Maintenant, dès que le temps sera écoulé, le palais ouvrira la porte de test céleste. Rappelez-vous, il y a trois mois pour l'essai Tian Jie. À la troisième lune, nous ouvrirons la sortie à temps. Vous pourrez y retourner par le canal de sortie.</w:t>
        <w:br/>
        <w:br/>
        <w:t>Mais rappelez-vous, l'heure d'ouverture du canal est seulement un jour. Si vous ne pouvez pas sortir dans ce délai, vous serez pris au piège de la place de test et ne pourrez plus jamais en sortir. »</w:t>
        <w:br/>
        <w:br/>
        <w:t>La voix du maître du Palais Guang Han contenait une puissance magique, clairement transmise dans l'esprit de chacun. Aussitôt la voix tombée, le maître du Palais Guang Han a soudainement explosé une lumière divine qui est passée de ce monde à l'autre, et apparu dans les cieux au moment où le grand soleil était bloqué.</w:t>
        <w:br/>
        <w:br/>
        <w:t>À la position du grand soleil de ce jour, une porte sombre s'ouvrant lentement.</w:t>
        <w:br/>
        <w:br/>
        <w:t>Cette porte est extrêmement grande. Elle domine les cieux, obscure et indistincte.</w:t>
        <w:br/>
        <w:br/>
        <w:t>Par la porte, on pouvait voir un autre espace : les ténèbres céleste-terre, quelques monts sacrés archaques, l'espace plié, le champ de bataille stérile, la jungle primitive.</w:t>
      </w:r>
    </w:p>
    <w:p>
      <w:r>
        <w:br w:type="page"/>
      </w:r>
    </w:p>
    <w:p>
      <w:pPr>
        <w:pStyle w:val="Heading1"/>
      </w:pPr>
      <w:r>
        <w:t>Chapitre 9</w:t>
      </w:r>
    </w:p>
    <w:p>
      <w:r>
        <w:t>Il y a une atmosphère de violence effrayante, des esprits ancestraux colériques mugissent à l’intérieur de ce lieu ; les démons éteints y rugissent encore, et une respiration infernale sans fin hurle sauvagement en attendant que de nombreux saints entrent, comme une gueule immense prête à dévorer tous les êtres vivants.</w:t>
        <w:br/>
        <w:br/>
        <w:t>L’atmosphère terrifiante de ce portail étranger fit frémir Qin Chendu.</w:t>
        <w:br/>
        <w:br/>
        <w:t>Il était prudent, flairant une forte odeur de danger. Ce n’était pas que la puissance des dieux du Palais de Guanghan qui l’effraya, mais aussi la puissance secrète contenue dans ce lieu.</w:t>
        <w:br/>
        <w:br/>
        <w:t>C’était le champ de bataille du Royaume céleste antique. Ce lieu était autrefois une zone interdite du royaume divin, où tombent des milliers de pratiquants puissants. C’est une zone interdite du royaume céleste et un sanctuaire contenant des trésors innombrables. Par exemple, si un ancien maître de la magie noire était tombé ici, les terribles sentiers et règles primitives contenues dans cet endroit formeraient un Jedi obscur, et quiconque y pénétrerait tomberait. Mais si le jeune frère martial qui pratiquait la magie noire résistait à l’invasion de l’obscurité et recevait l’héritage du Seigneur, il pourrait aisément devenir souverain. C’était là l’aspiration de nombreux souverains : apercevoir le Seigneur.</w:t>
        <w:br/>
        <w:br/>
        <w:t>C’était le rêve de milliers de souverains, une crise mais aussi une opportunité. Au moins, cette opportunité était suffisante pour rendre jaloux le territoire de milliers de souverains.</w:t>
        <w:br/>
        <w:br/>
        <w:t>« L’épreuve des Cieux a été ouverte, messieurs-dames. Allons-y ! »</w:t>
        <w:br/>
        <w:br/>
        <w:t>Avec la chute de maître du Palais de Guanghan, les nombreux saints prirent place dans le ciel.</w:t>
        <w:br/>
        <w:br/>
        <w:t>« Allons-y ! »</w:t>
        <w:br/>
        <w:br/>
        <w:t>Certains des saints s’élevèrent par groupes, transformés en lumières brillantes qui foncèrent vers la porte.</w:t>
        <w:br/>
        <w:br/>
        <w:t xml:space="preserve">  </w:t>
        <w:br/>
        <w:t>Crac ! Crac !</w:t>
        <w:br/>
        <w:br/>
        <w:t xml:space="preserve">Des milliers d’experts, de généraux locustes comme on les nommait, foncèrent dans la mer.  </w:t>
        <w:br/>
        <w:t>« Allons-y ! » dit Zhou Wusheng à Qin Chen, un mot et un rugissement. Des milliers de souverains explosèrent sur son corps, formant une vague de souverains qui foncèrent directement vers la porte de Yumen.</w:t>
        <w:br/>
        <w:br/>
        <w:t>Le corps de Qin Chen, en un éclair, se transforma en tonnerre, prit la tête de l’attaque et même dépassa Zhou Wusheng.</w:t>
        <w:br/>
        <w:br/>
        <w:t>« Jeune frère martial Qin Chen, tu es rapide ! Hahaha, très bien. Après être entré dans la zone testée, nous verrons qui aura le plus de pertes. »</w:t>
        <w:br/>
        <w:br/>
        <w:t>Zhou Wusheng vit Qin Chen foncer devant lui et éclata de rire en disant hardiment.</w:t>
        <w:br/>
        <w:br/>
        <w:t>« Cibler l’ennemi ? » Qin Chen n’y avait pas encore réfléchi. Il ne voulait tuer personne, naturellement il allait chercher les trésors en premier. Dans l’épreuve des Cieux, il y avait quelques veines sacrées primitives, même certaines veines primitives de saints célestes. Si Qin obtenait une seule, l’énergie nécessaire pour franchir le point central du souverain céleste serait suffisante pour lui permettre de franchir avec succès.</w:t>
        <w:br/>
        <w:br/>
        <w:t>Qin Chen, toujours préoccupé par les bénéfices matériels, n’était pas en humeur pour faire ce qui n’apporte aucun avantage.</w:t>
        <w:br/>
        <w:br/>
        <w:t>« Jeune frère martial Qin Chen, je te verrai à l’endroit testé. »</w:t>
        <w:br/>
        <w:br/>
        <w:t>Crac ! Crac !</w:t>
        <w:br/>
        <w:br/>
        <w:t>Zhou Wusheng et Xu Yue suivirent de près.</w:t>
        <w:br/>
        <w:br/>
        <w:t>« Hum ! »</w:t>
        <w:br/>
        <w:br/>
        <w:t>Après la disparition de Qin Chen, Xiang Wudi et Daozhi exprimèrent leur dédain, mais ils ne firent rien. Ils étaient encore dans le Palais de Guanghan. S’ils l’avaient fait, ils auraient été punis.</w:t>
        <w:br/>
        <w:br/>
        <w:t>« Allons-y ! »</w:t>
        <w:br/>
        <w:br/>
        <w:t>Au lieu où se trouve le Palais de Guanghan, Wei Siqing avec un groupe de saints du Palais de Guanghan se relevèrent successivement.</w:t>
        <w:br/>
        <w:br/>
        <w:t>Boom !</w:t>
        <w:br/>
        <w:br/>
        <w:t>Dès que Qin Chen pénétra dans la porte Yumen, il ressentit une impression de terreur et de mort. Il y avait aussi la respiration de l’océan DaoDao. Ensuite, Qin Chen vit que tout le monde était dans un ciel sombre.</w:t>
        <w:br/>
        <w:br/>
        <w:t>L’eau noire tumultueuse mugissait, comme une bête aux crocs et dents ouverts. Il semblait y avoir des milliers de monstres tapi dans la profondeur, donnant une forte impression d’effroi.</w:t>
        <w:br/>
        <w:br/>
        <w:t>« C’est vraiment mal de tomber dans le océan du Chaos au lieu testé. L’océan du Chaos est rempli de dangers, bien qu’il y ait des trésors innombrables au fond. Personne n’ose aller profondément au fond de la mer, il faut d’abord trouver les terres continentales. »</w:t>
        <w:br/>
        <w:br/>
        <w:t>Lorsque le bruit du froid retentit, Qin Chen vit l’air de terreur monter dans le ciel au-dessus de la mer. Un maître du Zun apparaît rapidement sur la surface de la mer, à des kilomètres dans le vide infini. Il était évident que les Tianjiens de toutes parts se sont rassemblés ici.</w:t>
        <w:br/>
        <w:br/>
        <w:t>La respiration de ces Tianjiens est extrêmement terrifiante. Beaucoup d’entre eux contiennent la volonté des forts anciens, et certains émettent une lumière étincelante. En les regardant, ils sont tous des maîtres de première classe.</w:t>
        <w:br/>
        <w:br/>
        <w:t>De plus, la performance de certaines personnes était clairement supprimée au sommet de la période centrale du Tiansheng, et plus de la moitié de leurs pas étaient entrés dans le royaume des souverains à la fin de la période centrale du Tiansheng, mais ils étaient tous supprimés pour participer à l’épreuve des Cieux afin d’avoir une chance contre le ciel.</w:t>
        <w:br/>
        <w:br/>
        <w:t>« Puissants, chaque grande force a de tels rôles puissants. Il semble que cette épreuve des Cieux ne soit pas à prendre à la légère. »</w:t>
        <w:br/>
        <w:br/>
        <w:t>Qin Chen se met en alerte secrètement. Bien qu’il soit confiant et agressif, il n’est pas arrogant. Il ne craint pas la fierté des Cieux. Mais que faire si centaines de fiers Tianjiens l’attaquent ensemble ?</w:t>
        <w:br/>
        <w:br/>
        <w:t>On dit que deux poings ne peuvent vaincre quatre mains, et la combinaison de cent Tianjiens sans pareils est redoutable. Peur que même les experts des souverains aient à fuir, car ce sont les Tianjiens de première qualité de chaque demeure et ils contiennent des trésors sacrés puissants.</w:t>
        <w:br/>
        <w:br/>
        <w:t>Qin Chen n’est pas invincible au point de pouvoir balayer tous les saints d’une demeure. Il y a probablement des dizaines de bureaux sacrés dans cette zone seulement. De plus, il y a des milliers de sectes de souverains sacrés, de forces majeures, de familles et d’aristocrates. Chaque faction a un grand nombre de jeunes souverains. Si on ose dire qu’il n’y a personne capable de vous balayer.</w:t>
        <w:br/>
        <w:br/>
        <w:t>À l’instant, des souverains purs jaillissent épaissement de la mer. Certains d’entre eux viennent juste de la mer et s’attaquent mutuellement, c’est un chaos.</w:t>
        <w:br/>
        <w:br/>
        <w:t>Boom !</w:t>
        <w:br/>
        <w:br/>
        <w:t>L’océan du Chaos fut si effrayé qu’il gonfla de grosses vagues. L’eau sombre contenait une odeur de mort.</w:t>
        <w:br/>
        <w:br/>
        <w:t>Parmi les milliers de saints, certains saints qui apparurent à côté de Qin Chen et ne le connaissaient pas du tout soudainement mirent un rictus sombre. L’un d’eux agitait une hache énorme dans sa main et la descendit avec un rire féroce envers Qin Chen.</w:t>
        <w:br/>
        <w:br/>
        <w:t>« Hou ! Les petits chiens de là-bas, osent-ils s’inviter dans cet endroit testé ? »</w:t>
        <w:br/>
        <w:br/>
        <w:t>Ce Tianjie avait des yeux féroces, avec une lueur de sanglante. La hache mugit dans le ciel, accompagnée d’une respiration rouge sang incroyable. Entre terre et ciel, une ombre virtuelle immense apparaît, déferlant avec puissance invincible.</w:t>
        <w:br/>
        <w:br/>
        <w:t>C’était le sommet de la pratique Tianjie en période centrale du Tiansheng. Plus puissant que Fu Zixi et Murong Tian, descendants de l’Empereur du Ouest. Extrêmement dangereux et autoritaire. La formation des arts martiaux fait vibrer le vide comme un tonnerre.</w:t>
        <w:br/>
        <w:br/>
        <w:t>La puissance fit changer de couleur plusieurs saints de certaines forces autour, ils reculèrent frénétiquement. Ils sentirent que Qin Chen allait mourir.</w:t>
        <w:br/>
        <w:br/>
        <w:t>Le jeune du Palais de Guanghan vint aussi voir la scène, mais ses yeux montraient une expression silencieuse.</w:t>
        <w:br/>
        <w:br/>
        <w:t>Quelle est la fierté de cette force ? Je ne sais quoi faire. Oser attaquer le démon de Qin.</w:t>
        <w:br/>
        <w:br/>
        <w:t>« Inutile, tu veux mourir ! »</w:t>
        <w:br/>
        <w:br/>
        <w:t>En effet, Qin Chen ressentit l’attaque. Il changea soudainement de couleur. Ses yeux furent glacés, son esprit balaya tout le champ. Il n’eut aucune hésitation et frappa directement.</w:t>
        <w:br/>
        <w:br/>
        <w:t>Boom ! Le pouvoir de poing de Qin Chen était incomparablement rapide. Il apparut dans l’air, montrant une respiration surprenante. Son corps était rempli d’une atmosphère primitive, et sa puissance infinie se condensait dans son cœur de combat.</w:t>
      </w:r>
    </w:p>
    <w:p>
      <w:r>
        <w:br w:type="page"/>
      </w:r>
    </w:p>
    <w:p>
      <w:pPr>
        <w:pStyle w:val="Heading1"/>
      </w:pPr>
      <w:r>
        <w:t>Chapitre 10</w:t>
      </w:r>
    </w:p>
    <w:p>
      <w:r>
        <w:t>Bang ! Aussitôt que le Tonnerre de Tianjiao du marteau énorme secoua l'air, le marteau colossal fut bloqué par le poing de Qin Chen. La puissance terrifiante du poing envahit lui, son corps qui protégeait Shengyuan fut brisé par la force de Qin Chen. Les lois primitives en lui ne purent plus fonctionner correctement.</w:t>
        <w:br/>
        <w:br/>
        <w:t>Soudain, son visage changea d'expression.</w:t>
        <w:br/>
        <w:br/>
        <w:t>Il avait connu des milliers de combats dans sa vie, et n'avait jamais ressenti un tel flux puissant et oppressant.</w:t>
        <w:br/>
        <w:br/>
        <w:t>« Quel genre de force est-ce que c'est, maître ? Comment peut-on avoir une telle puissance ? Même en affinant mon corps, je ne peux pas résister ! » En rugissant, l'ombre du marteau changea et devint extrêmement mystérieuse. Soudain, l'ombre du marteau fut dix mille fois plus grande.</w:t>
        <w:br/>
        <w:br/>
        <w:t>C'était comme un démon ancien détruisant le ciel et la terre, et les eaux de chaos en dessous mugissaient presque à en perdre la pression.</w:t>
        <w:br/>
        <w:br/>
        <w:t>Cependant, avec un sourire froid, la puissance du poing de Qin Chen envahit. Sous l'atmosphère terrifiante de l'antiquité, le yuan sacré en lui coulait, et une force terrifique se préparait à exploser en lui. La puissance fut encore accrue.</w:t>
        <w:br/>
        <w:br/>
        <w:t>Entre les flammes de l'éclair, personne ne répondit. Qin Chen lança un autre poing.</w:t>
        <w:br/>
        <w:br/>
        <w:t>Poing de Mort !</w:t>
        <w:br/>
        <w:br/>
        <w:t>Crac !</w:t>
        <w:br/>
        <w:br/>
        <w:t>Le coup fut comme la chute d'une montagne archaïque dans le ciel ancien. Les étoiles explosèrent, le soleil tomba, et la puissance détruisant le ciel et la terre se libéra. L'ombre de Tianjiao du marteau énorme fut anéantie en un instant.</w:t>
        <w:br/>
        <w:br/>
        <w:t>Certains spectateurs à proximité virent l'ombre de Tianjiao qui fut directement touché par le poing et projeté en l'air, avant de jaillir du sang à ses lèvres.</w:t>
        <w:br/>
        <w:br/>
        <w:t>Certains maîtres qui connaissaient la fierté du ciel étaient tous figés, les yeux écarquillés de stupéfaction.</w:t>
        <w:br/>
        <w:br/>
        <w:t>C'est l'enfant du mont Soma Villa, ancienne demeure de Yuehua. La renommée mondiale de l'ombre de Tianjiao de la demeure de Yuehua fut vaincue en un seul coup, il crachait sang et eaux, ses vêtements déchirés. Ils ne pouvaient y croire.</w:t>
        <w:br/>
        <w:br/>
        <w:t>Mais ce qui était encore plus surprenant, c'était la scène suivante.</w:t>
        <w:br/>
        <w:br/>
        <w:t>Floc !</w:t>
        <w:br/>
        <w:br/>
        <w:t>Une silhouette apparut directement derrière Tianjiao dans le mont Soma Villa de ce mois-ci. C'était Qin Chen. Ses yeux étaient froids et ses mains s'enfonçaient comme des griffes de dragon. Il semblait que le Dragon ait jeté ses griffes dans le dos de Tianjiao.</w:t>
        <w:br/>
        <w:br/>
        <w:t>Boum !</w:t>
        <w:br/>
        <w:br/>
        <w:t>Le sang jaillit sauvagement. Ce jour-là, arrogant s'écria, le douleur luttait mais ne pouvait en réalité bouger.</w:t>
        <w:br/>
        <w:br/>
        <w:t>Dans les airs, la boisson froide de Qin Chen apparut à nouveau : « Casse-moi ça ! »</w:t>
        <w:br/>
        <w:br/>
        <w:t>Fichtre !</w:t>
        <w:br/>
        <w:br/>
        <w:t>On pouvait voir que Qin Chen avait donné un coup dur. Aussitôt, sang et membres s'agitaient en désordre.</w:t>
        <w:br/>
        <w:br/>
        <w:t>L'ombre de Tianjiao du mont Soma Villa fut déchirée en l'air par Qin Chen, il fut littéralement détruit !</w:t>
        <w:br/>
        <w:br/>
        <w:t>Quel héros de première classe dans la demeure de Sheng Yue peut-on affronter un homme aussi violent au ciel ? C'est si dangereux ?</w:t>
        <w:br/>
        <w:br/>
        <w:t>Certains saints de ce mois à Washington virent leurs cheveux se hérisser, tout leur corps glacé et leurs doigts trembler.</w:t>
        <w:br/>
        <w:br/>
        <w:t>« Casse-moi ça ! » En déchirant Tianjiao, les mains de Qin Chen évoluèrent dans l'air. Soudain, Qin Chen concentra les lois primitives et le sang déchiré en une boule scintillante. Il concentra toute la puissance de Tianjiao.</w:t>
        <w:br/>
        <w:br/>
        <w:t>Puis, Qin Chen recueillit légèrement la puissance de Tianjiao. Il rassembla toute la puissance de Tianjiao dans un plat d jade fait à partir des éléments célestes et terrestres, pour le conserver.</w:t>
        <w:br/>
        <w:br/>
        <w:t>« Il est cruel et vicelard. Il tue sans somme, prend des trésors directement, il affine même l'origine de son adversaire. Ce type, quel empire cela peut-il appartenir ? »</w:t>
        <w:br/>
        <w:br/>
        <w:t>Ce qui était vu ici par certains avec intention fit leur chair de poule et leur peur. On ne voit pas tous les jours des gens se battre au-dessus de la mer du chaos, mais là c'était avec égalité de force. Le ciel au-dessus de la mer du chaos regorgeait d'images comme une avalanche. Cependant, des gens qui tuent instantanément et affinent sont presque inconnus.</w:t>
        <w:br/>
        <w:br/>
        <w:t>« Hahaha, bien joué plus jeune frère martial Qin. En venant ici, je vois que tu es si puissant. »</w:t>
        <w:br/>
        <w:br/>
        <w:t>Crac ! Crac !</w:t>
        <w:br/>
        <w:br/>
        <w:t>Dans le vide, Zhou Wusheng et les autres arrivèrent aussi, tous en riant.</w:t>
        <w:br/>
        <w:br/>
        <w:t>De plus, les rayons de lumière mugissants et Wei Siqing apparurent avec un groupe de saints du palais Guanghan. En voyant la scène où Qin Chen déchirait Tianjiao, de nombreux saints froncèrent les sourcils et furent écœurés.</w:t>
        <w:br/>
        <w:br/>
        <w:t>Cette méthode de tuerie est si cruelle qu'on peut dire qu'elle a divisé en cinq parties.</w:t>
        <w:br/>
        <w:br/>
        <w:t>« C'est l'ombre Tianjiao du palais Guanghan. »</w:t>
        <w:br/>
        <w:br/>
        <w:t>« Ce groupe de femmes doit être les saintes du palais Guanghan. »</w:t>
        <w:br/>
        <w:br/>
        <w:t>« Il y a aussi ces gens avec une odeur de feu. Regardez leurs vêtements et leur allure, ce sont soit des alchimistes soit des affineurs d'armes. Je connais Zhou Wusheng, c'est lui qui travaille dans le palais Guanghan Futian. »</w:t>
        <w:br/>
        <w:br/>
        <w:t>« Qin a juste rejoint le Ciel. Bien qu'il soit devenu connu dans le palais Guanghan, personne ne connaît son nom dans certains seigneurs sacrés et autres préfectures alentour. Mais Wei Siqing est différent de lui. L'un est la sœur aînée martiale du palais Guanghan, l'autre est le frère aîné martiaux de TianGong. Leurs informations d'identité ont été obtenues depuis longtemps par les intéressés des forces environnantes avant même la tentative.</w:t>
        <w:br/>
        <w:br/>
        <w:t>Et les changements ici ont également attiré l'attention de nombreuses autres forces importantes autour.</w:t>
        <w:br/>
        <w:br/>
        <w:t>En un instant, Qin Chen sentit que parmi les milliers de saints, il y avait plusieurs êtres extrêmement puissants qui avaient verrouillé leur esprit sur lui. Ils montraient froid, er, des opportunités de meurtre, et ils étaient sur le point de l'attaquer. Tous ont un sentiment d'hégémonie. Chacun est une montagne et un fort.</w:t>
        <w:br/>
        <w:br/>
        <w:t>« Non, certaines forces supérieures nous ont verrouillés. Ce sont des maîtres de plusieurs forces. C'est trop dangereux ici. Les personnes sont complexes, ce n'est pas facile de se battre. Partons d'abord et allons dans la partie profonde de la zone de test. Viens, plus jeune frère martiaux Qin. »</w:t>
        <w:br/>
        <w:br/>
        <w:t>Qui sont Zhou Wusheng et Wei Siqing ? Il avait aussi senti l'opportunité de meurtre terrifiante dans le noir. Il rugit plusieurs fois et cria à Qin Chen. Un par un, ils foncèrent pour utiliser leurs méthodes et partir d'ici.</w:t>
        <w:br/>
        <w:br/>
        <w:t>Les yeux de Qin Chen étincelèrent. Il ne resta pas à se battre. Maintenant il ne connaît pas la situation, il ne peut prendre de risques à tâtons. L'espace est régulier. Il disparut en un instant.</w:t>
        <w:br/>
        <w:br/>
        <w:t>Flic ! Flic !</w:t>
        <w:br/>
        <w:br/>
        <w:t>En réalité, ce n'était pas seulement Qin Chen. Bien que certaines personnes arrivent, elles se battent, mais la plupart des ombres de Tianjiao et Shengzi quittent cette place du chaos la première fois, profitant de toutes les opportunités. Ce genre d'affrontement est trop dangereux.</w:t>
        <w:br/>
        <w:br/>
        <w:t>Si quelqu'un n'est pas prudent, s'il est encerclé, l'ombre de Tianjiao du monde entier tombera, ce serait trop injuste. « Ces saints sont devenus fous en combattant comme des déments. Cependant, il y a beaucoup de trésors ici. Bien que la mer du chaos soit très dangereuse, je ressens partout des traces de veines sacrées primitives. Il y a absolument des trésors incroyables, et beaucoup de souffle dans le vide infini. »</w:t>
        <w:br/>
        <w:br/>
        <w:t>Qin Chen exerça sa puissance puissante de l'âme, et ressentit immédiatement que partout il y a des trésors. C'est un territoire de trésor contre le ciel. De plus, Qin Chen avait entendu dire que certains Tianjiao puissants mais sans arrière-plan avaient passé l'épreuve de la Terre et en étaient sortis vivants, établissant immédiatement des forces hégémoniques de première classe dans leurs préfectures respectives, car ils avaient obtenu beaucoup de trésors de l'épreuve de la Terre.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