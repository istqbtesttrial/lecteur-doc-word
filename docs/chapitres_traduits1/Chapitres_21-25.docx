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21</w:t>
      </w:r>
    </w:p>
    <w:p>
      <w:r>
        <w:t>« Hum ! »</w:t>
        <w:br/>
        <w:br/>
        <w:t>Face à l'attaque du grand array, Qin Chen garda un silence et souffla froidement. Sa compétence de réparer le ciel fonctionnait silencieusement. En un instant, il trouva le point clé de l'array. Grâce à la régulation de l'espace, il se mit face à un aîné du dragon noir.</w:t>
        <w:br/>
        <w:br/>
        <w:t>« La puissance originelle ! » Qin Chen lança son poing comme un éclair. L'ancien tronc du dragon noir ne put répondre. La magie originale de Qin Chen avait déjà frappé son crâne. « Bang ! » Le front de l'aîné du dragon noir explosa comme une pastèque pourrie. Sans la puissance de pauvreté, Qin Chen l'absorba en un instant dans son corps.</w:t>
        <w:br/>
        <w:br/>
        <w:t>« Quoi ? »</w:t>
        <w:br/>
        <w:br/>
        <w:t>Les quelques aînés du dragon noir restants furent tous sidérés, presque vaincus en un instant. Les humains étaient si puissants qu'ils avaient percé leur grand array en si peu de temps. C'était vraiment sensationnel.</w:t>
        <w:br/>
        <w:br/>
        <w:t>Ils savaient pourtant que Qin Chen avait déjà perçu l'array interdit près de la frontière des Cieux Chaotiques avant même d'agir, calculé tous les points clés, et lancé un éclair fulgurant.</w:t>
        <w:br/>
        <w:br/>
        <w:t>Hum !</w:t>
        <w:br/>
        <w:br/>
        <w:t>En même temps, le chef du clan des dragons sombres avait déjà abandonné Wei Siqing et les autres, les tuant de manière folle ; la puissance terrifiante avait pris le dessus.</w:t>
        <w:br/>
        <w:br/>
        <w:t>« Bon, maintenant retenez cet enfant des Terres et Ciel, et attendez la venue du patriarche. »</w:t>
        <w:br/>
        <w:br/>
        <w:t>Tous les aînés des dragons sombres rugirent. Il suffisait de stopper Qin Chen, et dès l'arrivée du patriarche, ils tenteraient de nouveau de le tuer et reprendraient les Cieux Chaotiques.</w:t>
        <w:br/>
        <w:br/>
        <w:t>« Bon ? »</w:t>
        <w:br/>
        <w:br/>
        <w:t>Les yeux de Qin Chen étincelèrent, et il fut rempli d'une fureur dévorante.</w:t>
        <w:br/>
        <w:br/>
        <w:t>« Mort à tous ! »</w:t>
        <w:br/>
        <w:br/>
        <w:t>Boom ! À cet instant, Qin Chen lança sa puissance de combat la plus forte. Parmi les plaques jade faites de terre et ciel, une veine céleste brûlait. Il évolua en un corps ancien, et sa magie originale opéra. Son poing s'orienta vers les aînés du dragon noir restants, qui était un coup de poing...</w:t>
        <w:br/>
        <w:br/>
        <w:t>À cet instant, personne ne pouvait imaginer la furie. Le poing de Qin Chen fit rugir toute la ville sous-marine. La puissance terrifiante de son souffle sacré ne contenait pas seulement la magie originale, mais ajoutait aussi la vision de briser le ciel et tuer avec un poing, enveloppant ainsi les dragons sombres.</w:t>
        <w:br/>
        <w:br/>
        <w:t>Bang, bang, Bang !</w:t>
        <w:br/>
        <w:br/>
        <w:t>Cependant, le visage des aînés demeura dans l'ombre. Qin Chen lança sa puissance la plus forte, impareille, et tout fut détruit.</w:t>
        <w:br/>
        <w:br/>
        <w:t>Ils explosèrent, leurs fragments d'âme et de volonté furent réduits à néant, leur pensée ne fonctionnait plus.</w:t>
        <w:br/>
        <w:br/>
        <w:t>La puissance et la magie de Qin Chen firent disparaître plusieurs aînés puissants du dragon noir en un éclair, les détruisant complètement sans laisser de traces. En même temps, les vagues et les remous s'effondrèrent.</w:t>
        <w:br/>
        <w:br/>
        <w:t>Cependant, le souffle terrifiant du chef des dragons sombres avait déjà fondu et s'était abattu sur Qin Chen. Qin Chen ressentit immédiatement une force terrifiante l'enveloppant, et toutes les forces en lui se sentirent oppressées.</w:t>
        <w:br/>
        <w:br/>
        <w:t>« Enfant des Terres et Ciel, je te déchiqueterai. »</w:t>
        <w:br/>
        <w:br/>
        <w:t>Le clan du dragon sombre avait des yeux rouges, et son corps brûlait de lumière dorée noire. Il était furieux au-delà du comprendre. La puissance terrifiante continuait d'inhaler Qin Chen.</w:t>
        <w:br/>
        <w:br/>
        <w:t>« Hum ! » Qin Chen souffla froidement, ressentant l'horreur de cette force. Le chef des dragons sombres était déjà un maître souverain à un demi-pas. Il possédait la puissance d'un souverain en lui. De plus, il était chez lui et combiné à son corps puissant, ce qui apporterait inévitablement des ennuis à Qin Chen. « Ce dragon sombre va devenir un bon dragon. Si je combats avec lui, je peux le tuer, mais peut-être que ça me fera mal. Plus tard, les peuples du Palais Guanghan et les experts des autres forces profiteront de ça pour mener une vie difficile. Mieux vaut maintenant prendre le pot commun, absorber la veine sacrée, et faire son propre pouvoir plus fort. »</w:t>
        <w:br/>
        <w:br/>
        <w:t>L'esprit de Qin Chen étincela et il inhala soudainement. Dans le vide, les lois des saints célestes entrèrent dans son corps, et l'ombre vide de l'Aîné du Dragon cria pour devenir une ombre de dragon !</w:t>
        <w:br/>
        <w:br/>
        <w:t>Un nombre entier d'aînés du dragon noir furent tous subtilisés par Qin Chen et intégrés à son corps. Ensuite, les lois de plusieurs aînés du dragon noir se concentrèrent en leurs propres formes. Qin Chen avait autrefois dévoré la pilule rare de dragon véridique, donc il possédait le Qi du dragon véridique en lui. Bien que ce dragon sombre ne fût pas un vrai dragon, il appartenait à la famille des dragons. Après absorption par Qin Chen, leur puissance devint immédiatement la sienne, ce qui fit paraître son corps un peu plus sombre et chaotique.</w:t>
        <w:br/>
        <w:br/>
        <w:t>« Bon. »</w:t>
        <w:br/>
        <w:br/>
        <w:t>Alors, le corps de Qin Chen trembla et devint un éclair de tonnerre. Avec la loi de l'espace, il franchit le blocage du chef des dragons sombres. En un instant, il disparut.</w:t>
        <w:br/>
        <w:br/>
        <w:t>« Quoi ? Les humains quoi ? »</w:t>
        <w:br/>
        <w:br/>
        <w:t>Voyant cela, le chef des dragons sombres fut si enragé que ses cheveux se dressèrent sur sa tête, et il envoya ses pensées terrifiantes. Il découvrit que dans un rayon de dix mille li, la silhouette de Qin Chen avait entièrement disparu ; il n'avait aucune idée de l'endroit où il était parti.</w:t>
        <w:br/>
        <w:br/>
        <w:t>« Ah ! »</w:t>
        <w:br/>
        <w:br/>
        <w:t>Soudain, le chef des dragons sombres perdit la trace de Qin Chen et se précipita vers les maîtres humains comme Wei Siqing.</w:t>
        <w:br/>
        <w:br/>
        <w:t>« Pas bon. » Wei Siqing et les autres furent effrayés et enragés, ils s'enfuirent chacun leur tour. Ils blâmèrent Qin Chen en se mordant la lèche. Wei Siqing regarda Murong Bingyun froidement et dit d'une voix froide : « Murong Bingyun, pourquoi Qin Chen a-t-il trouvé ici ? C'est toi qui l'as informé ? Où est-il parti ? À la place, nous avons été touchés par lui. »</w:t>
        <w:br/>
        <w:br/>
        <w:t>Le cœur de Murong Bingyun était aussi très déprimé. Avant dans la place, elle avait feint d'être très familière avec Qin Chen. Maintenant comment expliquer ? Ses dents lui démangeaient de colère.</w:t>
        <w:br/>
        <w:br/>
        <w:t>« Ce salaud, il m'a encore fait boire le pot. » Les deux personnes communiquèrent et s'enfuirent. Le chef des dragons sombres était désempour, désespéré. Wei Siqing n'était pas complètement vaincu. Cependant, ils étaient venus pour piller les dragons sombres tyrans. Maintenant la veine sacrée a été prise. S'ils combattent avec le chef des dragons sombres et perdent tous les deux, ce sera déprimant.</w:t>
        <w:br/>
        <w:br/>
        <w:t>Pendant que Wei Siqing s'enfuyait,</w:t>
        <w:br/>
        <w:br/>
        <w:t>Dans un espace sous-marin, Qin Chen se cachait dans un endroit secret. Il disposa d'un tablier de centaines de milliers et se mit en position dans le monde entier.</w:t>
        <w:br/>
        <w:br/>
        <w:t>« Boom ! »</w:t>
        <w:br/>
        <w:br/>
        <w:t>Dès qu'il entra dans le tablier de terre et ciel, Qin Chen ressentit un souffle sacré puissant. C'était ce souffle chaotique et riche qui fit détendre les pores de Qin Chen.</w:t>
        <w:br/>
        <w:br/>
        <w:t>« Poussière, ça va ? »</w:t>
        <w:br/>
        <w:br/>
        <w:t>Nerveux en pensant.</w:t>
        <w:br/>
        <w:br/>
        <w:t>« Hé hé, qu'est-ce que je peux faire pour toi ? Quelque chose ne va-t-il pas avec Wei Siqing, ils pensent. Viens, on s'entraîne ensemble ! »</w:t>
        <w:br/>
        <w:br/>
        <w:t>Qin Chen rit et dit rien. Il accéléra immédiatement le temps de création des tabliers. La puissance du temps est pleine de la puissance temporelle. L'art de réparer le ciel de Qin Chen commença à dévorer la puissance terrifique du souffle sacré dans les Cieux Chaotiques.</w:t>
        <w:br/>
        <w:br/>
        <w:t>Boom ! Soudain, Qin Chen avait déjà atteint l'apogée de la phase primitive du Tian Sheng et commençait à avoir un léger ébranlement.</w:t>
      </w:r>
    </w:p>
    <w:p>
      <w:r>
        <w:br w:type="page"/>
      </w:r>
    </w:p>
    <w:p>
      <w:pPr>
        <w:pStyle w:val="Heading1"/>
      </w:pPr>
      <w:r>
        <w:t>Chapitre 22</w:t>
      </w:r>
    </w:p>
    <w:p>
      <w:r>
        <w:t>« Comment ce garçon peut-il être si fort ? »</w:t>
        <w:br/>
        <w:br/>
        <w:t>Les saints de la demeure Tian Shan eurent les yeux ouverts à la vue de ce spectacle, particulièrement le chef du manoir qui, ce jour-là, était connu sous le nom de Maître des Frères Martiaux Âgés, Tong Shengge. Celui qui avait franchi le royaume ultérieur avec demie-poutre, leurs yeux étaient presque remplis de choc.</w:t>
        <w:br/>
        <w:br/>
        <w:t>Le chef du Clan Dragon Noir et Brutal est un maître ayant fondu une trace de souffle d’Ombre Suprême. Il est sur le point d’atteindre la forme dragon Jiaocheng. Dès qu’il franchira complètement le pas, il deviendra un géant dans la mer des Ténèbres Chaotiques. Inopinément, il sera tranché par l’épée de Qin Chen.</w:t>
        <w:br/>
        <w:br/>
        <w:t>Quel est ce vert épée qu’il tient ? C’est le plus puissant des saints ?</w:t>
        <w:br/>
        <w:br/>
        <w:t>Le frère martial Âgé fut si choqué qu’il pensa à de nombreuses possibilités dans son esprit.</w:t>
        <w:br/>
        <w:br/>
        <w:t>Il ne fut pas seulement choqué, les saints de la demeure Guanghan, y compris Zhou Wusheng et Wei Siqing, furent un par un figés de stupeur. Puis leurs yeux se posèrent sur l’étrange épée verte dans la main de Qin Chen ?</w:t>
        <w:br/>
        <w:br/>
        <w:t>« Quel artefact magique est-ce que cela ? C’est une pièce précieuse de la famille démoniaque ?</w:t>
        <w:br/>
        <w:br/>
        <w:t>Comment un seul coup d’épée a-t-il pu trancher les griffes du chef du Clan Dragon Noir et Brutal ?</w:t>
        <w:br/>
        <w:br/>
        <w:t>« Pourquoi n’avons-nous jamais entendu parler de cette épée auparavant ? »</w:t>
        <w:br/>
        <w:br/>
        <w:t>« Il y a beaucoup de trésors dans la demeure où je travaille, mais jamais je n’ai vu cette étrange épée démoniaque. D’où est-ce qu’il a pu l’acquérir ?</w:t>
        <w:br/>
        <w:br/>
        <w:t>« Ce Qin Chen est si anormal !</w:t>
        <w:br/>
        <w:br/>
        <w:t>De nombreux experts furent secoués et leurs yeux se fixèrent sur l’épée démoniaque verte, car ils pouvaient ressentir la terreur contenue dans l’épée.</w:t>
        <w:br/>
        <w:br/>
        <w:t>« Hua ! »</w:t>
        <w:br/>
        <w:br/>
        <w:t>Ce qui le blessa le plus fut encore le chef du Clan Dragon Noir et Brutal. Sous l’épée, ses griffes furent brisées, son cœur secoué par la stupeur et la colère. Cependant, en poussant un rugissement, une vague interminable de Qi chaotique jaillit dans la mer des Ténèbres. Ses griffes brisées furent enveloppées dans le chaos et repoussèrent à nouveau.</w:t>
        <w:br/>
        <w:br/>
        <w:t>« Intéressant ! »</w:t>
        <w:br/>
        <w:br/>
        <w:t>Qin Chen afficha un regard curieux. Il agita l’épée démoniaque comme s’il était souverain. D’un geste de sa grande cape, des ombres réelles infinies de dragons jaillirent de son corps et affrontèrent à nouveau le chef du Clan Dragon Noir et Brutal.</w:t>
        <w:br/>
        <w:br/>
        <w:t>Boom !</w:t>
        <w:br/>
        <w:br/>
        <w:t>Le rugissement retentit dans les cieux et la terre, dispersant une puissance immense, impressionnant neuf jours et dix lieues. L’atmosphère chaotique de la tradition taoïste s’éleva dans les airs, rendant le monde entier un purgatoire obscur.</w:t>
        <w:br/>
        <w:br/>
        <w:t>Infinies créatures impliquées périrent en hurlant.</w:t>
        <w:br/>
        <w:br/>
        <w:t>« Combien fort, combien puissant est la force de Qin Chen ? »</w:t>
        <w:br/>
        <w:br/>
        <w:t>« Il mérite de vaincre le maître invincible du shengzixiang anti-ciel. Il est puissant. »</w:t>
        <w:br/>
        <w:br/>
        <w:t>« La demeure Guanghan, cette fois enfin une statue et la sœur aînée martial Wei Siqing, le frère aîné martial Zhou Wusheng sont tous dans le même monde d’arrogance. »</w:t>
        <w:br/>
        <w:br/>
        <w:t>De nombreux saints de la demeure Guanghan virent que Qin Chen était comme l’empereur du ciel, affrontant le chef du Clan Dragon Noir et Brutal. Tous discutèrent à tour de rôle, puis leur pression soudaine se détendit.</w:t>
        <w:br/>
        <w:br/>
        <w:t>Qin Chen poussa la vieille épée démoniaque à trancher. Soudain, l’épée verte sombreprit dans les cieux, enveloppant de sa vision la destruction et le chaos. Elle infligea des milliers de blessures au corps de l’ennemi, brisant les écailles. Cependant, elle ne s’attendait pas à ce que le chef du Clan Dragon Noir et Brutal répare et contre-attaque.</w:t>
        <w:br/>
        <w:br/>
        <w:t>« Le chef du Clan Dragon Noir et Brutal a entré dans l’état de métamorphose en dragon. Il peut dissoudre toute l’atmosphère chaotique. C’est vraiment puissant »</w:t>
        <w:br/>
        <w:br/>
        <w:t>Face à ce chef du Clan Dragon Noir et Brutal, Qin Chen fit un tour complet pour voir les changements et comprendre le flux d’énergie dans son corps. Il peut être invincible tant qu’il y a un approvisionnement continu de chaos. Ce n’est donc pas étonnant que Zhou Wusheng, Wei Siqing et les autres aient combattu si longtemps sans parvenir à le vaincre.</w:t>
        <w:br/>
        <w:br/>
        <w:t>En termes de puissance, Zhou Wusheng et Wei Siqing sont tous deux des maîtres ayant un sentiment d’hegémonie en eux. Ils possèdent même une trace de pouvoir hegemônique en leur corps. Ils sont plus longs que le Clan Dragon Noir et Brutal, ne devraient donc pas être bien moins puissants. Mais c’est précisément parce que le corps du Clan Dragon Noir et Brutal, qui peut absorber l’énergie du tourbillon chaotique, rend la confrontation extrêmement difficile.</w:t>
        <w:br/>
        <w:br/>
        <w:t>Ouch !</w:t>
        <w:br/>
        <w:br/>
        <w:t>Le chef du Clan Dragon Noir et Brutal fut très en colère. La lueur or-verte tangua tout autour de lui. Quand il ouvrit la bouche, une respiration dragon déchiqueté des Ténèbres en sortit.</w:t>
        <w:br/>
        <w:br/>
        <w:t>Boom !</w:t>
        <w:br/>
        <w:br/>
        <w:t>Une respiration dragon déchiqueté des Ténèbres jaillit, dispersant la poussière de l’ère Qin.</w:t>
        <w:br/>
        <w:br/>
        <w:t>C’est la respiration dragon déchiqueté du chef, plus de dix fois plus puissante que celle d’un dragon ordinaire.</w:t>
        <w:br/>
        <w:br/>
        <w:t>Cependant, le corps de Qin Chen était encore et il possédait un souverain yuan sacré en lui. La ombre d’un dragon réel flottait partout dans son corps. Il trancha avec une épée. Soudain, sa Qi s’éleva, créant la vision d’un millier d’épées appartenant au clan. Il brisa immédiatement la respiration dragon déchiqueté.</w:t>
        <w:br/>
        <w:br/>
        <w:t>« Mort ! »</w:t>
        <w:br/>
        <w:br/>
        <w:t>Le chef rugit dans les ténèbres. Il ouvrit la bouche et cracha le feu. C’était le feu dragon. Le feu qui fond les esprits réels des dragons en succession.</w:t>
        <w:br/>
        <w:br/>
        <w:t>« Combattre le feu avec moi ? » Un sourire léger se joua dans les yeux de Qin Chen. Au moment où le chef du Clan Dragon Noir et Brutal franchissait la forme dragon, son corps s’éleva. Au-dessus de sa tête, la pagode à sept trésors recouverte apparaît instantanément. Le feu infini descendit.</w:t>
        <w:br/>
        <w:br/>
        <w:t>À ce moment, Qin Chen semblait être un dieu du feu.</w:t>
        <w:br/>
        <w:br/>
        <w:t>Une attaque.</w:t>
        <w:br/>
        <w:br/>
        <w:t>L’histoire de la civilisation flamme se déroule ainsi.</w:t>
        <w:br/>
        <w:br/>
        <w:t>Un grand mot « Feu » apparut dans l’air. Le mot "Feu" est la civilisation flamme enregistrée par Qin Chen. Il est scellé dans le Livre de l’Origine, couvrant des milliers de li. Chaque trait a quatre encoches. Chaque encoche contient une flamme terrible.</w:t>
        <w:br/>
        <w:br/>
        <w:t>Lotus verte démoniaque, Feu Yan de You Kong, Boule solaire dorée, Feu Yin-Yang du soufre représentent la plus grande puissance de Tianhuo.</w:t>
        <w:br/>
        <w:br/>
        <w:t>Avec le soutien de la Pagode Qibao recouverte, les quatre flammes éclaborent pleinement. Elles font de l’obscur monde chaotique originel un pays flamme.</w:t>
        <w:br/>
        <w:br/>
        <w:t>Tout juste après qu’elle soit sortie, Qin Chen pressa la Pagode Qibao recouverte pour exploser dans les cieux. C’était comme le soleil explosant et les étoiles tombant. Le vide avait une grande explosion, des milliers de feux explosèrent sur le corps du dragon.</w:t>
        <w:br/>
        <w:br/>
        <w:t>« Hua… »</w:t>
        <w:br/>
        <w:br/>
        <w:t>Le feu interminable fut soufflé. La peau or-verte sombre du dragon se brûla, le sang jaillit de sa bouche. Il y avait des fissures sur son corps fort, l’odeur de brûlé était partout.</w:t>
        <w:br/>
        <w:br/>
        <w:t>Qin Chen ne s’arrêta pas après avoir montré la Pagode Qibao recouverte, et il pressa de nouveau. L’épée démoniaque ancienne évolua vers la plus forte puissance.</w:t>
        <w:br/>
        <w:br/>
        <w:t>Hum !</w:t>
        <w:br/>
        <w:br/>
        <w:t>Un Qi terrifiant de milliers de pieds apparut, fonçant en avant, enveloppant la destruction et le chaos. Il coupa instantanément la tête du chef du Clan Dragon Noir et Brutal.</w:t>
        <w:br/>
        <w:br/>
        <w:t>Pop !</w:t>
        <w:br/>
        <w:br/>
        <w:t>Une grosse tête de montagne jaillit du ciel, le sang gicla d’une centaine de pieds.</w:t>
        <w:br/>
        <w:br/>
        <w:t>« Scelle-le ! Le Livre de l’Origine, la technique de réparer le ciel, broche-le pour moi ! »</w:t>
        <w:br/>
        <w:br/>
        <w:t>Avec un coup d’épée, il coupa la tête du dragon. Qin Chen pressa le Livre de l’Origine pour absorber la civilisation du dragon. De plus, il opéra la technique de réparer le ciel pour brocher et compresser la tête et le corps du dragon.</w:t>
        <w:br/>
        <w:br/>
        <w:t>Boom ! Boom !</w:t>
        <w:br/>
        <w:br/>
        <w:t>Le corps du dragon de plusieurs milliers de pieds dansa frénétiquement dans le vide, mais fut scellé par Qin Chen. L’énergie du feu taoïste s’éleva. La seconde d’après, le palais Zixiao apparut pour sceller le dragon sombre et brutal à l’intérieur, puis il se réintégra dans son corps.</w:t>
      </w:r>
    </w:p>
    <w:p>
      <w:r>
        <w:br w:type="page"/>
      </w:r>
    </w:p>
    <w:p>
      <w:pPr>
        <w:pStyle w:val="Heading1"/>
      </w:pPr>
      <w:r>
        <w:t>Chapitre 23</w:t>
      </w:r>
    </w:p>
    <w:p>
      <w:r>
        <w:t>Dans le corps de Tian Chen, les pages représentant la civilisation du dragon de tempête sombre apparaissent dans le livre originel. De plus, toute la puissance du dragon de tempête sombre a été sublimée par la poussière de Qin et est devenue une force en lui.</w:t>
        <w:br/>
        <w:br/>
        <w:t>Boom ! Boom !</w:t>
        <w:br/>
        <w:br/>
        <w:t>À l'intérieur du corps de Tian Chen, la ombre symbolique d'un dragon taoïste véritable erre et se dresse majestueusement.</w:t>
        <w:br/>
        <w:br/>
        <w:t>Dans la tempête chaotique, d'autres dragons de tempête sombre, ainsi que nombreux les détachements monstrueux, contemplèrent cette scène avec effarement avant d'émettre des rugissements aigus. Soudain, nombreux les êtres monstrueux reculèrent un à un et plongèrent dans l'océan chaotique inférieur, les uns après les autres.</w:t>
        <w:br/>
        <w:br/>
        <w:t>Tian Chen n'en poursuivit pas moins car il sentait, dans la profondeur infinie de l'océan chaotique, un nombre terrifiant de regards très cruels et froids.</w:t>
        <w:br/>
        <w:br/>
        <w:t>Cela devait être un terrible maître monstre endormi qui surveille.</w:t>
        <w:br/>
        <w:br/>
        <w:t>Hou Hou Hou Hou !</w:t>
        <w:br/>
        <w:br/>
        <w:t>En même temps, la tempête chaotique sombre quitta enfin cette région. Au-dessus du ciel, le grand soleil suspendu brillait de sa lueur étincclante. C'était comme après une tempête, le ciel s'ouvrait et tout devenait clair. Cela fit instantanément redescendre les cœurs et esprits lourds de chacun.</w:t>
        <w:br/>
        <w:br/>
        <w:t>« Je recule. »</w:t>
        <w:br/>
        <w:br/>
        <w:t>Le vieux frère martial Wei Siqing et Zhou Wusheng, qui étaient encerclés par l'armée monstrueuse, virent cette scène et repoussèrent le dragon de la tempête sombre. Ils soupirèrent de soulagement et retinrent leur tension.</w:t>
        <w:br/>
        <w:br/>
        <w:t>« Tian Chen... »</w:t>
        <w:br/>
        <w:br/>
        <w:t>Les paupières des deux frères, le grand maître taoïste et la souveraine régente, tremblèrent et ils furent pris de frayeur et d'étonnement.</w:t>
        <w:br/>
        <w:br/>
        <w:t>Tian Chen avala le chef du clan des dragons sombres tyrannisants, et sa respiration devint de plus en plus profonde. Il rangea l'épée démoniaque ancienne. Tian Chen regarda Wei Siqing et les autres avec un sourire aux lèvres et dit : « Messieurs, le chef du clan des dragons sombres tyrannisants a été abattu par Ben Shao. Nous n'avons plus rien à craindre. »</w:t>
        <w:br/>
        <w:br/>
        <w:t>Ce jour-là, le vieux frère martial Tong de la demeure Tian Mansion cligna des yeux et regarda Tian Chen. Il sentit que Tian Chen avait une aura extraordinaire, et la puissance émise par lui était si terrifiante qu'il ne put s'empêcher d'être frappé. Il ignorait combien de puissance Tian Chen possédait en réalité.</w:t>
        <w:br/>
        <w:br/>
        <w:t>« Ha ha ha. » Zhou Wusheng fut aussi surpris, mais la première réaction vint de lui dire d'un rire étouffé : « Frère Tong Hu, Wei Shengnu, cette fois nous devons remercier le jeune frère martial Qin pour avoir abattu le chef du clan des dragons sombres tyrannisants. Nous sommes en sécurité et sains. Ne venez pas nous remercier le jeune frère Qin. Allons dîner ensemble. »</w:t>
        <w:br/>
        <w:br/>
        <w:t>Zhou Wusheng avait une grande réputation et était un aîné de la Cité du Ciel. Dès qu'il dit cela, il se calma immédiatement et fit la paix. Il considéra cette affaire comme un geste de Tian Chen pour sauver les personnes, leur faisant ainsi contracter une dette envers la Cité du Ciel, ce qui pouvait aussi renforcer la réputation de Tian Mansion.</w:t>
        <w:br/>
        <w:br/>
        <w:t>« Le remercier ? »</w:t>
        <w:br/>
        <w:br/>
        <w:t>De son air froid et désinvolte, le jeune frère Tong Hu de Tian Mansion apparut devant Qin Chen. Il était mécontent de Zhou Wusheng et dit : « Zhou Wusheng, es-tu sûr que c'est moi et Wei Siqing qui avons découvert à l'avance le chef du clan des dragons sombres tyrannisants ? À cause de cela, Qin Chen a subtilement pris possession du mérite céleste des dragons sombres. Cela a apporté la disgrâce de l'Est et presque fait chuter notre rang. Tu veux que nous te remercions ? »</w:t>
        <w:br/>
        <w:br/>
        <w:t>Le cœur de Tong Hu était déprimé. Ils avaient d'abord découvert qu'il y avait un chef au sein du clan des dragons sombres, mais ils n'avaient pas obtenu de bénéfices. Au contraire, ils avaient été contraints par Qin Chen. Ils souhaitaient aussi remercier Qin Chen pour l'avoir préservé, comment pouvaient-ils supporter cela ?</w:t>
        <w:br/>
        <w:br/>
        <w:t>Les yeux de Wei Siqing étincelèrent, émettant un rayon froid. Remercier Qin Chen ? S'il ne survit pas, il risque de perdre son sang froid.</w:t>
        <w:br/>
        <w:br/>
        <w:t>« Bien ? Apporter la disgrâce à l'Est ? Voilà une mesure suffisante, n'est-ce pas, monseigneur ? La richesse cachée de la place d'essai est pour tous. Puisqu'elle a été obtenue par le jeune frère Qin, c'est sa destinée. On ne peut que dire qu'à votre tour vous n'avez pas eu de chance. Quant à remercier le jeune frère Qin, puisque nous l'avons sauvé, il n'est pas nécessaire de le remercier. »</w:t>
        <w:br/>
        <w:br/>
        <w:t>Zhou Wusheng avait un visage décomposé.</w:t>
        <w:br/>
        <w:br/>
        <w:t>Lui et Qin Chen étaient tous deux originaires de l'Ouest Céleste et ils s'étaient unis. Naturellement, ils voulaient dire quelque chose en faveur de Qin Chen.</w:t>
        <w:br/>
        <w:br/>
        <w:t>« Hum. » Le jeune tigre grogna, « Zhou Wusheng, en réalité, c'est Qin Chen qui a profané l'opportunité qui nous appartenait. Cela a attiré la colère du chef du clan des dragons sombres. Mais nous n'en dirons pas davantage. Nous devons considérer vos sentiments. Si nous rencontrons des difficultés à l'avenir, je ferai preuve de facilité envers vos disciples de la Cité du Ciel. Quant à remercier, hum, on peut dire que vous le devez envers nous. »</w:t>
        <w:br/>
        <w:br/>
        <w:t>« Allons-y ! »</w:t>
        <w:br/>
        <w:br/>
        <w:t>Le jeune tigre grogna froidement. Il savait que dans de telles circonstances, il était impossible pour Qin Chen de partager volontairement les bénéfices. L'autre partie était le fort de la demeure Guanghan. S'il restait, il ne pouvait que demander une mauvaise affaire et il s'éloignerait.</w:t>
        <w:br/>
        <w:br/>
        <w:t>« Vous voulez partir ? Comment cela serait-il si facile, si ingrat de la part de nous sauver et de vouloir partir ? »</w:t>
        <w:br/>
        <w:br/>
        <w:t>Tian Chen avait un verre d'eau froide.</w:t>
        <w:br/>
        <w:br/>
        <w:t>Hum !</w:t>
        <w:br/>
        <w:br/>
        <w:t>La épée Qi s'éleva dans le ciel et se transforma en un réseau d'épées infini. Le réseau d'épées était si grandiose qu'il bloqua tous les disciples de Tian Mansion.</w:t>
        <w:br/>
        <w:br/>
        <w:t>Ces disciples de Tian Mansion, même en usant de leurs pouvoirs magiques, ne purent briser les entraves du réseau d'épées. Ils furent piégés dans le réseau d'épées, leurs visages déformés par la colère.</w:t>
        <w:br/>
        <w:br/>
        <w:t>« Tian Chen, qu'est-ce que tu veux faire ? Est-on allé à l'outrage ? Veux-tu tuer des gens ? »</w:t>
        <w:br/>
        <w:br/>
        <w:t>Le jeune tigre rugit et se retourna soudainement. Un souffle puissant émergeait de son corps accompagné d'une explosion et d'un coup, il attaqua même le corps de Tian Chen. « La majestueuse Montagne Tian brille à travers les âges, l'ombre du combat est invincible. »</w:t>
        <w:br/>
        <w:br/>
        <w:t>Sur le sommet de sa tête, une ombre symbolique s'éleva majestueusement, mugissante sous le souffle terrifiant du saint céleste, visant Tian Chen, puissante.</w:t>
        <w:br/>
        <w:br/>
        <w:t>Cette contre-attaque était inattendue.</w:t>
        <w:br/>
        <w:br/>
        <w:t>Zhou Wusheng fut furieux : « Tong Hu, es-tu osé mordre la main qui t'a nourri ? »</w:t>
        <w:br/>
        <w:br/>
        <w:t>Alors qu'il s'apprêtait à foncer, il fut stoppé par Tian Chen.</w:t>
        <w:br/>
        <w:br/>
        <w:t>Face à cet assaut, Tian Chen restait immobile. Son bras droit replié percuta avec la puissance de l'intention de tuer, formant un tsunami immense. La puissance du poing majestueux se transforma en une opportunité de meurtre infinie, qui s'opposa à l'ombre du poing de Tong Hu.</w:t>
        <w:br/>
        <w:br/>
        <w:t>Boom !</w:t>
        <w:br/>
        <w:br/>
        <w:t>Un son creux retentit. Le poing de Tian Chen percuta celui du jeune tigre. La figure du jeune tigre devint soudainement rouge, il grogna et l'ombre sur sa tête trembla violemment avant de se briser. L'intégralité de son être recula et fut projetée en dehors. Son sang monta à flots, il toussa presque une gorgée de sang.</w:t>
        <w:br/>
        <w:br/>
        <w:t>« Vieux frère martial Tong ! »</w:t>
        <w:br/>
        <w:br/>
        <w:t>De nombreux saints du district Tian Mansion se précipitèrent et encerclèrent Tong Hu, stupéfaits et en colère.</w:t>
        <w:br/>
        <w:br/>
        <w:t>« Ce Tong Hu est le plus jeune fils de la demeure Tian. En termes de puissance, il est bien supérieur à nous. Il a été vaincu par Tian Chen en un seul coup ? »</w:t>
        <w:br/>
        <w:br/>
        <w:t>De nombreux saints de la cour du Guanghan furent sidérés.</w:t>
        <w:br/>
        <w:br/>
        <w:t>« Quelle humeur tuer ? Lorsque j'étais en transe dans les trente-trois cieux de la cour du Guanghan, la poussière de Qin n'était pas si terrifiante. Comment peut-elle être aussi puissante dès que l'on entre dans la place d'essai ? Comme un démon ? »</w:t>
        <w:br/>
        <w:br/>
        <w:t>Personne n'osa regarder la poussière de Qin, et même en ressentait le fort frisson d'effroi.</w:t>
      </w:r>
    </w:p>
    <w:p>
      <w:r>
        <w:br w:type="page"/>
      </w:r>
    </w:p>
    <w:p>
      <w:pPr>
        <w:pStyle w:val="Heading1"/>
      </w:pPr>
      <w:r>
        <w:t>Chapitre 24</w:t>
      </w:r>
    </w:p>
    <w:p>
      <w:r>
        <w:t>"陶振之和其他人也是吓得动弹不得。</w:t>
        <w:br/>
        <w:br/>
        <w:t>“天山府上的小老虎？我出于好意救了你，杀了黑暗暴虐龙族的首领才把你从麻烦中解救出来。否则，这伙计怪物们会让你吃大亏。可天山府上的人不但不感恩，反倒攻击我。你这是什么意思？”</w:t>
        <w:br/>
        <w:br/>
        <w:t>打败童虎之后，秦尘没有做任何事，只是觉得冷，看着天山府的圣贤：“投我以木桃，报之以琼瑶？这是你们天山府上的真理吗？</w:t>
        <w:br/>
        <w:br/>
        <w:t>“投我以木桃，报之以琼瑶？”小老虎深吸一口气，平复了气息和血气。同时愤然说道：“若非你掠夺了黑暗龙族的圣脉，我们何至于被那首领围困？是因你而起的灾祸，如今又由你来毁灭。什么救世主</w:t>
        <w:br/>
        <w:br/>
        <w:t>“？”秦尘面色冷若冰霜：“我问你，若无本硕，你会受伤吗？你的弟子们会倒下吗？</w:t>
        <w:br/>
        <w:br/>
        <w:t>“这个……”童虎面露难色。</w:t>
        <w:br/>
        <w:br/>
        <w:t>“那么我再问你，若无我在场，你去攻击那黑暗暴虐龙巢时，另一方会追杀你吗？”秦尘再次问道。</w:t>
        <w:br/>
        <w:br/>
        <w:t>“这个……”</w:t>
        <w:br/>
        <w:br/>
        <w:t>童虎话到嘴边又咽了回去。</w:t>
        <w:br/>
        <w:br/>
        <w:t>“好吧，我倒要问你，若无本硕去龙巢，你们早已率先与龙族开战。换言之，无论你是否有本硕，都会被龙族追杀至死。这锅脏水怎么甩给本硕头上？</w:t>
        <w:br/>
        <w:br/>
        <w:t>“但黑暗暴虐龙族的圣脉是你掠夺去的。”童虎愤然反驳。</w:t>
        <w:br/>
        <w:br/>
        <w:t>“哈哈，你错了。珍宝嘛，能得之者皆因我们都在争夺珍宝。谁能抢到手自然是赢家。难道非要定下规矩，圣脉非你不可得、本硕休想碰？你这颠倒黑白之论实在荒谬。天山府上的人不过是不懂得感恩，自然不知如何回报。</w:t>
        <w:br/>
        <w:br/>
        <w:t>秦尘冷冷说道：“原本你们也不知如何报恩，我更不在意。但你们偏要来招惹于我。投我以木桃，报之以琼瑶？我岂能让你轻易脱身？</w:t>
        <w:br/>
        <w:br/>
        <w:t>轰！</w:t>
        <w:br/>
        <w:br/>
        <w:t>秦尘眼中冷光激荡，古韵悠然如鬼魅萦绕。</w:t>
        <w:br/>
        <w:br/>
        <w:t>童虎一个字也说不出来，面颊红一阵白一阵。</w:t>
        <w:br/>
        <w:br/>
        <w:t>总之秦尘救了他们这点是毋庸置疑的。</w:t>
        <w:br/>
        <w:br/>
        <w:t>“武兄，这是广寒府主院。你看魏思卿那人如何？若再纠缠怕是要吃大亏。我们还是早些罢手为妙。”这时天山府弟子中有人压低了声音劝童虎。</w:t>
        <w:br/>
        <w:br/>
        <w:t>他们都被秦尘那副狠劲吓到了。</w:t>
        <w:br/>
        <w:br/>
        <w:t>“秦……”天山府弟子见状，不得不硬着头皮道：“童兄，我等天山府上不愿与你为敌。”一位女弟子站了出来：“多谢前辈救命之恩，我等感激不尽。愿奉上足够补充以表寸心，请前辈离去吧？不知前辈想要何种补偿？多少圣脉？</w:t>
        <w:br/>
        <w:br/>
        <w:t>“多少？”秦尘嗤笑一声。</w:t>
        <w:br/>
        <w:br/>
        <w:t>“你……”女弟子扬起头颅：“你也算个强者。我家天山府与你广寒府向来洁身自好，怎会杀人夺宝？若真要杀我们，也该光明正大放马过来，我等天山府上下绝不退缩。武师兄魏思卿、周五胜他们都是广寒府的台柱子，前辈意下如何？</w:t>
        <w:br/>
        <w:br/>
        <w:t>小老虎倒是很豪气。</w:t>
        <w:br/>
        <w:br/>
        <w:t>“秦贤侄，此事倒是不假。天山府与广寒府向无仇怨，何必自相残杀？反倒落个两败俱伤之名，日后在试炼之地行事也不方便吧？</w:t>
        <w:br/>
        <w:br/>
        <w:t>这时周五胜赶紧把话传给秦尘，生怕他真一怒之下杀人，到时候麻烦不断。</w:t>
        <w:br/>
        <w:br/>
        <w:t>“杀？虽可报恩于他们，但还没到要杀的地步。我向来以德服人，不屑做这等事。”秦尘轻描淡写道：“原本不想多管你们闲事，但如今这般态度……武兄、徐师姐，两位便替我去问问他们吧。</w:t>
        <w:br/>
        <w:br/>
        <w:t>“好！”</w:t>
        <w:br/>
        <w:br/>
        <w:t>徐月立刻站了出来：“诸位，我等并非不知好歹。既然天山府不愿与广寒府同行，那便各走南北吧！这样既可取些圣脉出来清账，日后亦无仇怨恩恩、只做买卖便是！天山中期顶儿峰的十位圣子，我便不计其余各位贤卿了。每位圣子一脉天生重顶脉，你们可献十脉。”</w:t>
        <w:br/>
        <w:br/>
        <w:t>“？！十位天圣？”那位山府弟子气得跳脚。</w:t>
        <w:br/>
        <w:br/>
        <w:t>“十。”童虎拦住那人，咬牙道：“若献上圣脉，便算清账，日后也是过路人罢了。”</w:t>
        <w:br/>
        <w:br/>
        <w:t>说着话，小老虎身躯已化作一条白龙冲天而起。</w:t>
        <w:br/>
        <w:br/>
        <w:t>秦尘上前一步，一把捞过所有圣脉。随意一看，有的是寻常货色，倒也有几分混沌海里的混沌异脉。显见是在海底搜刮过的前科劣迹，趁热打铁补偿秦尘。</w:t>
        <w:br/>
        <w:br/>
        <w:t>但秦尘并不在意，将所有圣脉尽数收起。</w:t>
        <w:br/>
        <w:br/>
        <w:t>“走！”</w:t>
        <w:br/>
        <w:br/>
        <w:t>童虎拜别众位贤卿，御风而去，倏忽不见。</w:t>
        <w:br/>
        <w:br/>
        <w:t>约莫半个时辰后，天山府众人早已远去。其中一位圣子道：“武兄啊，你这是白忙活了十位天圣。这秦尘实在太过分！广寒府的人真是无理取闹，我可咽不下这口气。”</w:t>
        <w:br/>
        <w:br/>
        <w:t>“也是啊，武兄。若你真要见他，我立刻召集天山府各位长老，定要在他们下次来时给他们点颜色看看。”</w:t>
        <w:br/>
        <w:br/>
        <w:t>“听说广寒、雪阳、仁王府三者在道上是死对头吧？依我看，不如把他们三个叫到一起，让他们联合起来讨个说法。”</w:t>
        <w:br/>
        <w:br/>
        <w:t>话音未落，圣子已是狞笑连连。</w:t>
      </w:r>
    </w:p>
    <w:p>
      <w:r>
        <w:br w:type="page"/>
      </w:r>
    </w:p>
    <w:p>
      <w:pPr>
        <w:pStyle w:val="Heading1"/>
      </w:pPr>
      <w:r>
        <w:t>Chapitre 25</w:t>
      </w:r>
    </w:p>
    <w:p>
      <w:r>
        <w:t>« Combien de personnes du domaine Tianshan sont actuellement au ciel ? Ce n’est pas formidable ? »</w:t>
        <w:br/>
        <w:br/>
        <w:t>Il y a aussi des disciples comme cela : « Les choses sont terminées, plus d’une chose moins une ? » « Ce n’est pas si bon. Bien que le Tian Gong soit fort, c’est la puissance suprême dans l’immensité céleste. Mais nous devons aussi suivre le principe des Célestes. Notre demeure Tianshan ne dispose pas d’une branche de travail céleste. Nous n’avons pas cette renommée lorsqu’on nous voit. De plus, j’ai entendu dire que le Tian Gong a toujours été en conflit et s’entre-déchirent depuis des temps immémoriaux. Si nous pouvons les éliminer, cela réjouira le Tian Gong du Tianshan Prefecture et nous en tirerons un avantage. »</w:t>
        <w:br/>
        <w:br/>
        <w:t>« Martial frère aîné Tong Hu, cet ton ne nous permet pas de le supporter. Sinon, cela se répandra et où serait alors la face des gens de Tianshan Mansion ? » « Même moi, je ne peux pas l’encaisser. » Tong Hu dit avec fureur : « Ce Qin Chen a trop bullyé les autres. Il n’a pas seulement dérobé nos veines chaotiques, mais il a demandé à nous prendre leurs dix saints célestes de haute qualité. Cet haine est impossible à laisser passer. La raison pour laquelle j’ai donné le pouls sacré maintenant, c’est que nous allons éliminer cette personne de façon complète pour me décharger de ma haine. »</w:t>
        <w:br/>
        <w:br/>
        <w:t>« Qu’allez-vous faire ? C’est-à-dire rassembler les autres maîtres de Tianshan Mansion ? Unir forces pour demander justice ? » Un Fils-Dieu. « Non, maintenant que nous avons conclu un marché, un bon marché, ensuite nous appellerons les gens pour demander justice. » Le Martial frère aîné Tong secoua la tête : « La Sainte Sœur Bimane a raison. Si vous voulez traiter les gens de Guanghan Mansion, vous ne pouvez pas utiliser nous, la Maison Tianshan. J’ai entendu dire que les gens de Xueyang Mansion et du Palais Ren ont toujours cherché les lieux de la Guanghan Mansion. Il suffit d’informer les personnes en poste de Xueyang Mansion et du Palais Ren pour qu’ils viennent chercher justice par la force. »</w:t>
        <w:br/>
        <w:br/>
        <w:t>« De plus, le parti Shen Zhao a toujours eu des griefs contre la Guanghan Mansion. On estime qu’il serait aussi enclin à découvrir les lieux de la Guanghan Mansion. Cette fois, le Fils-Dieu du parti Shen Zhao est dit être en incarnation la soixante-huitième fois le chef du parti Shen Zhao. Si vous venez trouver une occasion cette année, vous pouvez restaurer directement la cultivation de l’Oberherr. Si nous établissons une relation avec le Fils-Dieu selon cela, nous n’aurons pas peur dans ce test céleste et pourrons aussi obtenir de nombreux avantages. On peut dire que nous tuons deux oiseaux avec un seul coup de flèche. »</w:t>
        <w:br/>
        <w:br/>
        <w:t>« Le Martial frère aîné Tong Hu est avisé. Il avait un plan depuis longtemps. Vraiment intelligent. On dit que les chefs de parti se renouvellent en incarnation. Il y a toujours eu cette croyance que les chefs de parti se renouvelent en incarnation. À la soixante-huitième génération, le Fils-Dieu guide le chef et son pouvoir est universel. Si ce Fils-Dieu en vie actuelle est vraiment l’incarnation de l’ancien maître, c’est vraiment remarquable. »</w:t>
        <w:br/>
        <w:br/>
        <w:t>Un des Saints fut excité : « De plus, le chef du parti Shen Zhao doit avoir pénétré dans la terre d’épreuve sacrée. Il a certainement bien connu les lieux très profonds. Même certains trésors secrets de la terre d’épreuve ont été clairement compris. Si vous pouvez y accéder, vous en obtiendrez sûrement beaucoup d’avantages, mieux que les veines sacrées de milieu des Dix Célestes. Absolument trop. Peut-être cela nous permettra de briser le mur de l’Oberherr dans la phase ultérieure du Tiansheng. »</w:t>
        <w:br/>
        <w:br/>
        <w:t>« Bon, très bon, mais ainsi, nous, la Maison Tianshan et la Guanghan sont vraiment hostiles. Si cela se répand, apportera-t-il des ennuis à la Maison Tianshan ? » Un Fils-Dieu dit avec soin. « Hum, même si nous laissons les gens de Guanghan le savoir, qu’ont-ils à faire ? » Le Martial frère aîné Tong esquissa un rire moqueur : « Le maître du Palais Guanghan est toujours colérique. Il ne veut pas se soumettre aux forces environnantes. Il souhaite être unique. Il a longtemps été insatisfait de la Xueyang Mansion, du Palais Ren et du parti Shen Zhao. Bien que notre Maison Tianshan ne soit pas hostile au Palais Guanghan, c’est uniquement parce que notre Maison Tianshan est éloignée du Palais Guanghan. En réalité, la Xueyang Mansion et le Palais Ren ont déjà sollicité notre aide pour une alliance. Je ne fais que pousser dans le sens de la marée.</w:t>
        <w:br/>
        <w:br/>
        <w:t>« Tong Hu dit avec un sourire glacial : « De plus, dès que le Fils-Dieu Shen Zhao trouvera ses propres hérités ancestraux, il pourra aisément briser le mur de l’Oberherr, même récupérer ses propres trésors, dominer tout et mener la puissance du maître sacré de notre région vers les profondeurs de la terre d’épreuve. Les forces sommitales du Palais Yaomei, du Palais Chongguang et des autres terres, même le niveau élevé des démons et démoniaques sont les choses les plus importantes à faire. »</w:t>
        <w:br/>
        <w:br/>
        <w:t>« Quant aux gens de Guanghan Mansion, ils sont juste un groupe d’insectes aux yeux du Fils-Dieu Shen Zhao. Lorsque toute la puissance de la Guanghan Mansion est détruite, ils ne redoutent plus aucune nuisance. Peut-être dans un avenir proche, toute la Guanghan Mansion sera engloutie par nos gouvernements. »</w:t>
        <w:br/>
        <w:br/>
        <w:t>« Oui, c’est vrai. Lorsque l’heure sera venue, la Guanghan Mansion peut être détruite. Vous avez peur qu’ils viennent chercher des comptes après l’automne ? » La Fille-Sainte Bimane rit froidement et son visage était sombre : « Cependant, la tâche urgente est de trouver les gens de Xueyang Mansion et du Palais Ren. La terre d’épreuve est difficile à trouver les uns les autres. »</w:t>
        <w:br/>
        <w:br/>
        <w:t>« Ce n’est pas difficile. » Tong Hu rit d’un sourire : « Lorsque les gens de Xueyang Mansion et du Palais Ren sont venus chez nous, ils ont laissé une amulette jade de positionnement. Il suffit d’activer le fumier jade pour contacter les gens de ces deux maisons. Tant que vous contactez les deux préfectures, vous pouvez trouver les gens du parti Shen Zhao. »</w:t>
        <w:br/>
        <w:br/>
        <w:t>« Il reste cela. » Tous les enfants et filles de la Maison Tianshan furent excites. « Dans ce cas, il ne devrait pas être trop tard, Martial frère aîné Tong. Allons-y rapidement et contactons-les. »</w:t>
        <w:br/>
        <w:br/>
        <w:t>« Allez ! » À la command de Tong Hu, soudainement, les gens de Tianshan Mansion disparurent dans l’air. Ils allèrent chercher les experts de Xueyang Mansion et du Palais Ren pour frapper d’estoc.</w:t>
        <w:br/>
        <w:br/>
        <w:t>Sur la mer de chaos, le ciel clair était à Wanli. Un groupe de gens du Palais Guanghan se rassemblèrent et prièrent vers la terre d’épreuve profonde. Qin Chen, Wei Siqing et Zhou Wusheng se réunirent pour discuter de ce qu’ils étaient en train de dire.</w:t>
        <w:br/>
        <w:br/>
        <w:t>« Qin Chen, cette fois tu as causé beaucoup d’inconvénients aux gens de Guanghan Mansion. »</w:t>
        <w:br/>
        <w:br/>
        <w:t>Wei Siqing regarda Qin Chen avec une lueur d’inquiétude.</w:t>
        <w:br/>
        <w:br/>
        <w:t>« Pourquoi, Sainte Sœur aînée Wei veut-elle aussi apprendre aux gens de la demeure montagneuse ce jour-là et chercher les ennuis pour Ben Shao ? Veux-tu que Ben Shao soit responsable des affaires de la tête du dragon sombre et brutal ? » Qin Chen dit avec un sourire. « Qin Chen, je ne plaisante pas avec toi. » Wei Siqing resta muette et fronça les sourcils en disant : « Celui qui maîtrise le pouls sacré sait que nous sommes tous disciples du Palais Guanghan. Naturellement, Wei Siqing ne rivalisera pas avec toi pour la veine sacrée. Cependant, Tianshan Mansion et notre Guanghan Mansion ont toujours été bien éloignés de l’offense mutuelle. Tu pousses les gens de Tianshan Mansion vers Xueyang Mansion, ce qui rendra le Palais Guanghan dans une situation plus embarrassante. »</w:t>
        <w:br/>
        <w:br/>
        <w:t>« L’eau ne mange pas l’averse ? » Qin Chen rit, « Wei Siqing, tu es encore la Sainte Sœur aînée du Palais Guanghan. Je ne peux pas croire que ta vision soit si mauvaise. L’appelée eau n’oublie pas l’averse, mais il n’y a pas d’intérêt mutuel entre les deux côtés. Tant qu’il y a un intérêt, même si ce sont des personnes de deux maisons différentes, s’ils viennent d’une seule force ils se renverseront et mettront leurs espoirs ailleurs. La bonté n’est pas ce que la Sainte Sœur aînée Wei, de Guanghan Palace, devrait faire. »</w:t>
        <w:br/>
        <w:br/>
        <w:t>« Vous... » Wei Siqing fut si en colère que Qin Chen lui donnait encore une leçon.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