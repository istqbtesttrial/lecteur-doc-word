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36</w:t>
      </w:r>
    </w:p>
    <w:p>
      <w:r>
        <w:t>« Squeak ! »</w:t>
        <w:br/>
        <w:br/>
        <w:t>L’ombre-armure de l’arme ensanglantée heurta la force spatiale, déclenchant une série d’explosions mêlées de flammes et de sang. Pourtant, rien ne pouvait blesser Qin Chen. Au contraire, sa main maintenait un va-et-vient constant, agitant à répétition l’espace et la force ancestrale qui retombaient sur l’ombre-armure ensanglantée. Soudain, le corps de l’arme ensanglanteée trembla violemment ; des éclats lumineux de sang flottèrent dans l’air, tandis que des décharges douloureuses se propageaient à travers le métal. Il semblait que la puissance de Qin Chen l’ait touchée.</w:t>
        <w:br/>
        <w:br/>
        <w:t>« Fils du Dieu Sanglant, cette technique unique te sert donc à si peu ? Elle est trop faible. Devant Ben Shao, tu es une fourmi. » Qin Chen articula ces mots froids.</w:t>
        <w:br/>
        <w:br/>
        <w:t>« Un bain de sang ! »</w:t>
        <w:br/>
        <w:br/>
        <w:t>Le Fils du Dieu Sanglant fut à la fois effrayé et enragé. Il lança son esprit vers le temple Yuan, infusant toute sa force dans l’arme ensanglanteée. Entre les ombres de son arme, le corps ensanglaçanté vibra soudainement ; un rugissement retentit à l’intérieur de la matière. Lorsqu’il se stabilisa, sa puissance augmenta considérablement, projetant une pression qui semblait pouvoir soulever même la poussière de Qin Chen.</w:t>
        <w:br/>
        <w:br/>
        <w:t>Les yeux de Qin Chen s’ouvrirent alors, propulsant les épines divines. La puissance tonitruante de la main resserrée créa un flux d’électricité. La lumière tonitruante, combinée à la magie primitive, stimula secrètement le pouvoir divin du Seigneur et fissura la marque sacrée !</w:t>
        <w:br/>
        <w:br/>
        <w:t>« Hum ! »</w:t>
        <w:br/>
        <w:br/>
        <w:t>Une trace divine, capable de couper à la fois le visible et l’invisible, traversa l’abîme en un instant.</w:t>
        <w:br/>
        <w:br/>
        <w:t>« Saut ! »</w:t>
        <w:br/>
        <w:br/>
        <w:t>La marque sacrée fissurée heurta l’arme ensanglanteée, projetant un son aigu le long de son corps. Une force spatiale invisible pénétra directement dans le corps du Fils du Dieu Sanglant.</w:t>
        <w:br/>
        <w:br/>
        <w:t>« Pop ! »</w:t>
        <w:br/>
        <w:br/>
        <w:t>La marque sacrée explosa et se reforma au-dessus de la main du Fils, déclenchant une brève lumière rouge. L’arme ensanglanteée dans sa main devint instable et fut projetée hors de ses mains. De plus, la force terrifiante qui divisait sa marque sacrée l’entraîna à son détriturage complet.</w:t>
        <w:br/>
        <w:br/>
        <w:t>Dès que la marque du Dieu de la Fracture Céleste apparut, le Fils du Dieu Sanglant fut grièvement blessé.</w:t>
        <w:br/>
        <w:br/>
        <w:t>« Non ! Reculez ! »</w:t>
        <w:br/>
        <w:br/>
        <w:t>Le Fils du Dieu Sanglant fut sidéré. Il réalisa enfin qu’il avait affaire à un véritable maître. À la fois effrayé et enragé, il dut reculer. Il n’osa même plus lever son propre saint.</w:t>
        <w:br/>
        <w:br/>
        <w:t>« Fils du Dieu Sanglant, tu ne disais pas que Ben Shao est une fourmi ? On dit que tu es la réincarnation de l’Ancien Dieu Sanglant. Tu étais si arrogant tout à l’heure, et aujourd’hui tu es devenu un chien errant ? C’est l’Ancien Dieu Sanglant ? Je pense que c’est le vieux chien divin, presque pareil ! » Qin Chen émit un ricanement glacial.</w:t>
        <w:br/>
        <w:br/>
        <w:t>Dans son corps, le plateau de jade céleste-terrestre soudainement activé projeta une attraction diabolique. Il captura même l’arme ensanglanteée du Fils et l’inclut dans son plateau de jade céleste-terrestre, où elle fut réduite à néant.</w:t>
        <w:br/>
        <w:br/>
        <w:t>Le Fils du Dieu Sanglant ressentit une douleur dans son esprit, perdant instantanément la marque de l’arme ensanglanteée. Il fut sidéré et enragé, prêt à vomir son sang.</w:t>
        <w:br/>
        <w:br/>
        <w:t>Tout au long de sa vie, il avait toujours été arrogant. Réincarné par le Dieu Sanglant, il n’avait jamais souffert une telle humiliation. Aujourd’hui, forcé par Qin Chen de devenir un chien errant, il ne pouvait que ressentir une colère dévorante et un profond désespoir.</w:t>
        <w:br/>
        <w:br/>
        <w:t>Cependant, il savait que ce n’était qu’un retrait provisoire. Il chercherait un jour à tuer Qin Chen, sinon il risquait une perte encore plus grande aujourd’hui.</w:t>
        <w:br/>
        <w:br/>
        <w:t>Ce fils démoniaque,</w:t>
        <w:br/>
        <w:br/>
        <w:t>« Tous les saints, unissons-nous pour tuer ce groin ! »</w:t>
        <w:br/>
        <w:br/>
        <w:t>À cet instant, avec l’aide du Dieu Sanglant, le Prince de Nv Wang récupéra. Ses yeux se fixèrent sur les ailes du Roi dans les mains de Qin Chen. Un éclat traversa ses prunelles. Le sang du Roi Humain en lui fut instantanément stimulé à l’extrême.</w:t>
        <w:br/>
        <w:br/>
        <w:t>En un éclair, les deux personnes et les ailes du Roi de Qin Chen s’envolèrent avec une violence inouïe. Il semblait qu’ils ne puissent être que détruits, jamais réprimés.</w:t>
        <w:br/>
        <w:br/>
        <w:t>« Veux-tu reprendre tes ailes ? Très bien, je te les rends ! » Qin Chen lança soudainement sa main. Les ailes se transformèrent en lames acérées et foncèrent vers les deux combattants.</w:t>
        <w:br/>
        <w:br/>
        <w:t>« Pas bon ! »</w:t>
        <w:br/>
        <w:br/>
        <w:t>Le corps du Prince recula pour éviter l’attaque, mais il ne put esquiver le choc. Les ailes pénétrèrent dans son corps, projetant un flot de sang et une plainte déchirante.</w:t>
        <w:br/>
        <w:br/>
        <w:t>Ces ailes, véritablement deux lames tranchantes, pénétrèrent violemment dans le corps de Wang Shengzi.</w:t>
        <w:br/>
        <w:br/>
        <w:t>« Faisons-le ensemble. »</w:t>
        <w:br/>
        <w:br/>
        <w:t>Un puissant fils du Palais Bienfaisant jaillit pour attaquer Qin Chen. Il agita ses mains, et l’esprit du sabre formait un grand réseau interdéchiffré. Avant de tomber, il dit : « Le sabre du ciel est vertical et horizontal. »</w:t>
        <w:br/>
        <w:br/>
        <w:t>« Hum ! »</w:t>
        <w:br/>
        <w:br/>
        <w:t>Qin Chen déchira le ciel de sa main, et soudain toutes les lames furent déstabilisées. Il avança et frappa le Fils du Dieu avec le poing d’origine.</w:t>
        <w:br/>
        <w:br/>
        <w:t>Le Fils cria, son corps explosa. Des trésors sacrés et des magies inépuisables furent projetés hors de lui.</w:t>
        <w:br/>
        <w:br/>
        <w:t>Qin Chen fut frappé et explosa à son tour. Même l’espace de stockage en lui fut détruit. Maintenant, Qin Chen n’a même pas besoin d’agir pour l’absorber. Plusieurs ombres virtuelles de la vraie dragon apparaissent en lui, rugissant et déchirant tout. Tous ces trésors sont enveloppés dans son corps et absorbés par le plateau de jade céleste-terrestre.</w:t>
        <w:br/>
        <w:br/>
        <w:t>Le plateau de jade céleste-terrestre, combiné à plusieurs trésors, devient de plus en plus terrifiant.</w:t>
        <w:br/>
        <w:br/>
        <w:t>En un instant, tous les trésors du corps du Fils Saint furent dépecés par la force de Qin Chen.</w:t>
        <w:br/>
        <w:br/>
        <w:t>« Un tué. »</w:t>
        <w:br/>
        <w:br/>
        <w:t>Qin Chen lança une déclaration diabolique : son être tout entier ressemblait au Dieu de la Mort, et il s’engagea soudainement dans les rangs de Nv Wang Fu.</w:t>
        <w:br/>
        <w:br/>
        <w:t>« Ah ! »</w:t>
        <w:br/>
        <w:br/>
        <w:t>Sous un cri perçant, le Fils Ren fut projeté par le poing de Qin Chen. Sa force en lui était instantanément absorbée.</w:t>
        <w:br/>
        <w:br/>
        <w:t>« Nom de Dieu ! Comment peut-on rencontrer un tel démoniaque. » Les marques du Fils du Dieu Sanglant furent toutes fissurées, ses cheveux se dressèrent en colère.</w:t>
        <w:br/>
        <w:br/>
        <w:t>« Ne t'inquiète pas, Fils du Dieu Sanglant, ne t'inquiète pas. Ben Shao doit te capturer vivant devant tout le monde aujourd'hui. Ce que Ben Shao dit, il le garde toujours et ne ment jamais. »</w:t>
        <w:br/>
        <w:br/>
        <w:t>Après avoir tué de nombreux saints et absorber leurs pouvoirs, la respiration de Qin Chen devint plus terrifiante. Son corps était entièrement trempé de sang. Il ressemblait vraiment au Dieu de la Mort sorti du purgatoire.</w:t>
        <w:br/>
        <w:br/>
        <w:t>« Petit, tu crois vraiment gagner ? Ce siège est pour l'Ancien Dieu Sanglant. Toi, tu vas mourir aujourd'hui. » Le Fils du Dieu Sanglant rugit : « L'Ancien Dieu Sanglant arrive. »</w:t>
        <w:br/>
        <w:br/>
        <w:t>Dans son corps, la puissance de l'âme s'échappa comme une présence terrifiante. Il recouvrit peu à peu le contrôle de ses forces.</w:t>
        <w:br/>
        <w:br/>
        <w:t>« Hum ! »</w:t>
        <w:br/>
        <w:br/>
        <w:t>Au-dessus de sa tête, une ombre du sang commença à apparaître : l'ombre virtuelle de l'Ancien Dieu Sanglant. C'était une technique interdite du Fils Saint du Dieu Sanglant. Bien qu'il soit la réincarnation de l'Ancien Dieu Sanglant, sa cultivation est trop faible pour supporter la puissance de l'Ancien Dieu Sanglant. Cependant, à cet instant, il a été poussé par Qin Chen dans une situation désespérée. Il n'a pas d'autre choix que d'utiliser cette technique interdite et de libérer la puissance du Dieu Sanglant.</w:t>
        <w:br/>
        <w:br/>
        <w:t>L'ombre vide du Dieu Sanglant, ses yeux féroces grands ouverts, afficha une gueule aux crocs longs de Qin Chen et l'attaqua directement.</w:t>
        <w:br/>
        <w:br/>
        <w:t>« La puissance surnaturelle primitive, éternelle comme une. Le sabre du Peuple Suprême, exterminer les démons ! »</w:t>
        <w:br/>
        <w:br/>
        <w:t>Qin Chen ressentit pour la première fois le danger de ses yeux. Cependant, il était immobile et même son corps ne bougeait pas. Sous l'Ancien Corps, il n'était effrayé par aucune attaque. De plus, le sabre ancien apparut dans sa main.</w:t>
        <w:br/>
        <w:br/>
        <w:t>« Tranchée ! » Ce sabre ancien, soudainement, explosa une terreur démoniaque dans la source de magie primitive de Qin Chen. Couplé à une infinité d'idées de sabre, il trancha soudainement un ombre de sabre qui coupe le ciel et la terre !</w:t>
      </w:r>
    </w:p>
    <w:p>
      <w:r>
        <w:br w:type="page"/>
      </w:r>
    </w:p>
    <w:p>
      <w:pPr>
        <w:pStyle w:val="Heading1"/>
      </w:pPr>
      <w:r>
        <w:t>Chapitre 37</w:t>
      </w:r>
    </w:p>
    <w:p>
      <w:r>
        <w:t>**Boom !**</w:t>
        <w:br/>
        <w:br/>
        <w:t>Nous tous pûmes voir un terrible sabre Qi traverser et trancher le démon de sang, réduisant sa féroce ombre en deux parties. Dans l'ombre, le fils du dieu de sang cria à nouveau et recula une fois encore. Son corps gouttait de sang, le marquage du sabre sur sa poitrine était visible.</w:t>
        <w:br/>
        <w:br/>
        <w:t>« Le dragon sombre dévore tout et le transforme en moi ! »</w:t>
        <w:br/>
        <w:br/>
        <w:t>Les mains de Qin Chen bondirent vers l'avant. Dans son corps, les ombres virtuelles des dragons véritables rugirent et s'engouffrèrent dans les ombres de sang, engloutissant plusieurs. Enfin, ils se transformèrent en dragons véritables coulant de sang et foncèrent dans le corps de Qin Chen.</w:t>
        <w:br/>
        <w:br/>
        <w:t>Dans le corps de Qin Chen, une page sanglante apparut dans le Livre de l'Origine, qui est la civilisation du dieu de sang.</w:t>
        <w:br/>
        <w:br/>
        <w:t>Le Livre de l'Origine dans le corps de Qin Chen pouvait collecter toutes les civilisations, toutes les forces surnaturelles et toutes les puissances du monde, les transformant en sa propre force. Ce qui est incroyablement puissant : aucun assaut ne pouvait le blesser.</w:t>
        <w:br/>
        <w:br/>
        <w:t>À cet instant, Qin Chen était comme un démon antique, invincible au monde entier.</w:t>
        <w:br/>
        <w:br/>
        <w:t>« Non, dépêchez-vous. »</w:t>
        <w:br/>
        <w:br/>
        <w:t>« Déclenchez la bataille et fuyez vite. Ce gamin est trop puissant, sinon nous allons tous y passer ici. »</w:t>
        <w:br/>
        <w:br/>
        <w:t>Boom ! Boom ! Sur la montagne Taigu, dans le vide, les lumières des enceintes s'érigèrent une à une. C'était la grande enceinte que trois forces avaient tendu pour l'embuscade. Elle avait été initialement conçue pour encercler Qin Chen et les autres, afin de ne pas leur permettre de s'échapper. Mais maintenant, elle ne pouvait servir qu'à le presser de cesser d'extermiquer ses adversaires à loisirs.</w:t>
        <w:br/>
        <w:br/>
        <w:t>En même temps, un maître célèbre se précipita vers le roi. Sur la figure de Tong Hu, face au T'ouen-Hou de l'Hôtel Tian-Shan, paniqué, il serra le roi.</w:t>
        <w:br/>
        <w:br/>
        <w:t>« Comment allez-vous, frère Wang ? Êtes-vous bien ? »</w:t>
        <w:br/>
        <w:br/>
        <w:t>« Allez-y, allez-y et sauvez le frère Wang. »</w:t>
        <w:br/>
        <w:br/>
        <w:t>« Fuyez, ce gamin est si féroce. Il faut attendre que le frère Shen-Zhao développe sa puissance et devienne l'Empereur Suprême. Je pense que seul le frère Shen-Zhao peut l'appréhender et le tuer. »</w:t>
        <w:br/>
        <w:br/>
        <w:t>Le jeune Tigre rugit, paniqué.</w:t>
        <w:br/>
        <w:br/>
        <w:t>Car c'était lui qui avait indiqué la position de Qin Chen selon lequel Xue-Yang et le Wang-Wu-Fu suivraient ses ordres pour tendre l'embuscade. Si le fils du roi mourait ici, il serait responsable et poursuivi par les gens de l'Hôtel Wang. Le Wang-Sheng-Zi, blessé perfore par le Zhi-Yi, avait saigné violemment et son état de vie ou de mort était incertain. Il avait été sauvé par Tong Hu et à peine rétabli, ses yeux s'étaient ouverts pour arracher le Zhi-Yi qui perfore son corps. « Qin Chen, demeure de Guang-Han, mon Wang-Wu-Fu est tout différent de toi. »</w:t>
        <w:br/>
        <w:br/>
        <w:t>En parlant, il remit une fois encore le Wang dans son dos.</w:t>
        <w:br/>
        <w:br/>
        <w:t>Mais soudain, la volute de Wang se mit à brûler d'une lueur trouble. La figure de Qin Chen, située dans le vide, disparut soudainement et réapparut alors dans cette lueur.</w:t>
        <w:br/>
        <w:br/>
        <w:t>Il vint à côté du roi et de son fils.</w:t>
        <w:br/>
        <w:br/>
        <w:t>Boom !</w:t>
        <w:br/>
        <w:br/>
        <w:t>Son corps émit une onde d'air puissante, ses mains s'étendirent et saisit brusquement la gorge du roi.</w:t>
        <w:br/>
        <w:br/>
        <w:t>« Qin Chen, qu'est-ce que tu fais ? »</w:t>
        <w:br/>
        <w:br/>
        <w:t>Tong Hu rugit : son tout corps fut secoué de stupeur, il fallut qu'il résiste à Qin Chen. Cependant, Qin Chen ne fut pas du tout ému. Dans son corps, l'esprit antique le hantaît, comme un démon-dieu. Il lança de la main.</w:t>
        <w:br/>
        <w:br/>
        <w:t>Puis, Qin Chen agit soudainement : sa main droite saisit le cou de Wang-Sheng-Zi, comme on prendrait un poulet.</w:t>
        <w:br/>
        <w:br/>
        <w:t>Les jambes de Wang-Sheng-Zi continuèrent à battre dans l'air, son visage devint rouge.</w:t>
        <w:br/>
        <w:br/>
        <w:t>« Qin Chen, qu'est-ce que tu vas faire ? Lâche le frère Wang. Le frère Ren-Wang est l'héritier de la maison du Prince Ren. Si tu oses toucher au frère Ren, le Seigneur Ren ne te laissera pas en vie. » La chevelure de Tong Hu se dressa et il rugit : « à condition que tu lâches, frère Wang, nous pourrons laisser derrière nous le passé et transformer nos épées en soie. Sinon, nous ouvrirons l'enceinte de combat et nous tuerons avec toi. Même si tu peux tuer plusieurs d'entre nous, toi aussi tu mourras et souffriras beaucoup. »</w:t>
        <w:br/>
        <w:br/>
        <w:t>Le jeune Tigre rugit hystériquement, extrêmement enragé.</w:t>
        <w:br/>
        <w:br/>
        <w:t>Tant qu'il vivrait, le fils du roi ne serait pas responsable.</w:t>
        <w:br/>
        <w:br/>
        <w:t>« Hahaha, Tong Hu, crois-tu que Ben-Shao soit vraiment tombé dans ton piège ? Tu es si naïf. »</w:t>
        <w:br/>
        <w:br/>
        <w:t>Qin Chen rit : « enceinte, toi et tes enceintes devant ce gamin. Quelle enceinte brisée, donne-moi la mienne [la tienne]. » Les yeux de Qin Chen brillèrent, sa main droite saisit d'innombrables runes et les fit fondre dans le ciel. Soudain, l'enceinte de combat située à distance explosa et rugit. Les formes des trois forces qui tendaient l'embuscade furent détruites en un instant, accompagnées des cris de douleur.</w:t>
        <w:br/>
        <w:br/>
        <w:t>« Disparues complètement. »</w:t>
        <w:br/>
        <w:br/>
        <w:t>« Quoi ? » Les trois parties : le dieu de sang et son fils, furent furieux. L'enceinte qu'ils avaient tendue avec tant d'efforts s'était brisée en un instant ?</w:t>
        <w:br/>
        <w:br/>
        <w:t>« Non, ce vide [l'espace], tu as déjà tendu ? »</w:t>
        <w:br/>
        <w:br/>
        <w:t>Le Saint Sacré du dieu de sang perçut la puissance de l'enceinte dans le vide et ne put s'empêcher d'être surpris. Zhou Wu-Sheng, Wei Si-Qing et les autres furent aussi sidérés par Qin Chen, particulièrement Zhou Wu-Sheng, aîné du Tian-Gong. On pouvait naturellement voir que les moyens de détruire l'enceinte adverse par Qin Chen étaient préparés depuis longtemps. Mais comment Qin Chen pouvait-il connaître leur tentative d'embuscade et la mise en place de cette main secrète ?</w:t>
        <w:br/>
        <w:br/>
        <w:t>« Hahaha, as-tu vu ? » Qin Chen rit : « Merci beaucoup pour Tong Hu de l'Hôtel Tian-Shan. » Les yeux de Qin Chen se plissèrent, il émit une lueur froide : « Tong Hu, crois-tu que ce gamin te laisse partir sans petite préparation ? Ben-Shao t'a sauvé, mais il a pris ton vein sacrée. Je veux annuler toutes les grâces et rancunes. Qui aurait pensé que tu as collabgé avec la demeure Xue-Yang, l'Hôtel Wang et l'Hôtel Tian-Shan pour tendre une embuscade à ce gamin, alors ne te plains pas si peu rancunier ! Tu crois vraiment que les dieux ignorent tout cela ? Mais tous tes actes sont dans le calcul de Ben-Shao. »</w:t>
        <w:br/>
        <w:br/>
        <w:t>« Impossible ! » Tong Hu est fou, son visage est à la fois étonné et furieux. Cependant, ce que Qin Chen a dit lui fait comprendre que l'autre partie n'est pas qu'une théorie, mais elle a vraiment calculé tout et mis des moyens ici.</w:t>
        <w:br/>
        <w:br/>
        <w:t>Ce qu'ils ont fait est entièrement dans le calcul de Qin Chen. Comment ce gamin est-il donc si terrible ?</w:t>
        <w:br/>
        <w:br/>
        <w:t>Zhou Wu-Sheng et Wei Si-Qing ainsi que les autres sont aussi confus, sidéré.</w:t>
        <w:br/>
        <w:br/>
        <w:t>« Qin Chen, tu peux me laisser partir et avoir quelque chose à discuter. »</w:t>
        <w:br/>
        <w:br/>
        <w:t>Wang-Sheng-Zi, retenu par Qin Chen, se débattait en grommelant. « Discuter ? Hum, fils du roi, n'avais-tu pas envie d'être avec Ben-Shao avant ? En tant que Saint Sacré de la maison Wang, tu ne peux pas recevoir cette chance puisque tu veux avoir un gros conflit avec Ben-Shao. Maintenant,</w:t>
        <w:br/>
        <w:br/>
        <w:t>Ben-Shao veut laisser tous les saints de l'Hôtel Wang, ainsi que les gens de Xue-Yang et de Tian-Shan, voir mourir dans les mains de Ben-Shao. »</w:t>
        <w:br/>
        <w:br/>
        <w:t>Clic ! La voix de Qin Chen descendit, il tordit la tête du fils du roi. Puis il applaudit. Sur sa tête, le Pagode Sept Trésors Glacés et la Perle du Petit Bambou conduisirent le palais à rugir de flammes. Puis il commença à affiner le fils du roi. L'âme du fils du roi envoya un rugissement hystérique : « Qin Chen, tu démon ! Tu oses affiner ce fils de dieu ? Je ne te permettrai pas d'y arriver, frère dieu de sang ! Viens me sauver ! »</w:t>
      </w:r>
    </w:p>
    <w:p>
      <w:r>
        <w:br w:type="page"/>
      </w:r>
    </w:p>
    <w:p>
      <w:pPr>
        <w:pStyle w:val="Heading1"/>
      </w:pPr>
      <w:r>
        <w:t>Chapitre 38</w:t>
      </w:r>
    </w:p>
    <w:p>
      <w:r>
        <w:t>La tête du Wang Shengzi fut brutalement arrachée par Qin Chen en plein champ, avant de subir un processus d'affinement. Les paupières des assistants battirent à une vitesse effrénée, tandis que l'atmosphère se chargait d'une tension palpable. Un à un, ils succombaient au vertige et à l'asphyxie.</w:t>
        <w:br/>
        <w:br/>
        <w:t>L'héritier de la demeure princière, réputé invincible, fut affiné par Qin Chen avec la même brutalité qu'une épave. Ce spectacle soulevait des frissons incohérents.</w:t>
        <w:br/>
        <w:br/>
        <w:t>« Mettez-le par terre pour moi. »</w:t>
        <w:br/>
        <w:br/>
        <w:t>Au cœur de l’abîme, le Dieu de la Bloodline possédait des mains immaculées. « Le Fils du Dieu Sanguin, vous êtes à votre tour un Bouddha en pâte de terre. Incapable de vous défendre, vous venez chercher les autres ? Est-ce que le Dieu Sanguin s’est reincarné ? Et ne serait-ce pas le véritable Dieu ancien qui descend ? Vous n’êtes qu’une empreinte d’âme, un souvenir fossilisé. Votre corps véritable n’est même pas un maître de l’art martial à moitié niveau. »</w:t>
        <w:br/>
        <w:br/>
        <w:t>L’esprit antique planait autour de Qin Chen, tandis que les forces des origines diverses formaient le long fleuve de la civilisation. Elles consumaient et détruisaient les empreintes sanguines. « Homme, rêvez-vous encore que le Fils du Dieu Sanguin viendra vous sauver ? Aujourd’hui, même votre destin sombre ici. Intégre-toi à la chair du Ben Sha et change radicalement cette affaire ! Tu es le maître de la Bloodline de Wang, ce qui rend Ben Sha moins affiné. Je comprends ainsi la puissance de ton veinure royale. De plus, ta Wang Zhiyi est une magie ancestrale condensée par l’antique Wang. Moi aussi, j’ai besoin de la raffiner. »</w:t>
        <w:br/>
        <w:br/>
        <w:t>Qin Chen commanda au palais du Zixiao Dou Shou de déposer le Fils du Roi. Il réprima, puis inhala dans le bol de jade céleste. Prêt à chercher l’occasion d’un nouvel affinement.</w:t>
        <w:br/>
        <w:br/>
        <w:t>Même les chefs des factions, comme le chef de la tribu du Dragon Noir Tempête, furent rabaissés par Qin Chen. Cependant, le Fils du Roi possède la Bloodline Royale, et ses ailes sont une magie ancestrale difficile à dissoudre. Cela prendrait beaucoup d’énergie et de temps, même avec la cultivation actuelle de Qin Chen.</w:t>
        <w:br/>
        <w:br/>
        <w:t>Bien que le Fils du Dieu Sanguin soit un ancien réincarné, il ne représente pas le moindre danger pour Qin Chen. Celui-ci possède l’héritage complet du Maître de la Terre Mort. Il a dévoré tous les esprits antiques et atteint le corps antique. De plus, il est l’heureux possesseur de la Maîtrise Éternelle du Sabre. Son art martial dépasse largement le niveau des autres.</w:t>
        <w:br/>
        <w:br/>
        <w:t>En un éclair, Qin Chen subjugua Wang Shengzi et tua de nombreux experts. Dès qu’il bougea, les cieux s’effondrèrent.</w:t>
        <w:br/>
        <w:br/>
        <w:t>« Ce que je ne comprends pas, c’est comment Qin Chen a pu affiner Wang Shengzi et d’aussi hauts experts. Il est plus fort que moi, même en termes de pouvoir royal. Depuis quand ai-je eu un tel maître dans le Tian Gong ? Et il est étudiant de l’étranger qui serait entré au Tian Gong ?</w:t>
        <w:br/>
        <w:br/>
        <w:t>Zhou Wusheng ne put que secouer la tête, sidéré. « C’est Qin Chen qui a subjugé Wang Shengzi et tué ces experts ? Il est plus fort que moi, même en termes de pouvoir royal. Depuis quand ai-je eu un tel maître dans le Tian Gong ? Et il est étudiant de l’étranger qui serait entré au Tian Gong ?</w:t>
        <w:br/>
        <w:br/>
        <w:t>Wei et les autres ne purent que rester figés. Même Murong Bingyun fut sidéré par la puissance de Qin Chen.</w:t>
        <w:br/>
        <w:br/>
        <w:t>« Je suis né avec un esprit, je suis une figure mondiale. Mais ce type est incroyablement fort dans le Tian Wu, il soulève même la tempête sur tout le continent. Il ose affronter même les palais de brume et autres démons, et remet en question la domination du continent. Je ne l’avais pas vu à ce point après son ascension au ciel.</w:t>
        <w:br/>
        <w:br/>
        <w:t>Murong Bingyun, sidérée, regarda Qin Chen. Dans son cœur, une multitude d’émotions se bousculait. Elle ne savait comment exprimer ses sentiments. De tout ce qu’elle avait vécu, elle devrait haïr Qin Chen et le considérer comme un ennemi. Cependant, en elle, elle fut attirée et choquée par la posture de Qin Chen. Elle revit les événements dans le Palais Yaochi Sacré. À ce moment-là, lorsqu’elle fut prise par Qin Chen, la colère avait disparu de son cœur. Un sentiment étrange était né.</w:t>
      </w:r>
    </w:p>
    <w:p>
      <w:r>
        <w:br w:type="page"/>
      </w:r>
    </w:p>
    <w:p>
      <w:pPr>
        <w:pStyle w:val="Heading1"/>
      </w:pPr>
      <w:r>
        <w:t>Chapitre 39</w:t>
      </w:r>
    </w:p>
    <w:p>
      <w:r>
        <w:t>" Bah, Murong Bingyun, es-tu donc si cruel ? Comment peux-tu croire que cet homme a ruiné ta vie. " Murong Bingyun se mit à s'énerver et à blâmer son propre comportement. À cet instant, le ciel était profondément paisible. Nombreux étaient les saints et les filles des demeures de Ren Wang Fu, Xue Yang Fu et Tian Shan Fu, tous entourés par le sacré. Ils observaient Qin Chen sans rien dire, mais ils ne pouvaient s'échapper car toute l'espace était bloqué par la poussière de Qin, et sa puissance impériale se répandait partout. C'était la respiration d'une autre voie des règles.</w:t>
        <w:br/>
        <w:br/>
        <w:t>Toutes les places où les trois forces avaient auparavant disposé leurs emblèmes étaient détruites, mais une respiration d'une autre route des règles s'était dressée pour combler le vide. C'était une ruse secrète de Qin Chen, et personne ne fut donné l'opportunité d'échapper. Le fils du Dieu Sanglant possédait un visage digne. Il n'est pas que Qin Chen ne peut briser le blocus, mais quand il le ferait, il ne pourrait plus résister. De plus, des experts comme Zhou Wusheng et Wei Siqing le fixaient de leurs yeux ? Il ne pouvait</w:t>
        <w:br/>
        <w:br/>
        <w:t>abandonner tous ses enfants et s'échapper seul. "Qin Chen, quel est ton origine ? Parle ! Nous, les fils du Dieu Sanglant, ne te refusons pas la possibilité de coopération ? Tu es un homme de Guanghan Prefecture, non disciple du Palais Guanghan. En réalité, tu es une entité distincte du Ciel, un pouvoir séparé. En fait, il n'existe pas de haine profonde entre nous. Nous connaissons bien cette tentative sur le Terrain d'Essai du Ciel. En fait, nous pouvons unir nos efforts pour plonger dans les profondeurs du terrain d'essai et y chercher les maîtres des autres domaines, même ceux du Clan Démiurge. Avec ta puissance, nous gagnerons sûrement plus de bénéfices."</w:t>
        <w:br/>
        <w:br/>
        <w:t>Après avoir vu la véritable force de Qin Chen, il changea sa stratégie. Ayant vu sa puissance réelle, il montra son incomparable sincérité avec émotion et raison. "Qin Chen, pense à combien notre coopération peut être puissante. Nous pouvons nettoyer tout le terrain d'essai, et nous obtiendrons plus de trésors que ceux que tu emportes du Palais Guanghan ? D'un autre côté, si tu dois tuer les gens de la Maison Xue Yang, après que l'Essai du Ciel soit terminé, tu ne seras pas blâmable aux yeux des habitants de la Maison Xue Yang, de la Maison Ren Wang et de la Maison Tian Shan. Tu ne connaîtras plus un seul jour paisible à l'avenir, et le Palais Guanghan ne souffrira pas d'avoir à blâmer plusieurs forces de tête. "</w:t>
        <w:br/>
        <w:br/>
        <w:t>Le fils du Dieu Sanglant fixait Qin Chen en face.</w:t>
        <w:br/>
        <w:br/>
        <w:t>Wei Siqing et les autres se retournèrent vers Qin Chen, un après l'autre. S'il accepte la requête du Dieu Sanglant, les occupants du Palais Guanghan seront en danger.</w:t>
        <w:br/>
        <w:br/>
        <w:t>"Qin Chen..."</w:t>
        <w:br/>
        <w:br/>
        <w:t>Wei Siqing ne put s'empêcher de dire. Qin Chen était encore, mais le regardait froidement et esquissa un sourire moqueur : "Oh ? Vous commencez donc à attirer Ben Shao maintenant ? Et au fait, combien êtes-vous menacés contre Ben Shao ? Toutefois, je me souviens que dans l'Essai du Ciel, il n'y a pas de règle pour tout. Si tu meurs, tu es mort. Aucune force ne peut te poursuivre après être sorti ?" "De plus, n'aviez-vous pas appelé cet petit insecte avant ? Nous allons tous nous détruire. Vous êtes donc maintenant à genoux pour implorer la miséricorde ? Hahaha, mais Ben Shao n'est pas quelqu'un à qui on peut simplement demander la miséricorde. Si tu veux vraiment négocier avec Ben Shao, tu dois d'abord tuer tous les habitants de la Maison Xue Yang ce jour-là, et ensuite discuter avec Ben Shao !"</w:t>
        <w:br/>
        <w:br/>
        <w:t>Qin Chen dit froidement.</w:t>
        <w:br/>
        <w:br/>
        <w:t>À la Maison Tian Shan, Tong Hu et Biman changeèrent soudainement d'expression.</w:t>
        <w:br/>
        <w:br/>
        <w:t>"Le Fils du Dieu Sanglant, ne te laisse pas tromper par Qin Chen. Il veut que nous nous détrayons mutuellement." La petite Tigre cria en terrorisé.</w:t>
        <w:br/>
        <w:br/>
        <w:t>Le fils du Dieu Sanglant avait un visage dédaigneux. À dire vrai, il souhaitait en cet instant tuer Tong Hu, mais il savait qu'il ne pouvait pas perdre contenance maintenant.</w:t>
        <w:br/>
        <w:br/>
        <w:t>"Qin Chen, est-ce trop dur de faire cela ? Si tu nous trompes et que tu ne reconnaisses jamais après avoir fait mourir les gens de la Maison Tian Shan, je serai peut-être en tort ?" Le Fils du Dieu Sanglant dit froidement.</w:t>
        <w:br/>
        <w:br/>
        <w:t>"Crois-tu que tu puisses négocier avec Ben Shao maintenant ?" Qin Chen était si occupé qu'il ne releva même pas, ses yeux emplis de lumière froide : "Cette petite période est limitée, bougez ou non ? Si vous ne le faites pas, il faudra que ce soit vous qui le fassiez." Qin Chen moqua en jouant avec ses ongles et dit à l'aise. "Ne vous laissez pas tromper par lui. Cet homme est en train de gagner du temps. Le Raffiné, Wang Shengzi, ne peut pas maintenant combattre contre nous. Nous pouvons partir immédiatement. Si nous obéissons à l'Empereur, nous pouvons contre-attaquer et le tuer."</w:t>
        <w:br/>
        <w:br/>
        <w:t>Un disciple de la Maison Ren Wang avait l'air d'avoir vu quelque chose et rugit.</w:t>
        <w:br/>
        <w:br/>
        <w:t>"Allons Br &gt;, il semble que le corps de Qin soit choqué et tué par ses propres mains.</w:t>
        <w:br/>
        <w:br/>
        <w:t>"Allons, allons, allons !"</w:t>
        <w:br/>
        <w:br/>
        <w:t>Tong Hu rugit aussi et ramena les gens de la Maison Tian Shan.</w:t>
        <w:br/>
        <w:br/>
        <w:t>"Où aller !"</w:t>
        <w:br/>
        <w:br/>
        <w:t>À ce moment-là, Zhou Wusheng et Wei Siqing furent enfin alertes. Ils étaient très rapides et bruyants. Ils se transformèrent en deux éclairs et bloquèrent devant le Fils du Dieu Sanglant et Tong Hu.</w:t>
        <w:br/>
        <w:br/>
        <w:t>"Zhou Wusheng, Wei Siqing, tu oses m'arrêter !"</w:t>
        <w:br/>
        <w:br/>
        <w:t>À ce moment-là, le Dieu Sanglant et Tong Hu se battaient côte à côte. Ils voulaient les repousser et sortir de l'encerclement.</w:t>
        <w:br/>
        <w:br/>
        <w:t>Tous les experts des trois forces attaquaient les deux hommes ensemble. À présent, l'esprit du sabre s'élève et chute, la puissance magique se répand partout, les lumières brillent, toutes les règles de la voie s'étendent vers l'extérieur. Après cela, une à une des lignes magiques commencent à apparaître. Tous ces saints ont utilisé leur puissance magique incroyable et sont devenus Desperados dans leurs efforts désespérés.</w:t>
        <w:br/>
        <w:br/>
        <w:t>"Combattons ensemble pour les empêcher d'échapper !" Xu Yue et les autres montèrent aussi au front pour rejoindre le champ de bataille. Nous devons laisser tous ces saints ici.</w:t>
        <w:br/>
        <w:br/>
        <w:t>Hum ! À ce moment-là, Qin Chen rugit et couvre toutes les voix. Il envoie un fort désir et balaye la scène : "Pensez-vous vraiment que je gagne du temps pour raffiner mon fils ? Hum ! Un par un, ils sont tous ignorants, et c'est eux qui sont invaincus. C'est juste une affaire de réflexion sur la place où nous devons utiliser un tel stratagème pour les tuer."</w:t>
        <w:br/>
        <w:br/>
        <w:t>Son corps se leva du ciel, commandant à lui-même. Ses mains imprimées et la respiration infinie de l'Antiquité le hanter. Il broda secrètement les règles du temps.</w:t>
        <w:br/>
        <w:br/>
        <w:t>Il décida de pousser secrètement la règle du temps et d'attaquer avec un coup unique. En un éclair, il tua le Fils du Dieu Sanglant et Tong Hu, ne leur laissant aucune chance d'échapper.</w:t>
        <w:br/>
        <w:br/>
        <w:t>Les règles du temps affectent le temps et l'espace. En une seule pensée, le Dieu Sanglant, le Fils Sacré et les autres ne peuvent résister. C'est un art unique de Qin Chen.</w:t>
        <w:br/>
        <w:br/>
        <w:t>Il les tuera d'un seul coup, sans donner l'occasion à l'autre partie de se battre.</w:t>
        <w:br/>
        <w:br/>
        <w:t>Sinon, le Fils du Dieu Sanglant aurait pu s'enfuir. Il était la re-incarnation du Dieu Sanglant Ancien. Devant le Ciel, il doit avoir quelque chose de désespéré dans sa main. Mais cela n'a pas encore été utilisé. Tout juste quand il améliorait sa puissance de combat, il allait soudain briser. À l'instant où il atteignait un point culminant complet, il sentit soudainement une menace de l'intérieur et regarda immédiatement vers le ciel.</w:t>
      </w:r>
    </w:p>
    <w:p>
      <w:r>
        <w:br w:type="page"/>
      </w:r>
    </w:p>
    <w:p>
      <w:pPr>
        <w:pStyle w:val="Heading1"/>
      </w:pPr>
      <w:r>
        <w:t>Chapitre 40</w:t>
      </w:r>
    </w:p>
    <w:p>
      <w:r>
        <w:t>Boom !</w:t>
        <w:br/>
        <w:br/>
        <w:t>Au-dessus du ciel élevé, le ciel semble avoir été brisé. Un immense miroir ancien est émergé dans le ciel, tout son corps s’épanouissant avec une puissance terrifiante avant de retomber. Ce miroir ancien est immense, avec un cercle complet d’une dizaine de kilomètres. Au bord du miroir, il y a des milliers de lignes complexes qui scintillent avec une respiration palpitante. Dans le miroir ancien, toutes choses coulent, révélant la gloire des temps anciens. De nombreuses créatures sont genues en prière. Une puissance mystérieuse et étrange éclore du miroir ancien. Dès que le miroir ancien s’est posé, atteignant seulement la partie supérieure de sa tête, la force en Qin Chen a commencé à se figurer, tout son corps semblant enveloppé par une force imprévisible. Comme les innombrables personnes priant dans le miroir ancien, genues et fondues dans le miroir pour y apporter leur force.</w:t>
        <w:br/>
        <w:br/>
        <w:t>Dans l’esprit de Qin Chen, il a envoyé un message d’une dangereuse incertitude.</w:t>
        <w:br/>
        <w:br/>
        <w:t>La puissance de ce miroir ancien est très étrange. Elle ne fait pas souffrir le corps du tout. Au contraire, elle détruit Qin Chen de manière corporelle et spirituelle d’un angle très étrange. C’est une force spéciale et étrange, qui semble ne pas être de l’ordre humain. « C’est le Miroir de Dieu ! Le trésor ancien de la religion de Shenzhao, le trésor de Zhenjiao, est en fait un trésor du Seigneur. On dit que parmi les anciens temps, le Miroir de Dieu a disparu dans le lieu d’épreuve du Ciel. Inopinément, il apparaît ici. Ce miroir contient la puissance de l’éclair divin, capable de prendre tout et de collecter la force de la foi. C’est le Fils de Dieu. Il a trouvé son propre héritage d’il y a longtemps et est venu nous sauver. »</w:t>
        <w:br/>
        <w:br/>
        <w:t>Lorsqu’il vit le miroir, il rugit, secoué par l’émotion, et ses yeux s’humectèrent.</w:t>
        <w:br/>
        <w:br/>
        <w:t>« Le miroir ? Le trésor du Seigneur ? » Qin Chen se mit en alerte. Il sentait aussi que le miroir ancien était si terrifiant qu’il pouvait directement attaquer son âme et son corps. Une imprudence pouvait le blesser. Cependant, il avait aussi l’impression que la puissance du miroir ancien n’était pas entièrement libérée. Il semblait être un trésor sacré brisé. Il avait perdu l’essence de l’âme, et sa puissance n’était plus qu’un centième de ce qu’elle avait été à son apogée.</w:t>
        <w:br/>
        <w:br/>
        <w:t>Toutefois, Qin Chen ne fut pas négligent. La sensation de danger l’excita. Les lois du temps, condensées depuis longtemps, passèrent dans l’air. Cette fois, il réagit très rapidement, intégrant les lois du temps dans sa magie primitive. Soudainement, le vide sembla figé. La puissance mystérieuse du miroir ancien se vida instantanément. Au moment suivant, il contenait la source de la puissance terrifiante de Qin Chen et explosa contre le miroir ancien.</w:t>
        <w:br/>
        <w:br/>
        <w:t>Boom !</w:t>
        <w:br/>
        <w:br/>
        <w:t>Le rugissement étouffant, maintenant projeté, le vide de cet instant est presque en pause. La respiration destructrice arrive. Le miroir ancien fut frappé par Qin Chen, qui en diffusa une voix calme et vide d’antan. Il fut touché et s’éleva. Le miroir ancien énorme s’éleva au-dessus du ciel, retourné. Le son des innombrables prières continuait de se propager. Qin Chen fut aussi secoué en arrière d’innombrables pas par le choc. Les lois et saints innombrables de son corps furent soudainement fissurés, le laissant sans défense. Sans utiliser de puissance surnaturelle pour se réadapter, beaucoup d’énergie sacrée du ciel et de la terre seraient consommées.</w:t>
        <w:br/>
        <w:br/>
        <w:t>« C’est cela, c’est le corps du Miroir de Dieu. Le trésor sacré des temps anciens ! »</w:t>
        <w:br/>
        <w:br/>
        <w:t>Zhou Wusheng et Wei Siqing, les autres, levèrent la tête avec surprise. Ils furent excites et presque devenus blancs de sueur. Tous étaient dans un état de tension.</w:t>
        <w:br/>
        <w:br/>
        <w:t>« Qin Chen, recule ! Le Fils de Shenzhao a vraiment trouvé son propre héritage et retrouvé le trésor sacré perdu depuis longtemps. Nous n’avons plus d’espoir. Il faut reculer rapidement, afin de ne pas subir de pertes supplémentaires. »</w:t>
        <w:br/>
        <w:br/>
        <w:t>Pourtant, dès que sa voix retomba, il vit que Qin Chen et le miroir ancien s’étaient heurtés, explosant en une lumière destructrice. Inopinément, le miroir ancien fut troublé et les expressions des gens figèrent instantanément. « Quoi ? Le Miroir de Dieu, le trésor sacré du Maître a été soufflé par Qin Chen. Comment cela peut-il être ? Bien que ce miroir ait été laissé dans le lieu d’épreuve du Ciel depuis des temps immémorables, sa puissance a entièrement disparu et est devenue morte, ne laissant que le cadre vide. On ne peut pas considérer qu’il est un trésor sacré complet, mais il reste incomparable en puissance. Comment peut-il facilement tuer le Seigneur ? Qin Chen ne l’a-t-il pas soufflé seulement par un simple contact ?</w:t>
        <w:br/>
        <w:br/>
        <w:t>Zhou Wusheng et Wei Siqing furent tous figés, en état de stupeur.</w:t>
        <w:br/>
        <w:br/>
        <w:t>« Recule ! Le Fils du Dieu Zhao a senti notre danger et a enfin fait un mouvement. »</w:t>
        <w:br/>
        <w:br/>
        <w:t>Le Fils du Dieu du Sang fut heureux de voir l’apparition du miroir ancien. Il allait utiliser les moyens contre le ciel pour s’attaquer à Qin Chen. Cependant, lorsqu’il vit que Qin Chen avait touché le miroir ancien en faisant exploser ce dernier, il fut tellement effrayé qu’il avait presque les mains tremblantes.</w:t>
        <w:br/>
        <w:br/>
        <w:t>« Oh, mon Dieu ? Ce n’est plus un homme. C’est un démon, une perverse, un monstre.</w:t>
        <w:br/>
        <w:br/>
        <w:t>Le Fils du Dieu du Sang est devenu fou. Il savait profondément que la puissance du miroir divin, le trésor le plus précieux du Seigneur, était un lien important dans la recherche et l’héritage de frère Shenzhao cette fois. Bien que le miroir soit perdu depuis longtemps, ne laissant qu’un cadre vide, et que sa puissance ait entièrement disparu et soit devenue morte, selon les anciens récits, il ne pouvait être contrebalancé par aucun saint céleste. Même si le Seigneur était opprimé, il subirait des blessures.</w:t>
        <w:br/>
        <w:br/>
        <w:t>Mais il avait été vaincu par Qin Chen.</w:t>
        <w:br/>
        <w:br/>
        <w:t>Face à la métamorphose de Qin Chen, il fut hystérique, son esprit ne pouvant plus tourner. En un instant, il sembla ordinaire. « Qu’est-ce qui s’est passé à cet instant ? J’ai ressenti une force spéciale sortir de Qin Chen. C’était cette force qui a résisté à la force spéciale dans le miroir, ce qui a fait que le miroir a perdu sa posture la plus forte en un instant. Quel genre de pouvoir est-ce que cela ?</w:t>
        <w:br/>
        <w:br/>
        <w:t>« Si une telle force étrange me frappe, ne pourrai-je pas faire un seul mouvement pour me tuer ? » Le Fils sacré du Dieu du Sang spécula secrètement, et soudain une voix excité dit : « Non, il a juste fait ce mouvement. Il doit viser à me tuer. Mais frère Shenzhao a soudainement pris la main et m’a fait réfléchir, afin que je regarde le miroir de manière infinie et puisse seulement combattre contre le miroir pour sauver ma vie ! Mon Dieu, la vie et la mort sont en un instant. Si tu tourne autour, tu ne peux pas rester ici longtemps »</w:t>
        <w:br/>
        <w:br/>
        <w:t>« Tout le monde, sortez d’ici ! »</w:t>
        <w:br/>
        <w:br/>
        <w:t>Le Fils du Dieu du Sang rugit, tout son corps rempli de lumière sanguine infinie. Il ne pouvait plus se soucier des autres saints. Il saisit l’opportunité, et son sang bouillonnait à l’intérieur qu’il s’enfuit en folie.</w:t>
        <w:br/>
        <w:br/>
        <w:t>Il sut soudainement et fut effrayé par Qin Chen. Quelle dignité et gloire avait-il encore ? Il ne voulait plus que s’échapper de là. « Tous les disciples des demeures Xueyang, Rén-Wang et TianShan, entrez rapidement dans le miroir de Shenzhao. Nous pratiquons la magie suprême. Nous ne pouvons plus sortir de ce passage. Nous pouvons seulement vous aider à partir. Lorsque nous réussissons la pratique de la magie suprême, les gens de la demeure GuangHan seront tués. D’abord laissez-les se vanter un instant et partiront ! » En même temps, une majestueuse voix provenait du miroir ancien. La lumière du miroir enveloppait les saints sacrés et autres, qui étaient sur le point de fuir.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