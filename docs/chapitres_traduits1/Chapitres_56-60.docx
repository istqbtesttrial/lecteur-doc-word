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56</w:t>
      </w:r>
    </w:p>
    <w:p>
      <w:r>
        <w:t>« Poussière ! »</w:t>
        <w:br/>
        <w:br/>
        <w:t>Si Si le regarda avec un sourire, Qin Chen.</w:t>
        <w:br/>
        <w:br/>
        <w:t>« Pense ! »</w:t>
        <w:br/>
        <w:br/>
        <w:t>Qin Chen l'étreignit fortement. Ils restèrent ainsi longtemps, puis il baissa la tête pour la regarder avec tendresse. Pendant un long moment, ils rirent ensemble.</w:t>
        <w:br/>
        <w:br/>
        <w:t>« La Poussière, est-ce que c’est vraiment bien d’apparaître ici comme ça ? » Si Si caressa sa joue et dit doucement.</w:t>
        <w:br/>
        <w:br/>
        <w:t>« Ça va. Même si certains ont des doutes, ils ne croiront pas que tu as été amenée par moi. Ce lieu de procès céleste est très puissant. Même une relique du Seigneur ne pourrait pas forcément l’ouvrir. Seuls les joyaux de jade taillés selon la forme céleste sont des trésors spatiaux de niveau supérieur, capables d’établir communication avec les multiples lieux secrets entre ciel et terre. De plus, la grande branche magique du monde peut dissimuler ta respiration et me permettre de t’emmener ici. »</w:t>
        <w:br/>
        <w:br/>
        <w:t>Qin Chen rit, « ils doutent au plus de mon origine, sans jamais douter que tu aies été amenée par moi. Et pourtant, il y a Murong Bingyun qui couvre nos arrières.</w:t>
        <w:br/>
        <w:br/>
        <w:t>« Murong Bingyun ? » Si Si soupira, « elle est aussi une pauvre femme. Bien que sa mère soit Shangguan Xie’er, elle a été conçue dans l’obscurité pour enlever le contrôle démoniaque. Pour éviter d’être contrôlée par les démons, Shangguan Xie’er a en fait concentré toute sa puissance de contrôle dans l’un de ses enfants. Être une mère ainsi est vraiment pitoyable. »</w:t>
        <w:br/>
        <w:br/>
        <w:t>« Pauvre ? » Qin Chen secoua la tête, « Sisi, tu es encore trop indulgente. Bien qu’elle soit née dans une famille modeste, elle est la jeune maîtresse de la demeure brumeuse. Comment Murong Bingyun oserait-elle ne pas savoir ce que la demeure brumeuse a fait aux puissants de l’art martial ? En tout cas, elle connaît la coopération entre la demeure brumeuse et les autres démons. Même si elle ne comprend pas forcément les intentions des différents démons, elle a aussi un intérêt personnel dans la tempête de neige. Aucune neige n’est innocente. »</w:t>
        <w:br/>
        <w:br/>
        <w:t>« La Poussière, c’est-à-dire que tu diras que je suis bonne. »</w:t>
        <w:br/>
        <w:br/>
        <w:t>Sisi rit, « Je suis un démon. »</w:t>
        <w:br/>
        <w:br/>
        <w:t>« Être dans le mal ? tant que l’on garde la justice en soi, il n’y a pas de bien ou de mal. » Qin Chen le regarda.</w:t>
        <w:br/>
        <w:br/>
        <w:t>« Eh bien, » Si Si acquiesça en hochant la tête, « je m’inquiète pour maître maintenant. Elle a été amenée dans le palais démoniaque par l’âme du maître démon. Je ne sais pas ce qu’il en devient maintenant. »</w:t>
        <w:br/>
        <w:br/>
        <w:t>« Le Maître ? » Qin Chen réfléchit un instant et dit, « pense-y, ne t’inquiète pas. Dans tous les cas, le Maître viendra dans le palais démoniaque pour nous sauver. Un jour, moi aussi, je entrerai dans le palais démoniaque pour chercher sa trace et la sauver. C’est une simple façon de rendre la justice qui nous est rendue. »</w:t>
        <w:br/>
        <w:br/>
        <w:t>Qin Chen pensa à Shangguan Wan’er en silence, et une douleur inexplicable émergeait de son cœur.</w:t>
        <w:br/>
        <w:br/>
        <w:t>« Eh bien. » Si Si acquiesça en hochant la tête et en tenant la main de Qin Chen.</w:t>
        <w:br/>
        <w:br/>
        <w:t>« Allons-y. Ne laisse pas notre frère aîné saint Zhou nous attendre trop longtemps. »</w:t>
        <w:br/>
        <w:br/>
        <w:t>La voix de Qin Chen baissa, comme s’il réfléchissait, puis s’éleva soudainement dans le ciel. En un instant, il était arrivé à l’endroit où se trouvait le sceau de Murong Bingyun.</w:t>
        <w:br/>
        <w:br/>
        <w:t>« Qin Chen, tu enfoiré ! Tu es enfin revenu. Toi et tes petits ennemis m’ont failli tuer ! » Murong Bingyun cria en se retournant, avant de poursuivre avec colère. « Toi et Sisi Chen »</w:t>
        <w:br/>
        <w:br/>
        <w:t>Lorsque Murong Bingyun vit Qin Chen, elle éclata de colère. Avant cela, le sceau sous sa main était déjà brisé. On pouvait voir dans cette grotte qu’elle avait vécu une grande guerre, et les esprits démoniaques tournaient autour d’elle. Murong Bingyun elle-même était marquée de cicatrices, montrant une lueur blanche.</w:t>
        <w:br/>
        <w:br/>
        <w:t>Cependant, son esprit était très bien, et il semblait qu’elle ait encore de la croissance.</w:t>
        <w:br/>
        <w:br/>
        <w:t>« Comment ? » Murong Bingyun cria soudainement, figée de stupeur. Elle regarda Chen Sisi à côté de Qin Chen avec incrédulité, ses yeux révélant une terreur palpable.</w:t>
        <w:br/>
        <w:br/>
        <w:t>« Comment pouvons-nous être là ? » Les yeux de Murong Bingyun étaient étonnés : « Elle a-t-elle libéré ce souffle terrifiant avant ? C’est bien, il y a une trace de magie dans ce souffle terrifiant. Chen Sisi est un disciple du culte démoniaque, elle pratique la grande voie magique. Comment peut-elle être si forte ? »</w:t>
        <w:br/>
        <w:br/>
        <w:t>Murong Bingyun avait cinq goûts en elle. Elle naquit avec un esprit pur, capable de ressentir le souffle terrifiant sur son corps. La faible trace de ce souffle la secouait et semblait sous pression.</w:t>
        <w:br/>
        <w:br/>
        <w:t>Le cœur fut soudainement touché.</w:t>
        <w:br/>
        <w:br/>
        <w:t>Dans la demeure de Guanghan, elle n’est pas aussi bonne que vous Qianxue. Enfin, Chen Sisi est devant elle maintenant.</w:t>
        <w:br/>
        <w:br/>
        <w:t>Mais elle était aussi curieuse de savoir d’où venait Chen Sisi.</w:t>
        <w:br/>
        <w:br/>
        <w:t>« Je ne peux pas croire que tu n’aies pas été tuée. C’est ton destin. » Qin Chen lança un coup d’œil à Murong Bingyun : « Allons-y. Pourquoi Sisi apparaît-elle ici ? Tu n’as pas besoin de le savoir. Quant à ce que dire ensuite, avec ton esprit, tu devrais bien le comprendre. »</w:t>
        <w:br/>
        <w:br/>
        <w:t>Qin Chen dit cela en laissant une trace de froid dans ses yeux.</w:t>
        <w:br/>
        <w:br/>
        <w:t>Murong Bingyun comprit instantanément le but de Qin Chen, qui était de faire croire qu’il couvre. Elle ne put s’empêcher de dire, « laisse-moi couvrir, mais ce sera mieux ? »</w:t>
        <w:br/>
        <w:br/>
        <w:t>Crac !</w:t>
        <w:br/>
        <w:br/>
        <w:t>Avant que sa voix ne tombe, Qin Chen était déjà devant Murong Bingyun, la tenant par son cou gracile et la plaçant face à lui. Leurs nez se rencontraient, leurs yeux étaient à seulement 10 cm l’un de l’autre. Murong Bingyun pouvait clairement ressentir la proximité du souffle de Qin Chen, et tout son corps fut soudainement alerté par un danger pressant.</w:t>
        <w:br/>
        <w:br/>
        <w:t>« Si je ne t’ai pas tuée avant, cela n’implique pas que je ne le ferai pas. Si tu coopères bien, peut-être pourrai-je sauver ta vie en aidant Qianxue avant de te tuer, mais si tu ne coopères pas… » Qin Chen dit froidement. Ses yeux étaient glacés comme ceux de la mort, et il jeta Murong Bingyun au sol.</w:t>
        <w:br/>
        <w:br/>
        <w:t>Murong Bingyun émit un ricanement, ses jupes se dispersèrent révélant ses longues cuisses blanches. Elle couvrit rapidement ses jambes et mordit ses lèvres rouges. Elle regarda Qin Chen avec honte et colère, mais ne put pas dire un mot.</w:t>
        <w:br/>
        <w:br/>
        <w:t>« Bon, ne sois pas coquette. Allons-y. Murong Bingyun, tu n’es pas une petite fille. » Qin Chen ricana et sauta.</w:t>
        <w:br/>
        <w:br/>
        <w:t>« Toi »</w:t>
        <w:br/>
        <w:br/>
        <w:t>Murong Bingyun était si en colère qu’elle dut mordre ses lèvres et se lever. Elle toucha son cou qui avait été étreint par Qin Chen, la douleur légère lui faisait plus de peine.</w:t>
        <w:br/>
        <w:br/>
        <w:t>Qin Chen est un enfoiré. Mais elle ne pouvait pas dire un mot, donc elle suivit rapidement.</w:t>
        <w:br/>
        <w:br/>
        <w:t>Au-dessus de la rivière démoniaque, Wei Siqing, Zhou Wusheng et autres saints avec de nombreux saints de la demeure de Guanghan regardaient anxieusement en bas. Avant, il y avait un souffle terrifiant et froid dans la rivière démoniaque. Avant cela, les Yaksha démons qui avaient attaqué eux tous rugirent dans la rivière démoniaque, et puis tout fut silencieux.</w:t>
        <w:br/>
        <w:br/>
        <w:t>Ils avaient attendu là depuis longtemps, tous anxieux et inquiets. Ils ne savent pas ce qui se passe en bas, car la puissance de la voie démoniaque qui les avait terrifiés avant est trop étrange, différente de la puissance de Qin Chen qui les met en alerte.</w:t>
        <w:br/>
        <w:br/>
        <w:t>Juste quand ils étaient prêts à risquer de longues explorations dans la rivière démoniaque, Shua ! Trois éclairs jaillirent de la longue rivière démoniaque et montèrent au ciel pour venir vers eux. Ce sont les trois Qin Chen.</w:t>
      </w:r>
    </w:p>
    <w:p>
      <w:r>
        <w:br w:type="page"/>
      </w:r>
    </w:p>
    <w:p>
      <w:pPr>
        <w:pStyle w:val="Heading1"/>
      </w:pPr>
      <w:r>
        <w:t>Chapitre 57</w:t>
      </w:r>
    </w:p>
    <w:p>
      <w:r>
        <w:t>Au cœur des vastes ruines et terres de trésors, un groupe d'individus issus du Guang Han Fu planait à une vitesse fulgurante.</w:t>
        <w:br/>
        <w:br/>
        <w:t>« Frère Qin, je ne m'attendais pas à te voir réunir Mlle Chen Sisi, qui vous a été enlevée. Il semble que le Seigneur nous veuille vraiment bien. Non seulement cela vous permet de retrouver votre bien-aimée, mais cela renforce également notre équipe d'une main solide. » Zhou Wu Sheng avait parlé avec une profonde émotion.</w:t>
        <w:br/>
        <w:br/>
        <w:t>De nombreux saints et filles de Guang Han Fu jalousaient en secret Chen Sisi. L'apparition de Qin Chen et de Chen Sisi a surpris Zhou Wu Sheng. Plus tard, ils ont appris que Chen Sisi était la compagne perdue de Qin Chen avant sa venue à Guang Han Fu. Cette rencontre inattendue dans le lieu d'épreuve céleste a suscité de nombreuses spéculations.</w:t>
        <w:br/>
        <w:br/>
        <w:t>Surtout, ils ont découvert que l'inspiration terrifiante qui s'était élevée dans le long fleuve de l'esprit maléfique était en réalité une manifestation de Chen Sisi, ce qui a encore plus intrigué et inquiété les esprits. Même Wei Si Qing ne pouvait détacher ses yeux de Chen Sisi un long moment.</w:t>
        <w:br/>
        <w:br/>
        <w:t>Avant cela, cette puissance était extrêmement terrifiante. Même Zhou Wu Sheng et Wei Si Qing en ont ressenti une légère crispation, ce qui a mis tout le monde en alerte. Cependant, Chen Sisi, bien que toujours fidèle à Qin Chen, n'était en aucun cas un simple expert. Elle était bien au-dessus.</w:t>
        <w:br/>
        <w:br/>
        <w:t>Bien que l'origine détaillée de Chen Sisi ne soit pas précisément révélée, Qin Chen a ouvert la bouche et été assisté par Murong Bing Yun. Personne n'a soulevé d'objection à Chen Sisi, et ils ont entièrement cru en elle, la considérant comme un membre indispensable de l'équipe.</w:t>
        <w:br/>
        <w:br/>
        <w:t>Après avoir achevé leur mission, le groupe a repris sa route. Qin Chen, lui, calculait constamment la situation dans les ruines et terres de trésors pour comprendre la position du Fils d'Énergie Forte.</w:t>
        <w:br/>
        <w:br/>
        <w:t>Hum !</w:t>
        <w:br/>
        <w:br/>
        <w:t>Sous le calcul de Qin Chen, une énorme toile peinte s'est formée dans l'abîme devant eux. Dans cette toile, diverses énergies tourbillonnaient et quelques points de lumière puissants y brillaient, mais il était impossible de distinguer clairement leur véritable nature.</w:t>
        <w:br/>
        <w:br/>
        <w:t>Ces points de lumière représentaient les Fils d'Énergie Forte dans les ruines. De plus, de nombreux dangers cachés se dissimulaient profondément dans la toile. Certains même faisaient battre le cœur de Qin Chen.</w:t>
        <w:br/>
        <w:br/>
        <w:t>« Frère Qin, as-tu découvert quelque chose ? » Wei Si Qing et Zhou Wu Sheng eurent de charmantes réponses. « J'ai peur que ce soit très dangereux dans les ruines et terres de trésors. En calculant tout à l'heure, j'ai senti qu'il y avait une respiration de Maître du Niveau Ouest, et au plus profond, il y avait aussi une autre existence terrifiante. La respiration du Fils d'Énergie Forte a pénétré au plus profond des ruines et terres de trésors. » Qin Chen dit cela d'une voix profonde.</w:t>
        <w:br/>
        <w:br/>
        <w:t>« Quoi ? La respiration du Maître Ouest ? » Tout le monde fut surpris. « C'est exactement cela, » dit Zhou Wu Sheng en lançant un regard perçant. « Les informations que j'ai reçues au début montrent qu'il y a de nombreux Veines Sacrées et trésors profonds dans les ruines. De plus, il y a au moins des Veines Sacrées des Saints Célestes. Seules les Veines Sacrées des Saints célestes peuvent produire un Maître au niveau Ouest. Si nous voulons percer, il faut affiner les pulsations des Anciens Sacrés des Saints Célestes, ainsi que ces Maîtres Ouest. Si tu peux vraiment affiner l'un d'eux, c'est une aventure dans le Palais Tian. »</w:t>
        <w:br/>
        <w:br/>
        <w:t>« Pas mal », approuva Qin Chen en hochant la tête, « affiner des démons puissants est un bon moyen de percer les limites, mais ce n'est pas si facile. Il faut être prudent. Aucun de ces Maîtres Ouest n'est à prendre à la légère, et bien qu'ils possèdent l'énergie ancienne que nous cherchons tant, ils contiennent également des quantités infinies d'esprits maléfiques et de règles chaotiques. Si l'esprit n'est pas parfaitement affiné, une fois un Maître Ouest affiné, même s'il parvient à percer, il sera aussitôt possédé et transformé en poussière sur place. »</w:t>
        <w:br/>
        <w:br/>
        <w:t>« C'est naturel », approuva Wei Si Qing en hochant la tête, « cependant, il n'y a pas de risque dans l'entraînement martial. Il vaut mieux trouver les héritages des Anciens Puissants, obtenir leur énergie héréditaire et l'affiner dans le corps. De cette manière, c'est bien plus utile que d'affiner des démons puissants. »</w:t>
        <w:br/>
        <w:br/>
        <w:t>« Cependant, dans les guerres anciennes, combien de véritables Maîtres peuvent être hérités ? C'est extrêmement difficile à trouver. Il vaut mieux chercher selon la renaissance du Fils selon le Seigneur It. »</w:t>
        <w:br/>
        <w:br/>
        <w:t>« Ces choses sont lointaines. Si nous accélérons notre rythme, il vaut mieux trouver un groupe de personnes comme Shen Zhao Sheng Zi aussi rapidement que possible et les exterminer. Il y a beaucoup de saints puissants ici, donc de nombreuses Veines Sacrées doivent être volées. La richesse, surtout les Veines Sacrées des Saints Célestes sont extrêmement précieuses. »</w:t>
        <w:br/>
        <w:br/>
        <w:t>« Tant que nous obtenons assez de Veines Sacrées, il est facile pour vous tous de percer les limites du Seigneur et d'exterminer le Fils de Shen Zhao. »</w:t>
        <w:br/>
        <w:br/>
        <w:t>Qin Chen se mit avec la troupe à rapidement prendre l'air.</w:t>
        <w:br/>
        <w:br/>
        <w:t>Dans le désert et dans l'espace des ruines et terres de trésors, les esprits maléfiques se transformèrent en brume épaisse, ce qui rendait la perception difficile et il y avait de nombreux dangers partout.</w:t>
        <w:br/>
        <w:br/>
        <w:t>Cependant, la puissance de l'âme de Qin Chen était si forte qu'il pouvait voir clairement que dans l'air et sur la terre lointaine, il y avait de longs fleuves d'esprit maléfique et diverses grottes et endroits densifiés, nombreux étaient ceux qui avaient nourri des bêtes féroces puissantes de l'époque ancienne.</w:t>
        <w:br/>
        <w:br/>
        <w:t>Tant qu'il y avait des bêtes féroces primitives, il y avait forcément des Veines Sacrées. C'était un théorème, car ces bêtes primitives voulaient survivre en absorbant l'énergie sacrée. Sinon, elles ne pouvaient pas former un groupe puissant.</w:t>
        <w:br/>
        <w:br/>
        <w:t>Cependant, beaucoup de ces Veines Sacrées étaient des pulsations cachées. Par exemple, la Veine Sacrée de Mo Sha Yasha contient une quantité infinie d'énergie maléfique. Les arts martiaux ordinaires ne peuvent absolument pas l'absorber du tout. Si on tente de forcer l'absorption, la quantité d'énergie sacrée consommée pour affiner et raffiner l'énergie maléfique n'est pas comparable à celle obtenue en absorbant directement l'énergie sacrée. On peut dire que ce n'est pas rentable.</w:t>
        <w:br/>
        <w:br/>
        <w:t>Toutefois, sauf si on les utilise pour permettre au Maître du Seigneur de nettoyer, il y a un bénéfice suffisant. Mais Qin Chen et Chen Sisi n'étaient pas inquiets de cela. Ils ne cherchaient pas à les affiner. Ils continuaient simplement à passer et à rencontrer l'esprit maléfique et les pulsations sacrées, sans jamais s'arrêter pour les collecter. De nombreux monstres puissants ont été tués par eux, transformés en diverses forces et mis dans leur sac.</w:t>
        <w:br/>
        <w:br/>
        <w:t>Après un court laps de temps d'une demi-journée, les deux hommes ont collecté plus de vingt pulsations maléfiques de niveau supérieur dans la profondeur, ce qui peut être considéré comme un bénéfice substantiel.</w:t>
        <w:br/>
        <w:br/>
        <w:t>Toutes ces Veines Sacrées ont été envoyées par Qin Chen dans le monde entier pour fortifier leur pouvoir. « Quelle terre de trésors ! Si on pouvait rester ici à ne rien faire, il serait facile de progresser rapidement. » Qin Chen avait ressenti avoir absorbé beaucoup d'énergie maléfique, ce qui était rare dans les temps anciens pendant son combat. Il a même commencé à avoir une tendance à progresser. De nombreuses forces en lui et les lois primitives semblaient être promues à nouveau, et l'énergie sacrée devrait être condensée encore.</w:t>
        <w:br/>
        <w:br/>
        <w:t>Évidemment, c'était pour entrer dans la phase intermédiaire de Tiansheng.</w:t>
        <w:br/>
        <w:br/>
        <w:t>Originellement, après que Qin Chen a percé la phase intermédiaire de Tiansheng, il n'était guère plus éloigné du sommet de cette phase. Maintenant, après avoir absorbé beaucoup d'énergie maléfique, il a une impulsion pour continuer à percer. Cependant, maintenant il ne peut pas atteindre la phase intermédiaire suprême. L'énergie sacrée n'est pas encore suffisante.</w:t>
      </w:r>
    </w:p>
    <w:p>
      <w:r>
        <w:br w:type="page"/>
      </w:r>
    </w:p>
    <w:p>
      <w:pPr>
        <w:pStyle w:val="Heading1"/>
      </w:pPr>
      <w:r>
        <w:t>Chapitre 58</w:t>
      </w:r>
    </w:p>
    <w:p>
      <w:r>
        <w:t>Bien qu'il en ait déjà la sensation, il fallait que Qin Chen consume un nombre considérable de veines sacrées anciennes pour obtenir un impact réel. Il était bien loin d'être satisfait. Au moment où il n'y aurait plus assez de veines sacrées anciennes durant la percée, il manquerait d'énergie sainte. À ce stade, le niveau ne pourrait être consolidé ; cependant, les inconvénients l'emportaient sur les avantages.</w:t>
        <w:br/>
        <w:br/>
        <w:t>Le plus préoccupant était le manque d'Esprit Sacré.</w:t>
        <w:br/>
        <w:br/>
        <w:t>Hou ! Au milieu de cette atmosphère où les gens volaient en récoltant et en sublimant l'Esprit Ancien, un groupe de démons puissants réapparut soudainement au sein des tourments. Ce groupe de démons, fort étrange en apparence, se révélèrent être des femmes charmantes riant aux éclats, leur corps incandescent dévoilé avec une joie légère.</w:t>
        <w:br/>
        <w:br/>
        <w:t>Ces monstres, à la fois séduisants et redoutables par leur souffle, faisaient voler entre eux les esprits en déchirant directement l'espace. Quand ils descendaient en riant, on avait l'impression de se trouver dans un endroit doux et d'être comme endormi en y sombrant.</w:t>
        <w:br/>
        <w:br/>
        <w:t>« Attention, ce sont des Banshees enchantées ! » Les visages de Wei Siqing et Zhou Wusheng se figèrent : « Il y a des démons de ce genre ici ? C'est impossible. Ce sont donc là les Banshees enchantées ! »</w:t>
        <w:br/>
        <w:br/>
        <w:t>« Banshees enchantées ? »</w:t>
        <w:br/>
        <w:br/>
        <w:t>Qin Chen fut aussi surpris. Dans son Livre d'Origine, il avait enregistré de nombreuses substances provenant de la bibliothèque des trésors sacrés, y compris quelques fragments d'antiques archives. On dit que les Banshees enchantées sont une race de monstres héritée des anciennes Mïzus. La Mïzu est une race de rang moyen parmi les Anciens Wànzi, très puissante. Cependant, à cause de certaines causes, une guerre s'étant déroulée a presque conduit à l'extinction de celle-ci. Mais les Banshees enchantées qu'elles ont cultivées subsistent encore.</w:t>
        <w:br/>
        <w:br/>
        <w:t>Les Banshees enchantées, apparentées à l'humaine, sont en réalité un type de bête sauvage archaïque. Ni humains ni Mïzus, elles sont une forme de démon. Chaque Banshee enchantée est pleine de charme, et très féroce.</w:t>
        <w:br/>
        <w:br/>
        <w:t>Elles ne peuvent pas seulement ensorceler les gens, mais aussi absorber diverses énergies démoniaques.</w:t>
        <w:br/>
        <w:br/>
        <w:t>Aussi lointaine que cela puisse paraître, une Banshee enchantée résidait autrefois dans le ciel. Elle envahit directement une secte, attirant ses membres par sa séduction et les dévorant un à un. Aujourd'hui, il y en a de nombreuses.</w:t>
        <w:br/>
        <w:br/>
        <w:t>« Clac ! Une Banshee enchantée émit un rire, se dressant sur ses pattes. Sa voix était empreinte de charme ; toutefois, il y avait une occasion mortelle de meurtre dans ses yeux. Ses ongles, acérés comme des épées, explosèrent en luisance perçante. La puissance de cette force était immense, comparable au coup décisif d'un expert en kenjutsu.</w:t>
        <w:br/>
        <w:br/>
        <w:t>Après cela, les démons furent capables de s'absorber l'énergie des autres.</w:t>
        <w:br/>
        <w:br/>
        <w:t>Tu sais, c'est grâce à un talent remarquable que les Terrains sont si puissants et sont devenus la race suprême du monde. Ils peuvent comprendre le Ciel et la Terre, pratiquer diverses magies. Si ces Banshees enchantées pouvaient afficher leurs arts martiaux et leur magie, ce serait une chose à considérer.</w:t>
        <w:br/>
        <w:br/>
        <w:t>Sans hésiter, il lança son attaque. Cette Banshee enchantée fut directement touchée par l'explosion, tombant en une pluie de sang.</w:t>
        <w:br/>
        <w:br/>
        <w:t>Ouch !</w:t>
        <w:br/>
        <w:br/>
        <w:t>Une Banshee enchantée fut tuée, ce qui exacerba la colère des autres démons. Ils prirent aussitôt l'initiative, formèrent un grand nombre et les connectèrent en une unité complète. De multiples voix enchantées se répandirent, et leur puissance augmenta considérablement.</w:t>
        <w:br/>
        <w:br/>
        <w:t>De nombreux combattants se sentirent étourdis, presque nauséeux au point de vomir.</w:t>
        <w:br/>
        <w:br/>
        <w:t>La puissance enchantée de ces Banshees enchantées s'additionne, ce qui est terrifiant.</w:t>
        <w:br/>
        <w:br/>
        <w:t>Même des experts comme Wei Siqing et Zhou Wusheng furent presque ensorcelés, incapables de les tuer en raison de leur rapidité. Ces Banshees enchantées sont si rapides qu'elles maîtrisent l'art de l'espace et évitent les attaques multiples des experts. De plus, parmi le groupe des Banshees enchantées, il y a évidemment un leader très avisé qui commande à de nombreuses Banshees enchantées pour attaquer les rangs du Palais Guanghan. Lorsque Qin Chen souhaite attaquer, ce groupe recule ; lorsque Qin Chen baisse sa garde et fait un geste de paix, ils attaquent aussitôt.</w:t>
        <w:br/>
        <w:br/>
        <w:t>C'est une armée de démons avec capacité de commandement, capable d'employer la stratégie pour attaquer les troupes des Terrains.</w:t>
        <w:br/>
        <w:br/>
        <w:t>De nombreux experts du Palais Guanghan ne peuvent même pas les encercler, ils se heurtent mutuellement.</w:t>
        <w:br/>
        <w:br/>
        <w:t>De plus, ces Banshees enchantées ne sont pas venues immédiatement pour tuer Qin Chen et ses compagnons, mais ont mis en place une stratégie, les harcelant sans relâche. Il semblait qu'ils voulaient les piéger, leur offrant aucune chance d'évasion.</w:t>
        <w:br/>
        <w:br/>
        <w:t>« Enfer ! C'est juste un terrain favorable aux Banshees enchantées. Même si le Seigneur vient ici, il doit mourir vivant. » Depuis qu'ils ont rencontré ce groupe de Banshees enchantées, ils sont tombés dans une position passive. Ils ne peuvent tuer trop de Banshees enchantées, car celles-ci sont connectées en une unité. Une fois que les gens font un mouvement fort, la charmante puissance se diffuse alors immédiatement, annulant toute l'efficacité de combat.</w:t>
        <w:br/>
        <w:br/>
        <w:t>« Frère Qin, il n'y a plus aucun espoir pour continuer ainsi. »</w:t>
        <w:br/>
        <w:br/>
        <w:t>Ils exprimèrent leur inquiétude anxieusement.</w:t>
        <w:br/>
        <w:br/>
        <w:t>« C'est vraiment impossible à continuer ainsi. Nous devons trouver un moyen puissant. » Qin Chen réfléchissait secrètement.</w:t>
        <w:br/>
        <w:br/>
        <w:t>Qin Chen était un peu impatient aussi ; il n'avait pas peur de l'emprise des Banshees enchantées, il sauta immédiatement. Soudainement, Qin Chen ne rentra pas dans l'armée des Banshees enchantées.</w:t>
        <w:br/>
        <w:br/>
        <w:t>« Pense, toi, reste. »</w:t>
        <w:br/>
        <w:br/>
        <w:t>Qin Chen prit une longue inspiration et rugit en fonçant dans l'armée des Banshees enchantées, affichant immédiatement sa puissance magique originale.</w:t>
        <w:br/>
        <w:br/>
        <w:t>« C'est à moi ! Livre d'Origine, récolte d'Origine, civilisation enchantée, civilisation Banshee ! »</w:t>
        <w:br/>
        <w:br/>
        <w:t>Dès que Qin Chen arrêta ses pieds, une puissance extrêmement forte se dissipa dans un mouvement ondulatoire. La puissance originale envahit tout. Ces Banshees enchantées, très difficiles à gérer aux yeux des autres, étaient pour Qin Chen la meilleure ressource de cultivation.</w:t>
        <w:br/>
        <w:br/>
        <w:t>Boom ! Boom !</w:t>
        <w:br/>
        <w:br/>
        <w:t>Cette fois, un nombre infini de Banshees enchantées ne purent supporter cela. Elles hurlèrent et explosèrent en morceaux. Leur puissance fut absorbée par le corps de Qin Chen et devint civilisation primitive.</w:t>
        <w:br/>
        <w:br/>
        <w:t>Dans son Livre d'Origine, les civilisations Banshee et enchantée commencèrent à apparaître.</w:t>
        <w:br/>
        <w:br/>
        <w:t>Lorsque Qin fut déconcerté, les démons rugirent dans son esprit.</w:t>
        <w:br/>
        <w:br/>
        <w:t>Il y avait même une puissance enchantée, extrêmement terrifiante, presque capable de troubler l'âme même de Qin Chen.</w:t>
        <w:br/>
        <w:br/>
        <w:t>« C'est le leader des Banshees enchantées, la Banshee enchantée de classe Seigneur. »</w:t>
        <w:br/>
        <w:br/>
        <w:t>Qin Chen fut surpris, mais heureux. Il attrapa le voleur et captura le roi. Le corps de Qin Chen trembla, se transformant en un éclair de sabre tonnerre. Il fonça dans l'armée des Banshees enchantées. À chaque moulinet, certaines Banshees enchantées mouraient entre ses mains. Ces Banshees enchantées constatèrent que leur pouvoir enchantant n'avait plus d'effet sur Qin Chen. Elles furent surprises et irritées. Soudain, l'armée des Banshees enchantées se scinda. Un grand nombre de Banshees enchantées foncèrent directement sur les rangs du Palais Guanghan, apparemment pour tuer les disciples du Palais quand Qin Chen ne serait plus là.</w:t>
        <w:br/>
        <w:br/>
        <w:t>« Pas bon ! »</w:t>
        <w:br/>
        <w:br/>
        <w:t>Wei Siqing et les autres furent tous sidérés.</w:t>
        <w:br/>
        <w:br/>
        <w:t>« Clac ! »</w:t>
        <w:br/>
        <w:br/>
        <w:t>Juste au moment où ces Banshees enchantées arrivaient, souriant. Dans ses yeux, une trace de pouvoir enchanté passa silencieusement. Les yeux des Banshees ensorcelées stagnèrent, les yeux enchantés devinrent ternes.</w:t>
      </w:r>
    </w:p>
    <w:p>
      <w:r>
        <w:br w:type="page"/>
      </w:r>
    </w:p>
    <w:p>
      <w:pPr>
        <w:pStyle w:val="Heading1"/>
      </w:pPr>
      <w:r>
        <w:t>Chapitre 59</w:t>
      </w:r>
    </w:p>
    <w:p>
      <w:r>
        <w:t>« Tue! » murmura-t-il en réfléchissant, le sourire aux lèvres. Sa silhouette emplit ces voix enchantées d'une présence éthérée, comme une brume impalpable. À cet instant précise où elle pénétrait dans le cœur des banshees enchantées, son corps soudain émettait une respiration terrifiante.</w:t>
        <w:br/>
        <w:br/>
        <w:t>Souffle ! Souffle ! Souffle !</w:t>
        <w:br/>
        <w:br/>
        <w:t>Sous le regard méditatif de celui qui les guette, ces voix enchantées se déchiraient une par une. Une respiration enchantée terriblement puissante planait au-dessus, engloutie en un instant par la substance même de la réflexion.</w:t>
        <w:br/>
        <w:br/>
        <w:t>C'est ainsi que Sisi, née avec l'héritage de la griffon-feu-dix-corps, comment pourrions-nous trembler devant la puissance de ces banshees enchantées ? D'autant que Sisi en est l'origine même. Ceux qui, un instant encore anxieux et effrayés, étaient Wei Siqing et Zhou Wusheng furent stupéfaits à la vue de ce spectacle. Ces banshees enchantées sont si puissantes qu'elles pourraient rendre difficile la résistance à une telle force enchantée. Mais alors, comment expliquer que Chen Sisi, si proche de Qin Chen dans sa nature démoniaque, soit capable de bloquer l'impact des banshees enchantées ?</w:t>
        <w:br/>
        <w:br/>
        <w:t>Cependant, ils étaient encore les dieux stupéfaits. Ils menèrent alors de nombreux disciples du Palais du Vide à l'intérieur des rangées enchantées, un par un. Les disciples du Palais du Vide se mirent à tuer une multitude de banshees enchantées, sous le regard méditatif qui guettait.</w:t>
        <w:br/>
        <w:br/>
        <w:t>Boum ! Devant les rangées des banshees enchantées, Qin Chen apparaissait comme un dieu démoniaque. Il tua avec une puissance incroyable, chaque attaque décimant de nombreuses banshees enchantées. L'immense armée des banshees enchantées fut brisée en un instant, les milliers de voix enchantées se dispersant comme une pluie de poussière.</w:t>
        <w:br/>
        <w:br/>
        <w:t>Le corps de Qin Chen, rempli d'une essence démoniaque, semblait fou. Il voulait en sortir.</w:t>
        <w:br/>
        <w:br/>
        <w:t>Mais sous la puissance spatiale de Qin Chen, ces banshees enchantées furent piégées dans un espace et ne purent s'échapper.</w:t>
        <w:br/>
        <w:br/>
        <w:t>Soudain !</w:t>
        <w:br/>
        <w:br/>
        <w:t>Dans les profondeurs des rangées enchantées, une plainte aiguë fut entendue. Puis une épée terrifiante comme enchantée apparut de toutes parts. Un souffle ! L'espace de Qin Chen fut sur le point d'exploser.</w:t>
        <w:br/>
        <w:br/>
        <w:t>C'était la chef des banshees enchantées, de l'échelon supérieur.</w:t>
        <w:br/>
        <w:br/>
        <w:t>Puis la chef des banshees enchantées poussa un cri. Les rangées de banshees enchantées reculèrent soudainement, se repliant et revenant avec rapidité. Elles se rétractèrent dans les profondeurs de cet espace, une mer infinie d'énergie démoniaque.</w:t>
        <w:br/>
        <w:br/>
        <w:t>Ils furent aussi confrontés à la terreur de Qin Chen et du méditatif, et ne purent plus s'aventurer davantage ici.</w:t>
        <w:br/>
        <w:br/>
        <w:t>« Combien ils sont prudents, ces banshees enchantées ? » marmonna Qin Chen en fronçant les sourcils. Il ne s'attendait pas à ce que l'autre partie soit si décisive pour reculer complètement en un instant. Sinon, il aurait vraiment aimé se battre avec la chef des banshees enchantées. S'il pouvait tuer et dévorer l'autre partie, il comprendrait alors la civilisation enchantée de ces banshees.</w:t>
        <w:br/>
        <w:br/>
        <w:t>« Ça va ? »</w:t>
        <w:br/>
        <w:br/>
        <w:t>Qin Chen jeta un regard circulaire autour de lui.</w:t>
        <w:br/>
        <w:br/>
        <w:t>« Tout va bien, frère Qin. Sisi est vraiment forte. Elle a tué beaucoup de banshees enchantées avec la puissance d'une seule personne. Sans elle, nous aurions bien du mal. »</w:t>
        <w:br/>
        <w:br/>
        <w:t>Zhou Wusheng s'envola en l'air, parlant avec stupeur. Il était vraiment surpris par la puissance qu'il venait de révéler. La clé, c'était qu'il n'était pas effrayé par l'enchantement des banshees. La puissance de l'éther était-elle vraiment si forte ?</w:t>
        <w:br/>
        <w:br/>
        <w:t>« Ha ha. »</w:t>
        <w:br/>
        <w:br/>
        <w:t>Qin Chen sourit. Il savait naturellement la puissance du méditatif.</w:t>
        <w:br/>
        <w:br/>
        <w:t>« Puisque tout le monde va bien, continuons. »</w:t>
        <w:br/>
        <w:br/>
        <w:t>Il agita ses manches et avança lentement en profondeurs. D'une part, il calculait les mouvements de Shen Zhao Shengzi, d'autre part, il réalisait la puissance enchantée et calculait les lieux des autres maîtres.</w:t>
        <w:br/>
        <w:br/>
        <w:t>Il décida que ce serait mieux de pouvoir améliorer sa force directement pour tuer le fils de Shen Zhao, sinon cela pourrait poser quelques problèmes. Car il ne savait pas quel niveau de cultivation avait atteint Shen Zhao.</w:t>
        <w:br/>
        <w:br/>
        <w:t>De la puissance des banshees enchantées, Qin Chen ressentait quelques choses de très différentes. Ces banshees enchantées sont dédiées à la consommation des âmes humaines, des monstres et démons. Leur énergie est très mystérieuse. Elles peuvent consommer directement la montée en puissance. De plus, après avoir avalé les âmes d'autres personnes, elles peuvent maîtriser l'art martiaux de ces autres. Cela avait sidéré Qin Chen.</w:t>
        <w:br/>
        <w:br/>
        <w:t>Il est important de noter que bien que Qin Chen puisse aussi maîtriser l'art martiaux d'autres personnes en avalant les autres, en essence, il peut comprendre le Tao du ciel et de la terre, maîtriser l'art martiaux par les moyens tels que réparer le ciel, le livre de l'origine et comprendre les règles primitives de l'autre partie.</w:t>
        <w:br/>
        <w:br/>
        <w:t>C'est la première fois que je découvre des banshees enchantées qui consomment directement les âmes, renforcent la puissance de l'éther et maîtrisent l'art martiaux de l'autre partie. « Quand un guerrier entre dans le pays sacré, ce qui compte le plus est la puissance de l'éther. Si un guerrier a une forte énergie, il aura une qualification forte. S'il peut comprendre toutes sortes de règles et maîtriser tous les arts martiaux plus rapidement, combien sera forte une puissance magique similaire aux banshees enchantées s'il peut créer un moyen de promotion de l'éther spécial ? » Qin Chen pensait constamment en lui-même qu'il avait maîtrisé l'art interdit du ciel et de l'éther, sa compréhension de l'éther était bien au-delà des normales, et il possédait la compétence de réparer le ciel, le livre de l'origine et pouvait maîtriser toutes sortes de civilisations et de forces surnaturelles. Maintenant, après avoir ressenti la civilisation des banshees enchantées, il était ravi. S'il pouvait maîtriser la puissance de ces banshees enchantées, cela serait bien plus fort que sa maîtrise d'autres civilisations.</w:t>
        <w:br/>
        <w:br/>
        <w:t>S'il peut créer une force magique qui peut directement renforcer l'éther d'un guerrier, dès qu'elle sera populaire, il pourra même créer un nouveau métier parmi les Terrans. « Il y a différentes sortes de démons, il y a différents maîtres d'éther. Parmi les humains, il y a des affinés de lames et des alchimistes, mais pas de maîtres d'éther. J'ai vécu la voie des démons abyssaux, j'ai maîtrisé l'origine du monde des démons étrangers, et possédé l'art interdit du ciel et de l'éther, ainsi que la puissance surnaturelle primitive. En combinant cela avec cette déesse-banshee enchantée, il ne serait peut-être pas impossible de créer un tel métier pour promouvoir l'éther. »</w:t>
        <w:br/>
        <w:br/>
        <w:t>Qin Chen réfléchissait de plus en plus, devenant de plus en plus excité. Ses yeux brillaient de plus en plus. Si vraiment il pouvait réussir, cela l'aidera dans le futur de manière incomparable.</w:t>
        <w:br/>
        <w:br/>
        <w:t>« Il semble que nous devions dévorer plus de banshees enchantées. Maintenant, nous avons juste une idée. Si nous voulons vraiment créer de telles forces magiques, il faut avaler plus de banshees enchantées et maîtriser complètement cette méthode. Alors nous pourrons le faire. »</w:t>
        <w:br/>
        <w:br/>
        <w:t>Qin Chen, en réfléchissant tout en cherchant la trace de l'énergie démoniaque, alla rapidement à l'intérieur.</w:t>
        <w:br/>
        <w:br/>
        <w:t>Zhou Wusheng et Wei Siqing suivirent. Ils explorèrent plus attentivement, devenant plus prudents. Ils ne faisaient plus comme en surface.</w:t>
        <w:br/>
        <w:br/>
        <w:t>Hou ! En marchant, ils rencontrèrent soudain une grande troupe de banshees enchantées apparaissant dans un espace sombre. Cette fois, les banshees enchantées étaient encore plus terrifiantes, car elles contrôlaient même certains groupes de bêtes démoniaques puissantes, formant un grand groupe d'armée plusieurs fois plus grande. Elles attaquaient de partout en une formation hétérogène.</w:t>
        <w:br/>
        <w:br/>
        <w:t>Ce groupe de banshees enchantées semble encercler quelqu'un. Qin Chen fixa ses yeux et vit une grande épée, tenue par un homme jeune et séduisant. L'épée renfermait des runes sans fin. Quand l'homme la tint, il avait un sentiment que cette épée était irrésistible.</w:t>
      </w:r>
    </w:p>
    <w:p>
      <w:r>
        <w:br w:type="page"/>
      </w:r>
    </w:p>
    <w:p>
      <w:pPr>
        <w:pStyle w:val="Heading1"/>
      </w:pPr>
      <w:r>
        <w:t>Chapitre 60</w:t>
      </w:r>
    </w:p>
    <w:p>
      <w:r>
        <w:t>Besides the man, there is a woman with Danfeng eyes. She was extremely sharp. As for her appearance, she could only be described as Wu Ling of Guanghan Palace—certainly not Xu Yuelai’s kind of beauty.</w:t>
        <w:br/>
        <w:br/>
        <w:t>But she had a presence that could never be ignored. Waves of space surrounded her, her eyes shimmered like stars, and her prowess was absolutely terrifying. She carried herself with the bearing of a heroine.</w:t>
        <w:br/>
        <w:br/>
        <w:t>At that moment, these two figures were surrounded by legions of demons under the command of enchanting Banshees. They fought desperately.</w:t>
        <w:br/>
        <w:br/>
        <w:t>“Tianyanzong’s Sword Sage, Qin Gaofeng—the leader of this trial force. He was one of the few swordmasters in Tianyanzong’s long history who truly belonged to the Heavenly Dao. He has cultivated the eighth level of Tianyan Sword Art, a secret technique passed down from the Celestial Sword Sect. One sword of his could even wound the top-level masters of a half-step Heaven Lord.”</w:t>
        <w:br/>
        <w:br/>
        <w:t>“Naquan Muliu is also formidable. The senior chief sister of Minghui Pavilion—it’s said that this person possesses extraordinary intelligence and is exceptionally skilled in calculation. Unexpectedly, she was trapped by the army of enchanting female demons.”</w:t>
        <w:br/>
        <w:br/>
        <w:t>“What do you think of Qin Chen?” Wei Siqing was surprised. “Tianyanzong and Minghui Pavilion have nothing to do with Guanghan Mansion. Should we rescue them or kill them?”</w:t>
        <w:br/>
        <w:br/>
        <w:t>Zhou Wusheng and the others looked at Qin Chen, recognizing his origin. They asked Qin Chen to give them orders.</w:t>
        <w:br/>
        <w:br/>
        <w:t>“Oh?” Qin Chen asked lightly. “What’s the reputation of Yanjing Palace and Minghui Pavilion?”</w:t>
        <w:br/>
        <w:br/>
        <w:t>He could see at a glance that the two trapped figures were extremely powerful, not inferior to Blood God or Heaven Lord. They should also be top-level masters at the same level.</w:t>
        <w:br/>
        <w:br/>
        <w:t>Moreover, their aura was obviously full of arrogance and a tendency to break through just like Wei Siqing and Zhou Wusheng. As soon as the opportunity came, they could break through directly.</w:t>
        <w:br/>
        <w:br/>
        <w:t>Unfortunately, they happened to meet with the enchanting Banshees. The female demons constantly exerted their power of enchantment, coupled with so many monsters and beasts, they could only barely resist and were in danger.</w:t>
        <w:br/>
        <w:br/>
        <w:t>“Brother Qin, Tianyanzong and Minghui Pavilion have a good reputation. Especially Naquan Gaofeng—he’s said to be very aloof, but not a sinister villain. You can make friends with him.”</w:t>
        <w:br/>
        <w:br/>
        <w:t>“As for Quan Muliu, let alone Minghui Pavilion’s reputation has always been excellent. We’ve had two simple cooperation with Guanghan Mansion, and we have a good relationship with any force in this area.”</w:t>
        <w:br/>
        <w:br/>
        <w:t>Wei Siqing said, “But I’m not afraid of a thousand, just in case. After all, this Heaven Trial Place can have anything happen.”</w:t>
        <w:br/>
        <w:br/>
        <w:t>“Brother Qin, you saved the people of Tianhan Mansion, but the other party not only did not know how to repay, but also turned against us. It may not be impossible.”</w:t>
        <w:br/>
        <w:br/>
        <w:t>“It shouldn’t.” Zhou Wusheng shook his head and said, “Quan Gaofeng and Tong Hu are still very different. The Tianyan Sword Art of Tianyanzong adheres to the Heavenly Dao. A swordmaster who can cultivate Tianyan Sword Art to the eighth level at such a young age is not the kind of sinister and vicious generation.”</w:t>
        <w:br/>
        <w:br/>
        <w:t>“So it is.” Wei Siqing nodded. “It’s just that I’ve never heard of the friendship between Tianyanzong and Minghui Pavilion. How did this Sword Peak get along with Quan Muliu? It’s kind of weird.”</w:t>
        <w:br/>
        <w:br/>
        <w:t>“Oh?” Qin Chen said, “In any case, such a person will not fall into the trap. This is not the only way to deal with those insidious and crafty people.”</w:t>
        <w:br/>
        <w:br/>
        <w:t>“Since these two people have a good reputation, it’s good luck to save them.”</w:t>
        <w:br/>
        <w:br/>
        <w:t>Qin Chen and Zhou Wusheng exchanged a glance. Their bodies turned into streaks of light, rushing directly to the army of enchanting female demons deep within.</w:t>
        <w:br/>
        <w:br/>
        <w:t>At the same time, Qin Chen’s voice also sounded in Zhou Wusheng and Wei Siqing’s ears. “You go ahead and meet those two people.”</w:t>
        <w:br/>
        <w:br/>
        <w:t>“Good!”</w:t>
        <w:br/>
        <w:br/>
        <w:t>Wei Siqing led the masters of Guanghan Mansion. They moved instantly and killed Quan Gaofeng and Naquan Muliu, who were trapped by the army of monsters.</w:t>
        <w:br/>
        <w:br/>
        <w:t>“Another group of human saints. Kill…”</w:t>
        <w:br/>
        <w:br/>
        <w:t>An extremely powerful enchanting Banshee leader saw Qin Chen approaching and was furious, roaring. Countless enchanting banshees gathered together to form a huge enchanting Banshee. Their souls fused, and the power surged out.</w:t>
        <w:br/>
        <w:br/>
        <w:t>Moreover, they lifted their palms to form symbols in empty air. Suddenly, a terrifying black spear appeared in their hands.</w:t>
        <w:br/>
        <w:br/>
        <w:t>This long gun was over ten zhang long. It was dark and exuded a strange smell—an ancient demon soldier, one that no one knew which ancient demon clan’s master had left behind. It was obtained by this group of enchanting female demons and refined into their own weapon.</w:t>
        <w:br/>
        <w:br/>
        <w:t>“Ouch, ouch!” The enchanting Banshee commander integrated thousands of enchanting banshees. With the black spear in hand, he pointed at Qin Chen and Chen Sisi simultaneously.</w:t>
        <w:br/>
        <w:br/>
        <w:t>The long spear aimed at all life and the way of destruction. A black evil spirit rose to the sky.</w:t>
        <w:br/>
        <w:br/>
        <w:t>With the soul impact of terror, it directly swept at Qin Chen and Sisi.</w:t>
        <w:br/>
        <w:br/>
        <w:t>“Ancient demon gun, Demon God strike!”</w:t>
        <w:br/>
        <w:br/>
        <w:t>At the moment of killing, the commander of enchanting Banshees urged with power. The spirit of demons surged out, shocking the sky.</w:t>
        <w:br/>
        <w:br/>
        <w:t>This enchanting Banshee commander was not a Heaven Lord. He was one step below, but he could still break through.</w:t>
        <w:br/>
        <w:br/>
        <w:t>His cultivation was weaker than the Heaven Lord state. But only slightly so—enough to reach the realm of a Heaven Lord.</w:t>
        <w:br/>
        <w:br/>
        <w:t>Now, with thousands of enchanting female demons and burning demonic Qi—the breath that erupted out reached the later stage of Tian Sheng, Heaven Lord.</w:t>
        <w:br/>
        <w:br/>
        <w:t>Boom!</w:t>
        <w:br/>
        <w:br/>
        <w:t>The amazing sound of enchantment shook. Many trapped monsters were in a frenzy, surprising Qin Chen.</w:t>
        <w:br/>
        <w:br/>
        <w:t>“Well, well. I can’t believe the enchanting Banshees can still perform joint attacks!”</w:t>
        <w:br/>
        <w:br/>
        <w:t>After being surprised, Qin Chen’s face again showed the color of exclamation. With a flicker of his body shape, he caught up with Chen Sisi.</w:t>
        <w:br/>
        <w:br/>
        <w:t>A green demon sword—an ancient demon sword—appeared in his hand.</w:t>
        <w:br/>
        <w:br/>
        <w:t>Since this enchanting Banshee uses demonic martial arts, Qin Chen would not fall behind.</w:t>
        <w:br/>
        <w:br/>
        <w:t>The two big demon soldiers bloomed out of the monstrous spirit. They collided with each other like lightning.</w:t>
        <w:br/>
        <w:br/>
        <w:t>This huge demon composed of enchanting female demons bloomed the breath of a Heaven Lord in the later stage. How powerful was it? And how could he also display the demon family’s magic soldiers?</w:t>
        <w:br/>
        <w:br/>
        <w:t>That power alone was enough to pierce through the ages.</w:t>
        <w:br/>
        <w:br/>
        <w:t>However, when it collided with the ancient demon sword in Qin Chen’s hand, he was unable to break through the evil spirit of the green demon sword.</w:t>
        <w:br/>
        <w:br/>
        <w:t>The two alternated, stirring up a spark.</w:t>
        <w:br/>
        <w:br/>
        <w:t>“The Dragon spear startles the sky!” As soon as the enchanting Banshee and the demon sword of Qin Chen broke out, the power was actually interrupted.</w:t>
        <w:br/>
        <w:br/>
        <w:t>The power on the black spear was suppressed. Suddenly, it was startled.</w:t>
        <w:br/>
        <w:br/>
        <w:t>Its body suddenly retreated and gave out a roar of Jie and Jie. Suddenly, it expanded.</w:t>
        <w:br/>
        <w:br/>
        <w:t>It killed another set of peerless spears—more terrifying than before.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