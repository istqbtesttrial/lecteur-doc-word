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61</w:t>
      </w:r>
    </w:p>
    <w:p>
      <w:r>
        <w:t>Ce troll enchanteur, composé de milliers d'esprits hulane enchantés, était si flexible qu'il manqua délibérément sa cible. En un instant, il révéla d'autres pouvoirs magiques et explosa de puissance terrifiante.</w:t>
        <w:br/>
        <w:br/>
        <w:t>Ces esprits hulane enchantés sont des machines de combat façonnées par les anciennes Miezus. Ils savent unir leurs efforts en combat, leur corps combiné ne montrant aucun signe de faiblesse et réagissant avec une rapidité diabolique, comme s'ils avaient été subtilisés par de multiples épreuves.</w:t>
        <w:br/>
        <w:br/>
        <w:t>De plus, l'esprit hulane envoya soudainement un rugissement perçant, une tempête d'âme déferla sur les lieux. Par la puissance de son charme profond, les gens furent instantanément plongés dans un abîme infernal. « Attention à la poussière, cet esprit hulane est particulièrement dangereux. C'est l'art des enchantements de milliers d'esprits hulane qui a formé une nouvelle puissance magique. Si elle pénètre dans votre esprit, vous tomberez dans la corruption et si vous ne prenez pas garde, elle vous détruirait. »</w:t>
        <w:br/>
        <w:br/>
        <w:t>Le jeune Chen Sisi ressentit la puissance de cet enchantement et changea immédiatement de couleur.</w:t>
        <w:br/>
        <w:br/>
        <w:t>« Pas un cillement ! »</w:t>
        <w:br/>
        <w:br/>
        <w:t>Dès que le corps de Qin Chen changea de position, il fut comme possédé par un démon. Face à la technique enchantée de l'Hulane, il ne recula pas et plongea directement dans son art pour ressentir la nature du charme.</w:t>
        <w:br/>
        <w:br/>
        <w:t>« Ce gars, c'est lui la mort ! »</w:t>
        <w:br/>
        <w:br/>
        <w:t>Le démon troll envoyé souffla de colère. Sa force intérieure rampa à nouveau, et avec ce fusil, sa puissance augmenta encore. En un instant, elle atteignit Qin Chen.</w:t>
        <w:br/>
        <w:br/>
        <w:t>« Boum ! »</w:t>
        <w:br/>
        <w:br/>
        <w:t>À l'heure cruciale, le sabre ancien de Qin Chen trancha. La sonnette retentit devant lui.</w:t>
        <w:br/>
        <w:br/>
        <w:t>« Comment un être humain peut-il échapper au pouvoir magique du ciel ? »</w:t>
        <w:br/>
        <w:br/>
        <w:t>Le démon enchanté fut choqué, mais un éclat plus terrifiant brilla dans ses yeux. « Boum ! Le fusil noir, comme libéré, se brisa à nouveau. La ombre terrifiante de l'arme traversa soudainement le corps de Qin Chen.</w:t>
        <w:br/>
        <w:br/>
        <w:t>« Héhé, cet humain est trop naïf. L'ombre de l'arme est déjà magique au point d'être capable de percer son corps. »</w:t>
        <w:br/>
        <w:br/>
        <w:t>Mais avant que ses paroles ne tombent, ses yeux s'agrandirent et gonflèrent. L'ombre terrifiante de l'arme déferla sur le corps de Qin Chen, explosant de toutes parts. Cependant, elle ne put pénétrer dans le corps de Qin Chen.</w:t>
        <w:br/>
        <w:br/>
        <w:t>« Hum, si tu es un véritable hulane suprême, tu devrais être plus prudent. Malheureusement, ce que tu possèdes à l'extérieur est dur et son centre est encore plus résistant. Ton pouvoir magique ne peut même pas briser la défense de Ben Shao. »</w:t>
        <w:br/>
        <w:br/>
        <w:t>Qin Chen émit un ricanement. Sa défense, après avoir franchi le royaume des géants, augmenta encore, atteignant un niveau extrêmement terrifiant. Ce n'est pas facile de le briser par enchantement.</w:t>
        <w:br/>
        <w:br/>
        <w:t>« L'art des enchantements ? Mais cela ne suffit pas. »</w:t>
        <w:br/>
        <w:br/>
        <w:t>Qin Chen souffla froidement. Sa voix tomba, et son corps disparut soudainement. La prochaine seconde, il apparut directement à côté du monstre enchanté dans un espace scintillant. Sa main se transforma en un crochet, attrapa directement la tête du monstre enchanté. De loin, le démon géant composé de milliers d'esprits hulane mesure cent zhang. Qin Chen est perché sur le sommet de l'Hulane comme un homme sur la cime d'une montagne. Cependant, sa main retomba et forma un énorme palme originel qui broya la tête du monstre enchanté.</w:t>
        <w:br/>
        <w:br/>
        <w:t>« Pff ! »</w:t>
        <w:br/>
        <w:br/>
        <w:t>La durette de la tête du démon troll fut arrachée par cinq trous. Elle explosa avec un bruit, ne pouvant plus maintenir le corps du monstre. Elle se transforma en milliers d'esprits hulane et explosa instantanément.</w:t>
        <w:br/>
        <w:br/>
        <w:t>Dans le même temps, la main de Qin Chen pénétra dans les corps des hulane et broya fermement la tête du chef de l'Hulane central. Le Livre Originel en lui s'activa soudainement et aspira.</w:t>
        <w:br/>
        <w:br/>
        <w:t>Soudain, des milliers de règles hulane furent absorbées par Qin la poussière, accompagnées d'un flux continu d'essence.</w:t>
        <w:br/>
        <w:br/>
        <w:t>Dans le Livre Originel, les pages représentant la civilisation hulane et la civilisation enchantée devinrent de plus en plus claires.</w:t>
        <w:br/>
        <w:br/>
        <w:t>De plus, le Livre Originel analysa la structure de l'âme des esprits hulane, son mode de victoire et explorèrent les moyens fondamentaux pour créer des esprits hulane enchantés.</w:t>
        <w:br/>
        <w:br/>
        <w:t>« Non ! »</w:t>
        <w:br/>
        <w:br/>
        <w:t>Le chef de l'Hulane, ses yeux montrant une expression terrifiée, cria et explosa immédiatement.</w:t>
        <w:br/>
        <w:br/>
        <w:t>Tous les esprits hulane furent aspirés par Qin Chen et explosèrent puis absorbés.</w:t>
        <w:br/>
        <w:br/>
        <w:t>Lorsque le fusil ancien démoniaque voulait enfoncer entre les coups, Qin Chen le retint et envoya toutes sortes d'esprits maléfiques. Comment aurait-il pu lutter et s'échapper ?</w:t>
        <w:br/>
        <w:br/>
        <w:t>« L'art de la réparation céleste a été subtilement perfectionné. Les esprits démoniaques anciens sont intégrés dans le sabre et le démon. Ce fusil sera ton tonifiant ! »</w:t>
        <w:br/>
        <w:br/>
        <w:t>Avec l'art de la réparation céleste, le fusil démoniaque noir trembla violemment et explosa avec un bang. Il se transforma en milliers de pointes d'épée démoniaque noire, fondus dans les esprits anciens purs par Qin la poussière et intégrés au sabre vert démoniaque. Le sabre vert trembla violemment, comme un homme qui avait longtemps été affamé et assoiffé. Tous ces démons anciens furent avalés par le corps du sabre. Soudain, le sabre vert fut rempli de lumière verte plus intense et respira un air de joie dans le sabre démoniaque.</w:t>
        <w:br/>
        <w:br/>
        <w:t>Même la puissance du démon en Qin augmenta. « La structure de l'âme des esprits hulane est vraiment très spéciale. C'est très différent de la race ordinaire. Il est très difficile pour les humains de cultiver de tels pouvoirs magiques. Cependant, il est difficile d'affirmer que l'art de la réparation céleste et les livres originels ne peuvent pas créer ce pouvoir magique d'âme subtile. »</w:t>
        <w:br/>
        <w:br/>
        <w:t>Qin Chen regarda la civilisation hulane en lui et approuva plusieurs fois. « Si tu veux créer ces pouvoirs magiques aussi rapidement, il faut absorber plus d'esprits hulane. »</w:t>
        <w:br/>
        <w:br/>
        <w:t>Qin Chen se déplaça et, une fois encore, il entra dans l'armée des esprits hulane pour attaquer ce groupe d'esprits hulane.</w:t>
        <w:br/>
        <w:br/>
        <w:t>« Boum ! »</w:t>
        <w:br/>
        <w:br/>
        <w:t>Qin Chen agita le sabre ancien. Chaque attaque tombait, l'esprit du sabre s'éleva dans le ciel. De nombreuses esprits femelles enchantés furent tranchés et explosèrent par le sabre de Qin Chen.</w:t>
        <w:br/>
        <w:br/>
        <w:t>Il marcha sur les cieux, comme si les dieux étaient entrés dans le monde. Ceux qui étaient tués par l'esprit hulane tombèrent dans son tourbillon derrière lui et devinrent sa nourriture cosmique.</w:t>
        <w:br/>
        <w:br/>
        <w:t>« Qui es-tu ? Pourquoi es-tu si puissant ? Es-tu encore un humain ? »</w:t>
        <w:br/>
        <w:br/>
        <w:t>Mu Liu, qui luttait avec l'armée des esprits hulane, était sous une pression intense. Lorsqu'il vit Qin Chen marcher sur les cieux, il tua des centaines d'esprits hulane avec sa épée et fut presque étourni.</w:t>
        <w:br/>
        <w:br/>
        <w:t>« Boum ! Boum ! »</w:t>
        <w:br/>
        <w:br/>
        <w:t>Qin Chen continua à combattre et tua de nombreux esprits hulane. Tous paniquèrent, retournant en hurlant.</w:t>
        <w:br/>
        <w:br/>
        <w:t>« Où aller ? »</w:t>
        <w:br/>
        <w:br/>
        <w:t>Qin Chen se tint dans le vide. Il joua contre les cieux l'art de la magie spatiale, enveloppant tout et subjuguant toutes les âges. Il solidifia un espace de plusieurs milliers de li et forma une structure spatiale solide.</w:t>
        <w:br/>
        <w:br/>
        <w:t>C'était comme un cristal spatial.</w:t>
        <w:br/>
        <w:br/>
        <w:t>Et les esprits hulane furent enfermés dans le cristal spatial, luttant mais incapables de bouger.</w:t>
        <w:br/>
        <w:br/>
        <w:t>Qin Chen usa de l'art originel, et la puissance dévorante naquit. Tous ces esprits hulane furent engloutis par Qin la poussière, créant une tempête de charme puissante.</w:t>
        <w:br/>
        <w:br/>
        <w:t>« Mon Dieu, cet homme a dévoré tous les esprits hulane. Qu'est-ce que c'est ? Un expert de quelle faction ? Le suprême est-il vraiment fort ? »</w:t>
        <w:br/>
        <w:br/>
        <w:t>Qu Guofeng et Quanmuliu sont à ce moment-là aussi confus, comme deux villageois qui n'ont jamais vu le monde.</w:t>
      </w:r>
    </w:p>
    <w:p>
      <w:r>
        <w:br w:type="page"/>
      </w:r>
    </w:p>
    <w:p>
      <w:pPr>
        <w:pStyle w:val="Heading1"/>
      </w:pPr>
      <w:r>
        <w:t>Chapitre 62</w:t>
      </w:r>
    </w:p>
    <w:p>
      <w:r>
        <w:t>Boom !</w:t>
        <w:br/>
        <w:br/>
        <w:t>Le corps de Qin Chen absorba soudainement, même l'espace était englouti par lui. L'ensemble de l'espace disparut immédiatement, et le vide spatial environnant se précipita soudainement pour combler la brèche, formant une zone spatiale et générant un violent ouragan spatial.</w:t>
        <w:br/>
        <w:br/>
        <w:t>En pleine vue du public, toute la puissance ensorcelante des banshees fut dévorée par Qin Chen et transformée en sa propre force.</w:t>
        <w:br/>
        <w:br/>
        <w:t>« Mon Dieu ! »</w:t>
        <w:br/>
        <w:br/>
        <w:t>Qu Gaofeng et Quan Muliou ne l'avaient encore jamais vu sous ce jour de si grande férocité chez Qin Chen, et ils étaient tous deux pâles comme du cendre.</w:t>
        <w:br/>
        <w:br/>
        <w:t>Bien que Wei Siqing et Zhou Wusheng fussent habitués à toutes ces choses depuis longtemps, ils furent aussi surpris en cet instant. Qin Chen n'est pas si dangereux s'il ne fait rien, et il est d'ailleurs toujours aussi noble et possède un tempérament doux. Mais dès qu'il se met en mouvement, il semble comme un dévorant, prêt à engloutir les cieux. Il est si cruel.</w:t>
        <w:br/>
        <w:br/>
        <w:t>Cependant, plus Qin Chen est puissant, plus Wei Siqing et Zhou Wusheng sont confiants et à l'aise.</w:t>
        <w:br/>
        <w:br/>
        <w:t>Après avoir dévoré autant de banshees ensorcelées, il y avait maintenant plusieurs maîtres supérieurs d'un demi-pas. La puissance ensorcelante était absorbée, mais pas dans le corps de Qin Chen ; elle pénétra plutôt dans l'Arbre d'Origine, ce qui fit apparaître plus clairement les pages de la civilisation banshee. Un éclat violet des enchantements coulait, extrêmement lumineux.</w:t>
        <w:br/>
        <w:br/>
        <w:t>Mais Qin Chen savait que sa civilisation banshee n'était pas encore très profonde et manquait de certaines forces.</w:t>
        <w:br/>
        <w:br/>
        <w:t>En particulier, l'art de la métamorphose des âmes n'était pas encore complètement percé et transformé.</w:t>
        <w:br/>
        <w:br/>
        <w:t>« L'art de la métamorphose des âmes est remarquable. J'ai peur que seul le meurtre du fils de Shenzhen, la raffinement de son âme et l'obtention de sa puissance de renaissance, puisse nous donner plus de compréhension. »</w:t>
        <w:br/>
        <w:br/>
        <w:t>Qin Chen se calma et réfléchit profondément.</w:t>
        <w:br/>
        <w:br/>
        <w:t>Bien que sa puissance magique de métamorphose ne change pas et qu'il l'ait réalisée directement, la puissance de son esprit après avoir dévoré autant de banshees ensorcelées a aussi réalisé une avancée prodigieuse. L'océan d'âme en lui est plus majestueux et profond, et son calcul sur le Lion Enfant Shenzhen est plus clair.</w:t>
        <w:br/>
        <w:br/>
        <w:t>Floc !</w:t>
        <w:br/>
        <w:br/>
        <w:t>Après avoir détruit ces banshees ensorcelées, un grand nombre de démons et de bêtes se sont aussi dispersés. Tous furent éparpillés en un instant. Le corps de Qin Chen disparut soudainement, et il se trouva devant Qu Gaofeng et l'Empereur de Minghui Pavilion.</w:t>
        <w:br/>
        <w:br/>
        <w:t>« Votre Excellence, je suis allé libérer Yanzong avec Qu Gaofeng. C'est le maître muliou de Minghui Pavilion. Je ne sais pas votre nom. »</w:t>
        <w:br/>
        <w:br/>
        <w:t>Les deux, Qu Gaofeng et Quan Muliu furent stupéfaits par le regard de Qin Chen. Ils se courbèrent immédiatement et dirent avec gratitude dans la voix, mais leurs yeux gardaient encore une trace de vigilance et montraient même une légère inquiétude. Ils parlèrent très poliment. Après avoir vu la puissance de Qin Chen, ils ressentirent une forte oppression.</w:t>
        <w:br/>
        <w:br/>
        <w:t>Ils sont également les premiers fils des leurs propres forces. Cependant, ils ont un sentiment d'impuissance devant Qin Chen, car ils ressentent que la force de Qin Chen est très importante. Même s'ils unissent leurs efforts, ils ne sont peut-être pas les adversaires de cette personne.</w:t>
        <w:br/>
        <w:br/>
        <w:t>Dès que leurs voix retombèrent, ils virent Wei Siqing et Zhou Wusheng qui volaient au loin.</w:t>
        <w:br/>
        <w:br/>
        <w:t>« La demeure Guanghan a besoin de jeunesse ? Et Zhou Wusheng, le sage de la demeure Guanghan.</w:t>
        <w:br/>
        <w:br/>
        <w:t>Illuminés par ces mots, Wei Siqing et Zhou Wusheng, tous deux célébres Tianjiao de cette province, se connaissaient naturellement. Ils pensèrent immédiatement : c'était donc le fort qui a détruit la banshee ensorcelée, de la demeure Guanghan ?</w:t>
        <w:br/>
        <w:br/>
        <w:t>Mais Zhou Wusheng rit : « Qu Gaofeng, Quan Muliu, c'est le fils de travail de notre jour chez Qin Chen. Il a justement libéré vous et moi, tué ces banshees ensorcelées. Comment cela va-t-il ? Qu'en pensez-vous, mon frère ?</w:t>
        <w:br/>
        <w:br/>
        <w:t>« Vraiment, c'est ton jour de travail ? »</w:t>
        <w:br/>
        <w:br/>
        <w:t>Les deux Qu Gaofeng et Quan Muliu jetèrent un regard à Qin Chen. Les deux sont plus âgés que Qin Chen, ont vécu plus de tempêtes et d'embruns. Cependant, devant Qin Chen, il y a une oppression invisible qui rend les gens se sentir petits. Il semble que Qin Chen soit un Dieu descendu sur terre et qu'il ne puisse pas être combattu.</w:t>
        <w:br/>
        <w:br/>
        <w:t>« Oui, je suis le Saint Fils Qin Chen qui a rejoint le travail de la demeure Guanghan. J'ai rencontré l'équipe de la demeure Guanghan par hasard. En voyant ces banshees ensorcelées encercler vous et moi, j'ai entrepris de les tuer et de nous libérer. Comment cela vous semble-t-il ? N'êtes-vous pas en train d'en faire une exhibition excessive de votre part ? »</w:t>
        <w:br/>
        <w:br/>
        <w:t>Les yeux de Qin Chen étincelèrent et dirent dans un ton incroyablement poli. Il se courba et dit qu'il avait une certaine élégance dans la voix. La cruauté de tuer les banshees ensorcelées n'était pas présente.</w:t>
        <w:br/>
        <w:br/>
        <w:t>« Non, non, bien sûr que non... » En entendant les paroles de Qin Chen, Qu Gaofeng agita rapidement la main, « Cette fois, merci à tous de la demeure Guanghan. Cet endroit est très dangereux, il y a tellement de banshees ensorcelées. Quan Xianzi et moi sommes coincés ici depuis plus d'une heure. Comment pourrions-nous ne pas essayer de sortir ? Si le frère Qin n'avait pas agi, nous serions même en danger de tomber. »</w:t>
        <w:br/>
        <w:br/>
        <w:t>« C'est vrai, frère Qin. C'est une aide opportune. Cette banshee ensorcelée est très puissante, nous ne pouvons pas vaincre les difficultés en unissant nos efforts. Je ne peux imaginer à quel point il serait imprudent de tuer ces banshees ensorcelées avec la venue du frère Qin. Merci de votre grande bonté et amabilité, c'est difficile à oublier si vous n'avez pas de dents. »</w:t>
        <w:br/>
        <w:br/>
        <w:t>Quan Muliu se courba également et exprima sa gratitude.</w:t>
        <w:br/>
        <w:br/>
        <w:t>« Ha ha. » Qin Chen rit, ses yeux étincelèrent : « C'est vrai que vous êtes coincés, mais il y a un risque de tomber. Je ne pense pas que ce soit certain. Le son des épées Tian Yan de frère Qu a une puissance extraordinaire, l'épée puissante et la manière de l'espace de la puissance enchantée. C'est difficile à voir qu'ils gardent encore des compétences secrètes. Sinon, comment les banshees ensorcelées pourraient-elles vous arrêter ? La grâce de la sauvegarde est mensongère. Vous n'avez pas besoin d'être si polis. » « Frère Qin plaisante. Même si nous avons encore les moyens, c'est juste une petite compétence face à frère Qin. » Quan Muliu dit en courbant.</w:t>
        <w:br/>
        <w:br/>
        <w:t>Les deux Wei Siqing et Zhou Wusheng furent stupéfaits. Les deux dirent que Gaofeng était le premier fils de Tian Yan, très fier et distant. Quan Muliu était également une figure dont les yeux étaient plus hauts que le sommet. Mais aujourd'hui, ils étaient tous deux modestes.</w:t>
        <w:br/>
        <w:br/>
        <w:t>Mais les gens savent aussi que c'est à cause de voir le visage de Qin Chen et sa tyrannie. Les gens ordinaires ne peuvent vraiment être dominants.</w:t>
        <w:br/>
        <w:br/>
        <w:t>« Vous deux devriez aussi venir dans ce terrain de ruines chercher la richesse ? J'ai entendu dire qu'ils sont droits et loyaux. Aujourd'hui, j'ai vu qu'ils sont très droits et héroïques. Je ne sais pas comment ils font seuls, mais encore coincés par cette banshee ensorcelée ? » Wei Siqing demanda, « Et les autres fils de vos forces respectives ? »</w:t>
        <w:br/>
        <w:br/>
        <w:t>Tian Yan et Ming Hui sont tous deux des maîtres sacrés de niveau supérieur. Ils ne peuvent être que les deux qui sont entrés. Wei Siqing est aussi curieux.</w:t>
        <w:br/>
        <w:br/>
        <w:t>« C'est une longue histoire, mais la raison principale est que le terrain de ruines est très dangereux. Après notre découverte des deux forces, nous avons décidé que d'autres pourraient explorer autour. Quan Xianzi et moi sommes les plus puissants. Nous avons uni nos efforts pour entrer en profondeur, pensant que cela serait plus sûr. Nous ne nous attendions pas à rencontrer un danger si rapidement après être entrés. »</w:t>
      </w:r>
    </w:p>
    <w:p>
      <w:r>
        <w:br w:type="page"/>
      </w:r>
    </w:p>
    <w:p>
      <w:pPr>
        <w:pStyle w:val="Heading1"/>
      </w:pPr>
      <w:r>
        <w:t>Chapitre 63</w:t>
      </w:r>
    </w:p>
    <w:p>
      <w:r>
        <w:t>Qu Gao Feng secoua la tête : « Ce fut également une bonne chose que les autres disciples de notre faction n'aillent pas. Sinon, nous avions mal géré la situation précédemment, et beaucoup auraient pu tomber. Mais Wei Xian Zi et frère Zhou ont amené tant de disciples de Guang Han Su pour venir, ce qui montre de l'audace. »</w:t>
        <w:br/>
        <w:br/>
        <w:t>« Ha ha ! » Wei Si Qing rit. « Nous ne le savions pas. Nous avons osé venir ensemble parce que frère Qin a pris la tête. Sinon, nous aurions perdu beaucoup. Frère Qin est là. Les ruines et la terre de trésor sont dégagées. »</w:t>
        <w:br/>
        <w:br/>
        <w:t>« Oh ? »</w:t>
        <w:br/>
        <w:br/>
        <w:t>Les deux hommes regardèrent Qin Chen avec surprise.</w:t>
        <w:br/>
        <w:br/>
        <w:t>« Au fait, frère Qu et frère Quan Xian Zi, la rencontre est destinée. Ces ruines sont si dangereuses. Pourquoi ne pas explorer les ruines ensemble ? » Zhou Wu Sheng essayait de gagner le terrain.</w:t>
        <w:br/>
        <w:br/>
        <w:t>« Frère Qin… » Qu Gao Feng regarda Qin Chen dans les yeux. « Frère Qu, c'est aussi l'idée de Ben Shao. Je pense qu'ils sont directs, et Ben Shao reste aussi simple d'apparence que toujours. Il y a de nombreuses dangers dans la profondeur du test, il y a même des démons puissants et d'autres races. Nos gens de cette préfecture sont également une force, donc nous devons naturellement nous unir et nous aider mutuellement. » Qin Chen rit : « bien sûr, si vous ne voulez pas, allez-y seul. Car notre voyage dans les ruines de trésor, outre tuer des démons, améliorer nos forces, chercher des trésors, nous devons aussi tuer le fils de Shen Zhao qui a été instruit par Shen Qin. » Qin Chen regarda froidement. « Ce gamin, grâce à sa renaissance en tant que fort, a trouvé son héritage auparavant, a fait de grands progrès en cultivation, et même trouvé la précieuse divine-miroir de guidance dans ces jours. Avant cela, il a uni la demeure du Prince Régnant et celle de Xue Yang pour tuer secrètement la demeure de Guang Han. Il voulait intégrer les forces de toute notre préfecture, et s'il suit cela, il prospère ; s'il ne tue pas, il ne peut apaiser la colère du peuple. Pour cela, il doit se battre. »</w:t>
        <w:br/>
        <w:br/>
        <w:t>Qin Chen était direct et a révélé son but sans détour. « Vous allez vous battre à mort avec le fils de Dieu ? » Qu Gao Feng regarda Qin Chen et fut surpris : « cet homme est très fort. On dit qu'il est la renaissance du septante-huitième chef de la secte Shen. Viens dans cet endroit pour chercher son héritage ces années. Pour briser le Seigneur et revenir au sommet, je ne peux imaginer qu'il a déjà combattu votre frère Qin. » « C'est vrai ! » Qin Chen hocha la tête : « ce gamin a trouvé son propre héritage. Dans ces ruines et terre de trésor, il a même trouvé la divine-miroir la plus précieuse de guidance. S'il est autorisé à grandir, ce sera un grand désastre. Parce que c'est la prétention de cet homme à intégrer toutes nos grandes demeures saintes. Quiconque ne suit pas ses ordres doit être tué. Il est très dominant et il ne peut être empêché. » Qin Chen dédaigna : « dommage que cet homme, bien qu'il ait de grandes forces, n'est pas le rival de Ben Shao. Avant cela, il a uni avec la demeure Xue Yang et celle du Prince Wang Fu, ainsi que la demeure Tian Shan pour combattre Ben Shao. Mais Ben Shao a finalement vaincu lui et l'a sauvé. Cependant, le Prince de la Lumière et le Tong Hu de Tian Shan ne sont pas si chanceux. Ces deux personnes ont été tuées par Ben Shao, leurs ossements sont partis. »</w:t>
        <w:br/>
        <w:br/>
        <w:t>Qin Chen n'a pas évité les tabous et a dit tout.</w:t>
        <w:br/>
        <w:br/>
        <w:t>« Quoi ? Tu as tué le fils du Roi et le petit Tigre de Tian Shan ? »</w:t>
        <w:br/>
        <w:br/>
        <w:t>Qu Gao Feng et Quan Mu Liu furent tellement surpris qu'ils ne pouvaient pas croire ce qu'ils avaient entendu. « Ha ha, c'est vrai ! » Qin Chen lança ses griffes. « Je vois que les deux sont directs, donc je vous ai dit que si vous voulez, vous pouvez rejoindre l'équipe de Guang Han Su. Pourvu qu'ils soient amis, je les accueille tous. Même si vous ne voulez pas faire partie de l'équipe, ce n'est rien. C'est une mise en garde pour vous deux. Après tout, nous sommes tous de cette préfecture, et nous ne voulons pas voir ce Dieu agir et tuer son fils. »</w:t>
        <w:br/>
        <w:br/>
        <w:t>« Ce… » Qu Gao Feng et Quan Mu Liu se regardèrent avec des yeux scintillants. Ils étaient extrêmement intelligents et naturellement comprenaient la pression de Qin Chen. « Bon, Shen Zhao Jiao et Xue Yang Mansion ont été partout, ils sont très dominants. Tian Yan Zong et Ming Hui Tang en ont marre depuis longtemps. Puisque frère Qin nous a invités, nous ne serons pas désinvoltes. De plus, frère Qin est notre Sauveur, donc nous combattrons avec lui contre ce Liao. »</w:t>
        <w:br/>
        <w:br/>
        <w:t>Ils se regardèrent et prirent rapidement une décision.</w:t>
        <w:br/>
        <w:br/>
        <w:t>« Ha ha, bonne idée, deux amis de plus. »</w:t>
        <w:br/>
        <w:br/>
        <w:t>Qin Chen rit : « à ce moment-là, je tuerai le fils de Shen Zhao. Je suis prêt à partager ses nombreux trésors avec vous. »</w:t>
        <w:br/>
        <w:br/>
        <w:t>« Frère Qin, » dit Qu Gao Feng en secouant la tête. « Le trésor ou quelque chose. Qu n'en a pas tellement à cœur. C'est frère Qin qui nous a sauvés. Nous devons rembourser cette amabilité. » « Alors allez-y. » Qin Chen sourit à Wei Si Qing et dit, « Je suis plus certain de tuer le fils de Shen. Quand je le verrai, je l'étranglerai. Frère Martial Sœur Wei, frère Martial Zhou, vous et frère Qu, faites tenir les autres. »</w:t>
        <w:br/>
        <w:br/>
        <w:t>« Pas de problème ! »</w:t>
        <w:br/>
        <w:br/>
        <w:t>Tout le monde rit. « Bon, avançons. J'ai découvert que l'emplacement de cet homme est encore plus profond que les ruines. Il y a un trésor incroyable en lui, et le fils de Dieu est parmi eux. Frère Martial Zhou, la terre de trésor que vous avez donnée a été trouvée par cette personne. Ce doit être un endroit de ruines et le noyau de toute la terre de trésor. » Qin Chen dit.</w:t>
        <w:br/>
        <w:br/>
        <w:t>« Quoi ? Alors il faut accélérer ! »</w:t>
        <w:br/>
        <w:br/>
        <w:t>Zhou Wu Sheng fut surpris.</w:t>
        <w:br/>
        <w:br/>
        <w:t>Qu Gao Feng et Quan Mu Liu d'un côté furent aussi surpris. Qin Chen avait de telles informations ! « Dans ce cas, allons-y. » La voix de Qin Chen descendit et s'envola.</w:t>
        <w:br/>
        <w:br/>
        <w:t>Les gens reprirent leur marche, la lumière se connecta en un groupe, allant dans le profond et dangereux esprit détruit. Sur le chemin, ils rencontrèrent à nouveau quelques démons. Mais cette fois, Qin Chen affronta les démons cachés dans l'esprit détruit et ne laissa rien faire. La sainte essence en lui bougeait à volonté. Ceux qui étaient directement absorbés par les démons se alignèrent, montrant la troupe de démons cachée dans l'esprit détruit. Ensuite, quels que soient les démons puissants ou les groupes de bêtes féroces, ils étaient tous sous la main de Qin Chen et tombaient les uns après les autres pour être absorbés par le peuple.</w:t>
        <w:br/>
        <w:br/>
        <w:t>Pour accélérer le temps, dès qu'ils étaient confrontés à un danger, Qin Chen était le premier à tuer directement. Parfois Wei Si Qing ne pouvait pas y répondre. Sur le chemin, Qu Gao Feng, Quan Mu Liu et les autres n'avaient pas trop de mobiles à faire. Ils devaient juste se tenir autour. Quand ils voulaient combattre, beaucoup de démons avaient été vaincus par Qin Chen, et même tués en grand nombre.</w:t>
        <w:br/>
        <w:br/>
        <w:t>La main rapide de Qin Chen est incroyable.</w:t>
        <w:br/>
        <w:br/>
        <w:t>Qu Gao Feng et Quan Mu Liu ne pouvaient s'empêcher de vouloir dérober les démons avec Qin Chen, mais souvent la Sainte Lumière n'était qu'en train de bouillir, et les démons devant lui étaient déjà partis. Cela les rendait un peu dépités. Les deux sont les héros du monde suprême. Quand ils entrent seuls dans les ruines, ils ont de l'audace pour affiner leur personnage. Mais en chemin avec Qin Chen, c'est facile, et ils ont presque aucune chance de faire quelque chose.</w:t>
      </w:r>
    </w:p>
    <w:p>
      <w:r>
        <w:br w:type="page"/>
      </w:r>
    </w:p>
    <w:p>
      <w:pPr>
        <w:pStyle w:val="Heading1"/>
      </w:pPr>
      <w:r>
        <w:t>Chapitre 64</w:t>
      </w:r>
    </w:p>
    <w:p>
      <w:r>
        <w:t>秦辰宛如死神降世，所到之处无数恶鬼魂魄尽碎，气息全无。</w:t>
        <w:br/>
        <w:br/>
        <w:t>众人皆为之震骇。</w:t>
        <w:br/>
        <w:br/>
        <w:t>途中秦辰仍在探寻上位阶魅影令主的踪迹，然而蹊跷的是这位传说中的存在竟毫无气息波动可循，仿佛隐匿于虚空之中。</w:t>
        <w:br/>
        <w:br/>
        <w:t>轰！</w:t>
        <w:br/>
        <w:br/>
        <w:t>不知过了多久，前方突然爆开一股浩瀚的圣元气流。众人抬头望去，在遥远天际只见一座废墟，其上空弥漫着惊人的圣元波纹。</w:t>
        <w:br/>
        <w:br/>
        <w:t>这股不可预测的气息甚至显现出虚幻景象。</w:t>
        <w:br/>
        <w:br/>
        <w:t>"废墟之中必定有一条上位圣脉。"韦思清等人激动地大喊。</w:t>
        <w:br/>
        <w:br/>
        <w:t>"秦辰，我打听到的消息就在这片区域。"周武圣也兴奋地说："这里是一处古战场遗迹，里面有大量上位圣脉和惊人的宝藏。神之子赵应该藏在废墟深处，他的传承也在里面。但这里危机四伏，你一定要小心跟随我，否则稍有不慎就会葬身其中。"</w:t>
        <w:br/>
        <w:br/>
        <w:t>秦辰率先飞掠而入，一行人紧随其后冲进废墟下的通道。</w:t>
        <w:br/>
        <w:br/>
        <w:t>刚进入其中就听到深处传来恶鬼的咆哮声。</w:t>
        <w:br/>
        <w:br/>
        <w:t>这条通道里有非常多的恶鬼魂魄。</w:t>
        <w:br/>
        <w:br/>
        <w:t>"吼！"</w:t>
        <w:br/>
        <w:br/>
        <w:t>只见前方一个狰狞怪物的头颅，被秦辰一击打碎。这怪物的力量极为恐怖，比外界强大数倍。</w:t>
        <w:br/>
        <w:br/>
        <w:t>然而在大阵的配合下秦辰等人联手将这些恶鬼尽数斩杀。</w:t>
        <w:br/>
        <w:br/>
        <w:t>周围不断有无数圣元涌动，每个人都感觉到这里有很多圣脉存在，气息惊人甚至还有上古圣灵的脉络。</w:t>
        <w:br/>
        <w:br/>
        <w:t>"秦兄？"</w:t>
        <w:br/>
        <w:br/>
        <w:t>周武圣等人看到这些上古圣脉，都激动地说："如果我们能得到这些力量肯定可以大幅提升实力，甚至踏入上位阶。"</w:t>
        <w:br/>
        <w:br/>
        <w:t>"没时间了。"秦辰摇头："我能感觉到神之子正在修复他的圣镜，他现在在拼命吸收力量。必须阻止他在完成之前被杀死。这是首要目标，否则一旦他恢复实力将会更加可怕。这里的上古圣脉太过深奥需要很长时间挖掘，但神之子所在之处必定有最惊人的天地灵脉。"</w:t>
        <w:br/>
        <w:br/>
        <w:t>秦辰率先飞掠搜寻，众人紧随其后深入废墟。</w:t>
        <w:br/>
        <w:br/>
        <w:t>"杀！"</w:t>
        <w:br/>
        <w:br/>
        <w:t>曲高风等人不断释放剑气，遇到恶鬼就强攻突破。</w:t>
        <w:br/>
        <w:br/>
        <w:t>轰！</w:t>
        <w:br/>
        <w:br/>
        <w:t>短短半个时辰后前方出现一股强大的圣元气息，同时传来恶鬼的咆哮声。</w:t>
        <w:br/>
        <w:br/>
        <w:t>"前方？看来是有很多高手在和怪物战斗。"</w:t>
        <w:br/>
        <w:br/>
        <w:t>听到声音望去，只见一群人组成了大阵，在几位顶级高手的带领下正在围攻一群远古凶兽。</w:t>
        <w:br/>
        <w:br/>
        <w:t>这些凶兽的力量非常强大，而且极为聪明甚至能组阵列阵。它们对三位天宫级别的高手也不放在眼里，特别是那个领头的道武更是已经踏入了上位阶。</w:t>
        <w:br/>
        <w:br/>
        <w:t>普通半步上位阶在它一击之下就会陨落，但此刻这位道武的修为似乎受到了什么影响，他的无敌气息时隐时现导致无法稳定运转。</w:t>
        <w:br/>
        <w:br/>
        <w:t>即便如此也不是普通高手能对抗的。但本无嵘和其他三位巨擘联手时，这些远古凶兽也不敢靠近。</w:t>
        <w:br/>
        <w:br/>
        <w:t>"吼！"</w:t>
        <w:br/>
        <w:br/>
        <w:t>本无嵘等人看到周武圣他们，眼神瞬间凝固。同时也能看见韦思清、曲高风和全木流显露出凶光。</w:t>
        <w:br/>
        <w:br/>
        <w:t>但那无敌之威似乎在秦辰身上显现，他的眼神深处闪过一丝怨恨随即消失不见。</w:t>
        <w:br/>
        <w:br/>
        <w:t>三位巨擘看到周武圣等人后，眼中光芒都落在了秦辰身上。眼底深处闪烁着寒光。</w:t>
        <w:br/>
        <w:br/>
        <w:t>但三位巨擘并没有说什么，反而高喝周武圣："周武圣，身为天宫执事为何要和天眼宗、明慧阁的人混在一起？真是玷污了贵职！我何时需要与外人配合？"</w:t>
        <w:br/>
        <w:br/>
        <w:t>周武圣、徐越和孙武圣脸色一变，听到本无嵘语气中的不满。</w:t>
        <w:br/>
        <w:br/>
        <w:t>然而作为天宫弟子他们并没有说什么只是说道："本无嵘、赵亮汉、支文敏几位兄台，我们可否一起在广寒福地合作对付这些怪物？"</w:t>
        <w:br/>
        <w:br/>
        <w:t>周武圣说道："这次我们要联手找到神之子，他野心勃勃想要寻找自己的传承成就至尊霸业。我们日常行事都要服从他的命令，否则就会被杀。现在正好联手找到这个人然后除去他以正天理！"</w:t>
      </w:r>
    </w:p>
    <w:p>
      <w:r>
        <w:br w:type="page"/>
      </w:r>
    </w:p>
    <w:p>
      <w:pPr>
        <w:pStyle w:val="Heading1"/>
      </w:pPr>
      <w:r>
        <w:t>Chapitre 65</w:t>
      </w:r>
    </w:p>
    <w:p>
      <w:r>
        <w:t>Quelques-uns d'entre vous allez donc s'occuper du Fils de Dieu ? Xueyang Futian, le frère aîné martial de Tianquan Tiangong, Ben Huarong entendit cela. Son visage se crispa soudainement en un rictus sarcastique.</w:t>
        <w:br/>
        <w:br/>
        <w:t>« Tu imagines trop. Le Fils de Shenzhao n'est autre que la réincarnation du quarante-septième maître de l'école Shenzhao. Maintenant que tu as atteint ta propre réincarnation et percé les limites de l'hégémonie, quant à vous autres, vous ne pouvez qu'offrir vos offrandes. » Zhao Lianghan, le frère aîné martial de Tianquan Futian, ne put s'empêcher d'esquiver un ricanement.</w:t>
        <w:br/>
        <w:br/>
        <w:t>« Exactement. Zhou Wusheng, ne viens pas me plaindre si je te rappelle que tu cherches la perte en t'attaquant au Fils de Shenzhao. De plus, nous sommes entrés dans la salle d'épreuve pour méditer et progresser, pas pour tuer quelqu'un à plaisir. Tu dois y aller. Nous n'avons besoin de ton aide d'ici, car nous avons une position de travail spéciale et n'avons pas besoin de l'aide des étrangers. Si jamais les disciples du Palais Guanghan, de la Secte Tianyan et du Pavillon Minghui sont réunis, ce serait une honte pour nous de travailler avec un outsider.</w:t>
        <w:br/>
        <w:br/>
        <w:t>« Chi Wenmin, frère aîné martial du Ren Wangfu Tiangong, dédaigna de dire qu'il méprisait Zhou Wusheng.</w:t>
        <w:br/>
        <w:br/>
        <w:t>« Les trois hommes écarquillèrent les yeux et affrontèrent Tao Wu. Capables de faire deux choses à la fois avec une seule intention, ils étaient très habiles.</w:t>
        <w:br/>
        <w:br/>
        <w:t>« Le visage de Zhou Wusheng était plutôt plaisant au début. Mais dès qu'il entendit leurs paroles, son expression changea brusquement en colère. Il était le frère aîné qui travaillait partout, mais leur ton était si haut qu'il ne pouvait être ignoré.</w:t>
        <w:br/>
        <w:br/>
        <w:t>« Même les visages de Wei Siqing, Qu Gaofeng et Quan Muliu ne semblaient pas très agréables. Ils étaient vraiment arrogants.</w:t>
        <w:br/>
        <w:br/>
        <w:t>« Toutefois, c'était une affaire familiale de Tiangong ; ils s'en fichaient. Zhou Wusheng et Qin Chen étaient en charge de tout.</w:t>
        <w:br/>
        <w:br/>
        <w:t>« Le visage de Zhou Wusheng ne fut pas très satisfaisant ; il dit froidement : « Puisque vous n'en avez cure, alors je m'en vais. »</w:t>
        <w:br/>
        <w:br/>
        <w:t>« Il avait vu leurs disciples travailler au Ciel. Il voulait aussi échanger et les aider à tuer ces monstres ensemble. Puis il s'associa pour tuer le Fils de Shenzhao. Mais quand il entendit cela, il fut naturellement en colère. Cependant, bien élevé, il ne put s'empêcher d'être contrarié. Il n'avait pas envie de se mêler à leurs affaires et tourna les talons pour partir.</w:t>
        <w:br/>
        <w:br/>
        <w:t>« « Frère Zhou, c'est une veine céleste de la plus haute qualité. Est-ce que nous partons ainsi ? » Wei Siqing, Qu Gaofeng et les autres ne purent s'empêcher de regarder Qin Chen.</w:t>
        <w:br/>
        <w:br/>
        <w:t>« Le cœur de Zhou Wusheng bondit ; il dit rapidement : « Frère Qin, puisque l'autre partie est notre frère qui travaille au Ciel, ne nous disputons pas pour éviter des ennuis après. Il doit y avoir plus d'une veine de saint céleste de la meilleure qualité. Pas besoin de cela ? »</w:t>
        <w:br/>
        <w:br/>
        <w:t>« Qin Chen réfléchit un instant, puis ne décida rien. À l'extérieur s'éleva une voix indifférente de Ben Huarong.</w:t>
        <w:br/>
        <w:br/>
        <w:t>« « Zhou Wusheng, tu peux aller. Mais le fils qui travaille au Futian de Guanghan, c'est Qin Chen qui est autour de toi. Il reste ! J'ai entendu dire que ce fils vient juste de rejoindre ton travail au Futian de Guanghan. Il est arrogant et insolent. Il a fait quencher l'Ancien Saint Zixiang de Guanghan Futian à genoux. Il a même fait rétrograder un aîné zélote de Guanghan Futian. Il est vraiment arrogant. Il ne connaît pas sa place. Ce genre de personne ne fera qu'apporter des ennuis. Plus tôt ou plus tard, il mettra le travail de Guanghan Futian en mauvaise posture et fera des problèmes. Je vais te donner une leçon. »</w:t>
        <w:br/>
        <w:br/>
        <w:t>« Ben Huarong regarda Qin Chen indifféremment. À ses côtés, Xiang Wudi dit quelque chose en secret. Il regarda Qin Chen avec du ressentiment et de la froideur, plein de mauvaise intention.</w:t>
        <w:br/>
        <w:br/>
        <w:t>« Zhou Wusheng sut qu'il allait avoir des ennuis.</w:t>
        <w:br/>
        <w:br/>
        <w:t>« Sans doute, le visage de Qin Chen était difficile à voir. Dans ses yeux, il esquissa une signification sarcastique : « Est-ce que tu vas encore faire l'imprévisible et laisser un petit livre ? Moins de leçons ? »</w:t>
        <w:br/>
        <w:br/>
        <w:t>« En réalité, pour le compte commun des disciples de Tiangong, Qin Chen était aussi prêt à donner une leçon à Zhou Wusheng ; il n'y avait pas de souci. Après tout, c'est important de tuer le Fils de Shenzhao. Mais les paroles de l'autre partie avaient directement éveillé la colère en lui.</w:t>
        <w:br/>
        <w:br/>
        <w:t>« « Ha ha ha ! » Qin Chen sortit, son corps se révélant froid : « Ce Huarong, qu'est-ce que tu es devenu ? Même le Ben Shao ne te mérite pas. Si tu n'es pas un disciple de Tiangong, avec ces paroles, ta vie ne sera plus à toi. Toi et tes compagnons, vous périrez tous dans les mains de Ben Shao. Cependant, aujourd'hui il y a beaucoup de dangers. Pour le compte des disciples de Tiangong, je ne veux pas profiter des difficultés d'autrui. Toutes sortez de là, laissez la veine et le collier invincible, et partez. »</w:t>
        <w:br/>
        <w:br/>
        <w:t>« « Quoi ? » Les disciples de la demeure Xueyang, Tianquan et Ren Wangfu furent tous stupéfaits en entendant cette phrase. Ils regardèrent Qin Chen incréduites et eurent l'impression que leurs oreilles leur jouaient des tours.</w:t>
        <w:br/>
        <w:br/>
        <w:t>« Qu'avaient-ils entendu ? Comment Qin Chen pouvait-il laisser Ben Huarong et ses frères partir ainsi ? C'était une voix puissante. Savait-il qui il adressait la parole ? Même les ancêtres d'une certaine hégémonie n'oserait pas dire cela à Ben Huarong, le frère aîné. Comment Qin Chen ose-t-il dire cela ?</w:t>
        <w:br/>
        <w:br/>
        <w:t>« Le visage de Ben Huarong était aussi difficile à voir. Il regarda Qin Chen froidement, montrant une profonde froideur : « Tu es Qin Chen. Tu es vraiment arrogant. Ce n'est pas étonnant que tu aies l'outrecuidance de faire quenir le Saint Vieil Homme de Tianquan à genoux dès que tu es monté. Je ne sais si c'est le supérieur ou l'inférieur, mais selon ce que tu as dit avant, même si tu es protégé par Zhou Wusheng, tu mourras. »</w:t>
        <w:br/>
        <w:br/>
        <w:t>« Quand Ben Huarong fit un geste, il tourna la tête et regarda Zhou Wusheng froidement. « Zhou Wusheng, tu es le frère aîné qui travaille au Futian de Guanghan. Tu as la responsabilité d'administrer l'équipe. Je te donne une chance de capturer Qin Chen devant moi et de lui faire admettre sa faute. Peut-être qu'il y a encore une chance de le ramener au droit chemin. Sinon, ce ne sera pas si facile pour moi d'agir, à cause de toi. Si tu n'accomplis pas ta tâche, je te donnerai une leçon. » « Ben Huarong, tu es allé trop loin... » Le visage de Zhou Wusheng changea brusquement. « Zhao Lianghan, Chi Wenmin, selon vous ?</w:t>
        <w:br/>
        <w:br/>
        <w:t>« "Zhou Wusheng, en tant que frère aîné qui travaille au Futian de Guanghan, tu laisses un Saint ancien être humilié par les autres sans montrer aucun signe. Ce n'est vraiment un peu trop. Ce que je veux dire, c'est que tu peux corriger tes erreurs et remplir les devoirs d'un frère aîné."</w:t>
        <w:br/>
        <w:br/>
        <w:t>« "Exactement. Le frère aîné de Tianquan doit être comme l'ascension de Tianquan. Il va se prosterner toute la journée et s'associer à des forces inconnues, ce qui ternirait le visage de Tianquan."</w:t>
        <w:br/>
        <w:br/>
        <w:t>« Zhao Lianghan et Chi Wenmin dirent également indifféremment, un couple de visages hauts.</w:t>
        <w:br/>
        <w:br/>
        <w:t>« "Frère Zhou, tu es le frère aîné qui travaille ailleurs. Tu as trop parlé ? Qu'est-ce que l'on appelle la puissance ?" Qu Gaofeng et Quan Muliu ne purent s'empêcher de montrer leur méfiance, le Palais Guanghan avec ses nombreux saints semblait aussi laid.</w:t>
        <w:br/>
        <w:br/>
        <w:t>« "Je suis désolé de vous montrer une plaisanterie." Qin Chen s'avança et dit : "Bien que Tianquan soit la plus haute puissance au Ciel, il y a des disciples bons et mauvais dans Tianquan, et tous les genres de personnes. Dans ce cas, en tant que Fils de Tianquan, je dois être responsable de nettoyer la porte pour ne pas permettre à quelqu'un de ternir le nom de Tianquan."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