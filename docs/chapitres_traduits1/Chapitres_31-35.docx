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31</w:t>
      </w:r>
    </w:p>
    <w:p>
      <w:r>
        <w:t>« Le Seigneur Shenzhao possède une vision profonde de la mécanique naturelle. Cette fois, lorsqu'il est entré dans l'endroit d'épreuve, il avait déjà tout prévu. Ces gens ne peuvent donc pas l'effrayer ? Ils ignorent probablement que le Seigneur Shenzhao s'apprête à retrouver sa propre héritée et qu'il est prêt à attaquer le royaume suprême. Dès lors qu'il franchira la brèche, il nettoiera d'abord les forces dans notre domaine ; aucun des soldats soumis ne survivra. Tous les peuples y réunis, ils entreront dans une expérience plus profonde de l'endroit d'épreuve. »</w:t>
        <w:br/>
        <w:br/>
        <w:t>« Ces insectes ne méritent-ils pas de détruire le plan du Fils de Dieu ? C'est risible. »</w:t>
        <w:br/>
        <w:br/>
        <w:t>Les enfants et filles des plusieurs Maisons Ren Wang, ainsi que de la Maison Xue Yang, sont apparus partout dans les recoins du vide, formant une position unique qui barrait la vue de Qin Chen et des siens.</w:t>
        <w:br/>
        <w:br/>
        <w:t>Ils tenaient entre leurs mains divers trésors sacrés, où éclosait le rayonnement taoïste. Ce sont parmi les plus puissants trésors sacrés, infinis en puissance.</w:t>
        <w:br/>
        <w:br/>
        <w:t>De plus, autour de l'endroit vide de Qin Chen, les lumières se sont unes après unes allumées, à peine visibles. Dans les montagnes lointaines, des motifs incroyablement complexes barraient toutes leurs retraites.</w:t>
        <w:br/>
        <w:br/>
        <w:t>L'autre partie semble bien préparée, et a arrangé cet endroit depuis longtemps.</w:t>
        <w:br/>
        <w:br/>
        <w:t>« Comment cela se fait-il ? Comment auriez-vous pu prévoir tout cela à l'avance ? »</w:t>
        <w:br/>
        <w:br/>
        <w:t>Le visage de Wei Siqing changea. L'autre partie avait déjà tout prévu. Il semblait qu'ils attendent qu'eux tombent dans le piège. Cependant, la demeure Guanghan était très secrète. Comment les gens de la Maison Xue Yang et du Seigneur Ren étaient-ils donc entrés dans leurs calculs ? « C'est tout à fait possible, car vos positions actuelles sont déjà exposées dans nos calculs. » « Bien sûr, sans l'aide des frères et sœurs de la Maison Tian Shan, nous n'aurions pas été aussi précis. »</w:t>
        <w:br/>
        <w:br/>
        <w:t>« Venez donc, frère Tong Hu, et tous les membres de la Maison Tian Shan ! Vous êtes prêt à nous unir dans une alliance des forces. Votre don est grand, et vous avez contribué d'une manière considérable à cette bataille. »</w:t>
        <w:br/>
        <w:br/>
        <w:t>Wang Shengzi parla au vide quelque part.</w:t>
        <w:br/>
        <w:br/>
        <w:t>Soudain, dans le vide, l'espace se mit à trembler et un groupe de puissants enfants et filles apparurent. Ce ne furent pas d'autres qui menèrent le groupe, mais bien les frères et sœurs Tong Hu de la Préfecture Tian Shan qui étaient séparés depuis longtemps du vide de Qin Chen, au sein des eaux troubles.</w:t>
        <w:br/>
        <w:br/>
        <w:t>« Tong Hu, vous collaborez avec la Maison Xue Yang et le Seigneur Ren pour nous tendre un piège à la demeure Guanghan... »</w:t>
        <w:br/>
        <w:br/>
        <w:t>Les visages de Wei Siqing et Zhou Wusheng changèrent à nouveau. Ce fut instantané, et extrêmement laidin. Les autres enfants et filles de la demeure Guanghan furent aussi furieux. À ce moment, ils comprenaient enfin pourquoi les positions de la demeure Guanghan avaient été découvertes. Car avant, les gens de la Maison Tian Shan étaient encore avec eux ; l'autre partie n'avait qu'à contacter les gens de la Maison Xue Yang et du Seigneur Ren, puis à partir de là des positions antérieures, ils pouvaient approximativement calculer leur emplacement et les intercepter.</w:t>
        <w:br/>
        <w:br/>
        <w:t>« La Maison Tian Shan ! »</w:t>
        <w:br/>
        <w:br/>
        <w:t>Tous dans les yeux, la colère jaillissait, une sensation de trahison.</w:t>
        <w:br/>
        <w:br/>
        <w:t>« Tendre un piège ? Wei Siqing et Zhou Wusheng, voulez-vous dire ça ? » Le visage de la Maison Tian Shan se remplit d'un rire sarcastique. La fille sainte de Bimant dit avec une grimace : « Si vous voulez blâmer, blamez Qin Chen de la demeure Guanghan. Vous dérobez nos veines sacrées de notre Maison Tian Shan, et vous menacez la nôtre. Est-ce que vraiment nos demeures Tian Shan sont faciles à intimider ? » « Exactement. Le Seigneur Shengzi de la religion Shenzhao, le frère Xueshen de la Maison Xue Yang et le frère Wang de la Maison Ren sont l'espoir de cette épreuve dans notre domaine. Cette fois, nous, les frères et sœurs de la Maison Tian Shan, allons vous donner un coup fatal à la demeure Guanghan. Après l'épreuve Tianjie, aucun Seigneur ne restera de la demeure Guanghan, et tous deviendront nos armes magiques et énergie pure, pas seulement vous. Quand l'épreuve sera finie, toute votre demeure Guanghan sera engloutie par notre gouvernance et fera partie de l'histoire. »</w:t>
        <w:br/>
        <w:br/>
        <w:t>Tong Hu, avec son mépris en face, se plaça à côté du Fils de Dieu et du Fils d'Homme. « Bien, frère Tong Hu, ne dites pas de bêtises. Frère Xueshen, nous allons traiter Zhou Wusheng et Wei Siqing. Toi, tu gères Qin Chen. Assure-toi qu'aucun d'eux ne s'échappe. Il vaut mieux tuer les autres ici pour gérer les enfants et filles restants de la demeure Guanghan. »</w:t>
        <w:br/>
        <w:br/>
        <w:t>Wang Shengzi dit au Fils de Sang et Tong Hu : « Avec autant d'ennemis, c'était comme un lion combattant une bande de rats contre une petite demeure Guanghan. La semaine dernière, Wusheng et Wei Siqing ont été eux-mêmes traités par moi-même. » Le frère Xue de la Maison Xue Yang dit : « On dit que le saint martial de cette semaine pratique l'Écriture Wusheng, et Wei Siqing est un corps froid et purement yin. Cela complète mon corps de sang yang. Si elle peut être sublimée, cela aura aussi un grand bénéfice pour mon art divin de sang yang. Ceux-là seront tués par moi. » « Quant aux autres, c'est à toi de décider. J'espère que quand je tue Zhou Wusheng et Wei Siqing, tu peux tuer tous les autres disciples de la demeure Guanghan. Ne perds pas de temps. Après tout, le Seigneur Shengzi est encore en attente. Surtout celui nommé Qin Chen ? Il est jeune et arrogant, il est sans loi dans la demeure Guanghan. Il a de l'autorité. Il ne connaît pas les hauteurs et basses du ciel. Tue-le directement. »</w:t>
        <w:br/>
        <w:br/>
        <w:t>Le Fils du Dieu Sang, ses yeux tombèrent sur Qin Chen, avec un mépris et une dédain comme s'il regardait de la boue. Il était le maître de re-manifestation du Dieu Sang ancien, il regardait en dessous de la général arrogance céleste. Il méprisait même Zhou Wusheng et Wei Siqing, et ne prêtait aucune attention à Qin Chen. Le Fils du Dieu Sang est plein de sang, derrière lui semble y avoir une ombre floue du Dieu Sang, montrant une puissance et force terrifiante. Il est la re-manifestation du Dieu Sang ancien, et son corps a condensé la puissance de l'omnirouteur. C'est à un pas seulement de Complètement devenir l'Omniroutier suprême, mais il possède la puissance du Dieu Sang ancien, plus terrifiant que les omniroutiers à demi-pas en général.</w:t>
        <w:br/>
        <w:br/>
        <w:t>Il est hanté par l'expiration antique. Dans ses yeux, il est re-manifesté avec sang et contrôle l'opération de toutes choses dans le ciel et la terre, comme un Dieu.</w:t>
        <w:br/>
        <w:br/>
        <w:t>La grande quantité de sang fait qu'on a l'impression qu'il peut seul tuer tous les disciples de la demeure Guanghan.</w:t>
        <w:br/>
        <w:br/>
        <w:t>Pas seulement les disciples de la Maison Xue Yang, mais aussi les forts de la Maison Ren et Tian Shan, ils admirent tous le maître suprême réincarné du Dieu Sang et ont une impulsion à suivre ses ordres.</w:t>
        <w:br/>
        <w:br/>
        <w:t>« Bien, frère Xueshen, vous pouvez mettre Wei Siqing et Zhou Wusheng en geôle. Toi, Tong Hu, et moi, nous allons éliminer tous les autres disciples de la demeure Guanghan. »</w:t>
        <w:br/>
        <w:br/>
        <w:t>Wang Shengzi ne regarda personne d'autre sur la scène, Wei Siqing et Zhou Wusheng lui prêtèrent attention. Après tout, ils étaient des maîtres de même réputation.</w:t>
        <w:br/>
        <w:br/>
        <w:t>Et comment God Qin Chen était dit par Tong Hu avant, à ses yeux, il n'est qu'un jeune. « Frère Tong Hu, ensuite, c'est à nous de décider. Ne disiez-vous pas que Qin Chen est très puissant ? Je vais vous le donner. Vous pouvez traiter les autres saints de la demeure Guanghan et Xu Yue de Tian Gong. » Wang Shengzi ricana.</w:t>
      </w:r>
    </w:p>
    <w:p>
      <w:r>
        <w:br w:type="page"/>
      </w:r>
    </w:p>
    <w:p>
      <w:pPr>
        <w:pStyle w:val="Heading1"/>
      </w:pPr>
      <w:r>
        <w:t>Chapitre 32</w:t>
      </w:r>
    </w:p>
    <w:p>
      <w:r>
        <w:t>« Br… Par exemple, c’est dur pour toi de profiter des photos de Shengqing avant d’entrer dans le monde. Et cette fille, elle semble aussi prodigieuse, et elle reste, tu te souviendras ? »</w:t>
        <w:br/>
        <w:br/>
        <w:t>Les yeux de Wang Shengzi parcouraient Xu Yue, Murong Bingyun et autres femmes sans pareille, avec un air furieux.</w:t>
        <w:br/>
        <w:br/>
        <w:t>« Hahaha ! Frère Ren Wang, frère Shenzhao ne peut apprécier autant de belles femmes. De toute façon, tu peux laisser Xu Yue d’aujourd’hui à frère Shenzhao, et les autres saints du Palais de Guanghan à toi. »</w:t>
        <w:br/>
        <w:br/>
        <w:t>Avec un sourire et une brève geste de la main, le Sang-Sen du Dieu-du-Blood explosa hors de son corps et devint un océan de sang immense, flottant au-dessus ou en dessous. « Bon, frère Xueshen est si ambitieux. Dans ce cas, nous allons capturer d’abord tous les disciples du Palais de Guanghan. Une fois que nous aurons mis fin au peuple du Palais de Guanghan, nous rejoindrons frère Shenzhao. Après que frère Shenzhao aura percé les limites de l’Omnipotence Suprême, nous irons conquérir ou tuer les maisons Yinming, Yonghe, Lingxue, Minghui Pavilion, Tianshan et autres forces pour unifier notre territoire. Si nous tuons tous les saints et filles des grandes provinces, l’avenir de ces provinces sera coupé. À ce moment-là, nous deviendrons l’une des forces majeures au Ciel en nous unissant avec plusieurs grandes forces.</w:t>
        <w:br/>
        <w:br/>
        <w:t>Des gens comme Wang Shengzi et Xueshen Shengzi se parlent mutuellement et considèrent le groupe de Qin Chen comme des choses à ramasser. Bien qu’ils aient été distribués, ils semblent les avoir pris.</w:t>
        <w:br/>
        <w:br/>
        <w:t>En effet, avec la force du Sang-Dieu, Zhou Wusheng et Wei Siqing devraient être supérieurs à lui. Il est non seulement le Tianjiao principal de la Mansion Xueyang, mais aussi la réincarnation du Dieu Sanglant, ce qui est encore plus revêche et arrogant. Tong Hu sait que la force de Qin Chen est extraordinaire, mais face à Wang Shengzi et les autres, il est complètement confiant pour gagner l’autre partie. Quant aux autres saints et saints du Palais de Guanghan, avec leurs trois grandes forces, ne peuvent-ils pas vaincre une petite Guanghan Mansion ?</w:t>
        <w:br/>
        <w:br/>
        <w:t>Son calcul est très bon. Il suffit que le Sang-Sen du Dieu puisse coincer Zhou Wusheng et Wei Siqing, il et Wang Shengzi peuvent facilement ramasser le reste de Qin Chen et les autres, puis revenir pour s’unir à Zhou Wusheng et Wei Siqing, ils réussiront sûrement.</w:t>
        <w:br/>
        <w:br/>
        <w:t>Avec cette assurance totale, il ose apparaître avec le peuple de la Mansion Xueyang et du Bureau Ren Wang, visant au Palais de Guanghan avec effronterie pour apporter des troubles à la Mansion Tian Shan.</w:t>
        <w:br/>
        <w:br/>
        <w:t>« Zhou Wusheng, Wei Siqing, sortez ! »</w:t>
        <w:br/>
        <w:br/>
        <w:t>Après que le Sang-Son du Dieu eut parlé, il agita un doigt. « Qin Chen, c’est urgent ! Votre force est très forte, partez vite avec les autres. Appelons les experts restants du Palais de Guanghan, ainsi que ceux des autres forces pour chercher de l’aide. À ce moment, il faut éliminer les suspicions passées, prendre en compte la situation générale et travailler ensemble pour surmonter cette période difficile. Wei Siqing et moi allons mettre fin à ce conflit ici ! Ils ne peuvent nous aider, nous échapperons ! »</w:t>
        <w:br/>
        <w:br/>
        <w:t>Zhou Wusheng et Wei Siqing avaient des visages extrêmement dignes. Ils protégèrent eux-mêmes en secouant leur corps, et ils communiquèrent leurs pensées à Qin Chen. « Nous devons empêcher le Fils du Dieu de trouver sa propre héritière, mais aussi de devenir l’Omnipotent Suprême. Ce lieu de test est très vaste. Si tous les forts du Palais de Guanghan se cachent ensemble, ils peuvent survivre trois mois. Ils ne perdront certainement pas trop de temps ici, car ils doivent aller profondément chercher un hôte saint puissant. »</w:t>
        <w:br/>
        <w:br/>
        <w:t>« Ancien maître martial frère Zhou, ancienne maîtresse martial sœur Wei, ces personnes sont pour vous. Une fois que nous sommes finis, allez vite ! » Xu Yue, Wu Ling et les autres étaient anxieux. Face à la crise de vie ou de mort, ils montraient encore de la calme. « Votre force est plus faible. Vous êtes loin des adversaires du Fils du Dieu, le jeune frère Tong Hu et le Lion d’Or. De plus, ils ont les Trésors Célestes les plus féroces en leur possession, il est tout à fait impossible de les résister. Seulement Wei Siqing et moi pouvons nous mesurer, cette fois encore, même si nous perdons la moitié de nos vies, nous devons les arrêter. »</w:t>
        <w:br/>
        <w:br/>
        <w:t>Zhou Wusheng et Wei Siqing répétèrent plusieurs fois qu’ils semblaient anxieux, leurs cœurs étaient extrêmement lourds. Ils savaient qu’ils étaient en danger de mort.</w:t>
        <w:br/>
        <w:br/>
        <w:t>« Ancien maître martial frère Zhou et ancienne maîtresse martial sœur Wei ont raison. Partons d’abord. Avec la force de l’ancien maître martial frère Zhou et de la sœur, nous pouvons rester et seulement causer des problèmes. » Plusieurs personnes dans les yeux de Dao Zhengzhi étaient effrayées, anxieuses.</w:t>
        <w:br/>
        <w:br/>
        <w:t>« Tao Zhengzhi, que signifie cela ? » Xu Yue dit avec colère. « Est-ce ça ? » Dao Zhengzhi pâlit et dit : « La force des anciens maîtres martial, ils ont une chance de s’échapper, mais nous resterons ici. Ils ne quitteront pas pour l’avenir du Palais de Guanghan et Tian Gong. Seulement quand nous partirons, ils seront prêts à s’échapper. Si nous restons, nous ne ferons que causer des problèmes à eux. »</w:t>
        <w:br/>
        <w:br/>
        <w:t>« Paroles pompeuses, je pense que vous êtes avides de vie et craintifs ! » Xu Yue dit avec colère. « Bon, arrêtez de dire n’importe quoi. » Zhou Wusheng interrompit l’argument des gens, « en tout cas, vous allez d’abord. »</w:t>
        <w:br/>
        <w:br/>
        <w:t>Tout le monde fut surpris par cette déclaration, car ils savaient que Zhou Wusheng et Wei Siqing étaient plus puissants que Qin Chen. « Bien, ne vous occupez pas de nous pour l’instant, votre priorité est de sauver vos amis. »</w:t>
        <w:br/>
        <w:br/>
        <w:t>« Ne me levez pas ! » Qin Chen dit fermement, et tout le monde fut encore plus surpris. « Je vais d’abord mener ces personnes à l’abri, et ensuite nous discuterons de la stratégie. »</w:t>
        <w:br/>
        <w:br/>
        <w:t>« Je ne vous permets pas ! » Qin Chen dit fermement, et les yeux de tout le monde se tournèrent vers lui. « Il y a tellement de bruit, si vous voulez tuer ces gens, c’est fini. »</w:t>
        <w:br/>
        <w:br/>
        <w:t>Au cours de tout cela, l’expression de Qin Chen était calme, comme s’il n’était pas impliqué dans la situation. Il sentit les yeux de tout le monde sur lui, puis il sortit et dit d’un rire moqueur : « Vous n’avez pas à vous échapper, il suffit de tuer ces personnes, puis selon le Fils du Dieu, trouvez celui qui a tué son père. Est-ce que c’est fini ? Cela fait trop de peine à gérer pour courir partout. »</w:t>
        <w:br/>
        <w:br/>
        <w:t>« Quoi ? Qin Chen, tu… » Zhou Wusheng et Wei Siqing ne s’attendaient pas à ce que Qin Chen dise de telles paroles arrogantes et revêches. Ils ne l’écurent pas et s’enfuirent avec les autres. Au contraire, il dit qu’il allait tuer tous les saints du Dieu et autres, ce qui leur fit presque perdre la raison.</w:t>
        <w:br/>
        <w:br/>
        <w:t>« Ce gars est-il devenu fou ? »</w:t>
        <w:br/>
        <w:br/>
        <w:t>« Hahaha, suis-je sourd ? Ou j’ai mal entendu ? Qu’a dit le garçon »</w:t>
        <w:br/>
        <w:br/>
        <w:t>Voyant Qin Chen se lever et dire de telles grossièretés, le Fils du Dieu Sang-Sen, le jeune frère Tong Hu et tous les saints et filles des trois forces furent stupéfaits, puis ils éclatèrent tous de rire.</w:t>
        <w:br/>
        <w:br/>
        <w:t>« Peur que ce garçon soit devenu fou à cause des gains et pertes ? Tuer nous tous, haha, qui pense-t-il être ? Un jeune maître ? Il est encore l’Omnipotent Suprême. Même s’il est un jeune maître ou l’Omnipotent Suprême, il n’a pas le courage de dire cela. »</w:t>
        <w:br/>
        <w:br/>
        <w:t>« C’est la blague la plus drôle que j’ai jamais entendue de ma vie. Ridiculement, un jeune garçon qui vient juste de Tian Gong ose dire qu’il va tuer nous tous. »</w:t>
        <w:br/>
        <w:br/>
        <w:t>« J’ai pensé que ce garçon avait un peu de talent, mais je ne m’attendais pas à ce qu’il soit un fou et un idiot. Il pense que s’il tue le patriarche du Dragon Noir, il sera invincible ? Ridicule. Les Xiang Wudi qu’il a vaincus, le chef de la Clan Dragon Noir et Brutal, n’est pas faible, mais à nos yeux, ce n’est pas mieux que vous. Pas qualifié pour faire la folie devant nous. »</w:t>
      </w:r>
    </w:p>
    <w:p>
      <w:r>
        <w:br w:type="page"/>
      </w:r>
    </w:p>
    <w:p>
      <w:pPr>
        <w:pStyle w:val="Heading1"/>
      </w:pPr>
      <w:r>
        <w:t>Chapitre 33</w:t>
      </w:r>
    </w:p>
    <w:p>
      <w:r>
        <w:t>« Aujourd’hui, les jeunes gens sont si sans mesure qu’ils ne savent même plus la limite de la terre. »</w:t>
        <w:br/>
        <w:br/>
        <w:t>En vérité, j’étais encore un peu curieux quant au sort de Qin Chen. Mais aujourd’hui, il semble avoir perdu la raison. Mieux vaut le supprimer directement pour lui apprendre ce qu’est la puissance.</w:t>
        <w:br/>
        <w:br/>
        <w:t>Les trois héros éclatèrent de rire les uns des autres.</w:t>
        <w:br/>
        <w:br/>
        <w:t>« Avant cela, nous pouvons bien tuer le fils de la Tigresse Sainte et son père. »</w:t>
        <w:br/>
        <w:br/>
        <w:t>La fille des Cinq Monts, résidant dans la demeure Tian Shan, afficha un sourire glacial et cruel. « Non, ce garçon-là devra bien apprendre sa leçon par lui-même. » Wang Shengzi agita la main et refusa sommairement la proposition de Tong Hu. De sa voix retentissante, il éclata d’un rire grinçant : « Trop arrogant en vérité. À l’origine, Wang avait songé à le supprimer directement. Mais aujourd’hui son esprit s’est modifié, il ne tiendra plus à le tuer de sang froid. Il préfère détruire son esprit pour qu’il lutte et sombre chaque jour dans le sang de Xue Shen, afin de comprendre ce qu’apporte la trop grande arrogance. »</w:t>
        <w:br/>
        <w:br/>
        <w:t>Ainsi parla le souverain de l’Homme.</w:t>
        <w:br/>
        <w:br/>
        <w:t>« Ces temps-ci, les rares qui veulent encore vivre sont bien plus nombreux que ceux qui aspirent à la mort ! » Qin Chen se tint debout, mains sur le dos, face au Fils Sacré du Dieu Sanglant, à Tong Hu et à tous les disciples de Xue Yang. Ren Wang ainsi que les résidants de la demeure Tian Shan, il leur lança d’un rire moqueur : « Vous pouvez bien aller ensemble et gagner du temps. Si vous n’avez pas le temps de tuer quelques-uns, il faudra déguerpir partout et que Ben Shao vous traite un à un. »</w:t>
        <w:br/>
        <w:br/>
        <w:t>« Chercher la mort ! »</w:t>
        <w:br/>
        <w:br/>
        <w:t>Enfin, le fils du souverain de l’Homme ne put retenir son émotion.</w:t>
        <w:br/>
        <w:br/>
        <w:t>À peine eut-il un mouvement de corps qu’un souffle royal, immense et pressant, se répandit en lui. Il semblait contenir une majesté noble et redoutable, comme un fantôme d’un souverain ancien projeté dans l’éther. Ses yeux changeaient, comme une détresse qui domine la vie et la mort de l’humanité. La destinée humaine n’est qu’un fil à sa main, et la mort aussi. Enfin, ce souffle se condensa en une ombre immense, formant un torrent puissant qui couvrit Qin Chen.</w:t>
        <w:br/>
        <w:br/>
        <w:t>Ce souffle possède la force du palme de Dieu Sanglant. Le terrible homme Wang Qiji fit battre le cœur à tout un chacun, et Qin Chen ne put s’enfuir.</w:t>
        <w:br/>
        <w:br/>
        <w:t>Qin Chen demeura immobile face au souffle royal. Partout résonnaient les bruits de choc et de destruction, des fissures apparaissaient au ciel. Mais son visage ne changea pas d’un iota, une immuable sérénité se lisait sur ses traits.</w:t>
        <w:br/>
        <w:br/>
        <w:t>*Shua !* Une lueur épée jaillit de sa tête, un nombre infini d’échos épéciens et de Qi épique se mirent en mouvement, formant un long fleuve. Celui-ci éclatait d’un sentiment de meurtre et de destruction. Il semblait prêt à couper la civilisation, le vaisseau sanglant et l’esprit royal.</w:t>
        <w:br/>
        <w:br/>
        <w:t>Boom !</w:t>
        <w:br/>
        <w:br/>
        <w:t>Le Qi épique immense atteignit le ciel, déchirant l’esprit majestueux du souverain d’un coup. Il se scinda en deux et fut déchiqueté.</w:t>
        <w:br/>
        <w:br/>
        <w:t>C’est la technique ultime d’épée de Qin Chen. Depuis qu’il a hérité de la maîtrise éternelle de l’épée, sa cultivation en art martiaux s’est développée avec rapidité. Son corps concentre désormais le Livre de l’Origine, dont fait partie la Chapitre sur la Civilisation Épique. Celui-ci forme une civilisation épique unique à ses yeux, issue de toutes les civilisations martiales qu’il a comprises. À mesure que sa cultivation progresse, la puissance de cette Chapitre ne cesse de croître.</w:t>
        <w:br/>
        <w:br/>
        <w:t>Aujourd’hui encore, Qin Chen n’est plus confiné à aucun mouvement martial. Il tend son esprit vers l’essence des arts martiaux entre ses coups, utilisant sa puissance magique pour pousser la force martiale à détruire les dieux et tuer le Bouddha.</w:t>
        <w:br/>
        <w:br/>
        <w:t>*« L’épée peut briser la pierre, et même percer le ciel ! »*</w:t>
        <w:br/>
        <w:br/>
        <w:t>« Quelle est cette technique d’épée ? L’épée de meurtre ? Les mille épées détruites ? Non, ce n’est plus l’art martial. C’est la magie martiale. Elle est si puissante que j’ai l’impression de dériver au milieu d’une immense civilisation épique, un océan de meurtres et de destructions sans fin. »</w:t>
        <w:br/>
        <w:br/>
        <w:t>L’esprit royal s’effondra, laissant plusieurs personnes sidérées.</w:t>
        <w:br/>
        <w:br/>
        <w:t>Par ailleurs, une signification épique puissante, encore lointaine, inspirait à la fois l’antique et le moderne.</w:t>
        <w:br/>
        <w:br/>
        <w:t>« Mort ! »</w:t>
        <w:br/>
        <w:br/>
        <w:t>Qin Chen, faisant un pas, traversa les limites de l’espace pour se matérialiser devant son fils. Il lança un coup.</w:t>
        <w:br/>
        <w:br/>
        <w:t>Boom ! Dans ce coup, tout le corps de Qin Chen souffla dans le ciel. Comme un roi d’antan, il perça les ruines de l’antique ciel, traversa les temps infinis pour enfin apparaître dans le ciel ancien. C’était la puissance ultime du ciel antique.</w:t>
        <w:br/>
        <w:br/>
        <w:t>Derrière lui, l’art de tuer se manifesta, immense et puissant. Il intégra également l’art de la destruction et de la confusion. Trois arts se combinèrent pour former un chapitre éternel. Dès qu’il les prononça, Qin Chen créa sa plus puissante technique martiale, encore plus puissante qu’auparavant. Son corps antique s’anima pour la première fois, tandis que l’esprit ancien, comme un nuage de fumée enivréant, s’imposa à l’esprit royal.</w:t>
        <w:br/>
        <w:br/>
        <w:t>Forcé.</w:t>
        <w:br/>
        <w:br/>
        <w:t>Le corps antique de Qin Chen est hérité du Maître de la Vaste Désolation Divine. Il est le patriarche de la tribu antique des désolations, un expert au sommet du pouvoir divin. D’une main tendue à peine, il a déjà touché le royaume de la révérence.</w:t>
        <w:br/>
        <w:br/>
        <w:t>Est-ce que ce puissant maître, comparé à cet individu Wang Shengzi, possède un peu plus de sang rare ? Même s’il y avait un roi antique en face, il n’oserait pas affirmer que ce dernier est l’égal du Maître de la Vaste Désolation Divine.</w:t>
        <w:br/>
        <w:br/>
        <w:t>Le roi antique de la demeure Ren Wang n’est pas le souverain de tous les êtres dans le ciel antique, mais un roi d’ethnie différent confisqué par la cour du ciel antique dans sa demeure.</w:t>
        <w:br/>
        <w:br/>
        <w:t>Boom !</w:t>
        <w:br/>
        <w:br/>
        <w:t>Entre les mains de Qin Chen, ceux qui s’étaient divisés et l’esprit royal furent déchirés les uns après les autres, puis dispersés par le souffle antique éternel. À ce moment-là, Qin Chen fut comme un dieu sortant du désert antique pour dominer le roi et son fils.</w:t>
        <w:br/>
        <w:br/>
        <w:t>« L’esprit antique réside dans la puissance ultime. Peu s’étonne qu’il soit si arrogant. » Wang Shengzi n’était pas un homme de bien. Il fut sidéré par le souffle de Qin Chen, ses yeux s’ouvrirent et sa puissance augmenta. Deux ailes pures se dressèrent derrière lui, accompagnées d’un souffle royal surprenant. Ce sont les ailes du roi antique en temps passé. Une seule pensée peut parcourir des milliers de lieues et couper tous les obstacles, représentant le moyen ultime.</w:t>
        <w:br/>
        <w:br/>
        <w:t>Hum !</w:t>
        <w:br/>
        <w:br/>
        <w:t>Les ailes pures à son dos émettirent un halo lacté. De ses ailes, une souffla la brise mugissante qui força l’esprit antique de Qin Chen à s’ouvrir et à empêcher l’invasion.</w:t>
        <w:br/>
        <w:br/>
        <w:t>Puis, Wang Shengzzi et Qin Chen s’affrontèrent avec un rugissement retentissant. Les deux hommes, leurs poings se heurtèrent, provoquant une grande explosion au ciel et sur terre. À l’intérieur de leurs puissances martiales, le vide fut troublé et toutes les forces environnantes furent englouties.</w:t>
        <w:br/>
        <w:br/>
        <w:t>Wang Shengzi, avec ses ailes sur le dos, était un géant puissant. Il ressemblait à un dieu. Le ciel et la terre furent criblés de fissures. Les deux ailes derrière lui résistèrent encore dans la tempête et la force. Dans l’obscurité, le fantôme du roi sur sa tête était encore plus terrifiant. Il dévora toutes les forces autour de lui, forçant Qin Chen à reculer précipitamment. Ce choc fit reculer plusieurs saints et ermites proches, les poussant à reculer en sursautant.</w:t>
      </w:r>
    </w:p>
    <w:p>
      <w:r>
        <w:br w:type="page"/>
      </w:r>
    </w:p>
    <w:p>
      <w:pPr>
        <w:pStyle w:val="Heading1"/>
      </w:pPr>
      <w:r>
        <w:t>Chapitre 34</w:t>
      </w:r>
    </w:p>
    <w:p>
      <w:r>
        <w:t>« Bon Dieu, tu m’as forcé à déployer les ailes du roi. Je peux mourir en mon nom, sans honte ! » Wang Shengzi se dressait là, immense et imposant. Sa voix était glaciale.</w:t>
        <w:br/>
        <w:br/>
        <w:t>« Les ailes de l’Homme et du Roi ! C’est effroyable que cet homme, Wang Shengzi, ait pu condenser les ailes de l’ancien Roi. Ce couple d’ailes blanches, on dit qu’il a été fait par le sang de l’ancien Roi de la Tribu du Ren, en raffinant son pouvoir suprême. Seuls les possédant peuvent les maîtriser, elles représentent la vitesse ultime de l’au-delà. On prétend que dans toute la demeure du Prince Ren, c’est-à-dire de l’Ancien Roi Ren d’il y a des millénaires, il s’agit d’une compétence unique et secrète. » « Quand on réussit à condenser ces ailes, on prétend qu’on peut les animer et relier le pouvoir de l’ancien Roi, capables d’en couvrir des milliers de li. Dans un ébranlement cosmique, l’espace devient chaotique, et c’est un symbole invincible. Depuis la reconstruction du Ciel, peu sont parvenus à cultiver ce pouvoir. Chacun de ces êtres est un maître contemporain de la demeure du Ren et le seigneur sacré. » « Admirable que le Fils du Roi ait condensé les ailes de l’Homme et du Roi. Il ne fait aucun doute qu’il deviendra le successeur de la Cour Miséricordieuse, le nouveau Roi de la Miséricorde, et atteindra la puissance suprême. Son sang royal est abondant en vérité, c’est bien réel. Sinon comment aurait-il pu condenser les ailes de l’Homme et du Roi ? »</w:t>
        <w:br/>
        <w:br/>
        <w:t>« Qin Chen, c’est terminé. Sous les ailes du Roi et son Fils, personne ne peut le vaincre. »</w:t>
        <w:br/>
        <w:br/>
        <w:t>Derrière Wang Shengzi, ils aperçurent un couple d’ailes blanches. Tout le monde fut frappé de stupeur. Même le Fils du Dieu Sang, aux yeux bridés par la colère, fut touché. Il semblait que cet homme, Wang Shengzi, dépassât leurs attentes. Les ailes blanches se déploient de lui ; son élément sacré s’envole, comme un démon plutôt que l’Homme. Chaque pas qu’il fait, les ailes blanches derrière lui interagissent avec l’élément sacré entre Ciel et Terre, absorbant une infinité de pouvoir. Entre les deux ne reste plus qu’un vide.</w:t>
        <w:br/>
        <w:br/>
        <w:t>Les forces invisibles de ces ruines anciennes sont entrées dans les ailes, qu’elles contrôlent désormais.</w:t>
        <w:br/>
        <w:br/>
        <w:t>À cet instant précis, le Roi et son Fils sont les seuls Maîtres entre Ciel et Terre. L’unique Souverain, le Roi de l’Homme.</w:t>
        <w:br/>
        <w:br/>
        <w:t>Sous les ailes blanches, il continue d’absorber une infinité de pouvoir. Même l’Ancien Qi de Qin Chen ne peut que s’en approcher, le Qi du sabre émet un son creux lorsqu’il heurte ses ailes, mais ne parvient pas à briser sa défense.</w:t>
        <w:br/>
        <w:br/>
        <w:t>La puissance du Roi et de son Fils ne cesse de croître. Tout son corps semble couvert d’une armure blanche, formée de plumes. Mystérieuse et noble, somptueuse et gracieuse, sacrée et suprême.</w:t>
        <w:br/>
        <w:br/>
        <w:t>« Tranchez ! »</w:t>
        <w:br/>
        <w:br/>
        <w:t>Face à Qin Chen, ses ailes tremblèrent derrière lui. Ses mains se transformèrent en deux lames acérées. Elles s’abattirent directement sur la poitrine de Qin Chen, l’intentionnant de déchirer tout son être en sang et pluie. Avant que Qin Chen ne se déchaîne vraiment contre lui, la dignité du Fils du Roi ne doit pas être profanée.</w:t>
        <w:br/>
        <w:br/>
        <w:t>« Les ailes de l’Homme et du Roi… »</w:t>
        <w:br/>
        <w:br/>
        <w:t>Qin Chen regarda les ailes en face. Sans se soucier des mains qui s’étaient déjà entrecroisées, il fut soudainement frappé par un choc. L’air autour de lui devint tourbillonnant, aspirant les mains agrippées.</w:t>
        <w:br/>
        <w:br/>
        <w:t>Le corps tout entier de Qin Chen fut envahi par la puissance antique, couvrant le Ciel et la Terre. Aussitôt que les forces violentes de terreur du Roi et son Fils entrèrent dans le tourbillon, plus la moitié fut engloutie, et sa puissance s’en trouva considérablement affaiblie.</w:t>
        <w:br/>
        <w:br/>
        <w:t>« J’ai vu le pouvoir antique. Pour la première fois, j’aperçois un tel tourbillon de puissance qui résiste à mon coup fatal ? » Les yeux du Roi Ren étaient froids, emplis de lueurs arc-en-ciel. Ses pouvoirs montaissaient, ses mains lançaient un flot continu de magies variées. Ses mouvements changeaient constamment, en réalité le poing royal de l’antique temps, effaçant les Cieux et la Terre pour en faire un mélangeur unique.</w:t>
        <w:br/>
        <w:br/>
        <w:t>Dans le tourbillon de l’air ancien, un poing brilla soudain. Personne ne sut comment il était apparu, et il frappa directement la tête de Qin Chen.</w:t>
        <w:br/>
        <w:br/>
        <w:t>Ce coup, comme un éclair déchirant la nuit, était inquiétant et imprévisible.</w:t>
        <w:br/>
        <w:br/>
        <w:t>Quand !</w:t>
        <w:br/>
        <w:br/>
        <w:t>Le corps de Qin Chen recula avec un bruit, puis émit une note aiguë. À la place de ses mains sur sa tête, un temple en pagode de couleur verte s’éleva subitement. Ce temple explosa en une lueur multicolore et retomba, résistant au coup du Roi Wang. « Les ailes de l’Homme et du Roi sont intéressantes. Avec le pouvoir sang, combiné aux magies surnaturelles, elles peuvent affiner et renforcer leurs ailes, c’est apprenable. Tu es le successeur de la demeure du Roi Ren, tu hérites de cette lignée. Tu es descendant de la famille Ren, tu dois donc avoir été instruit par les idées du Roi. Mais lorsque le Roi antique t’a guidé, ne savais-tu pas que tu mourrais aujourd’hui entre les mains de Ben Shao ? »</w:t>
        <w:br/>
        <w:br/>
        <w:t>Qin Chen, froid et moqueur : « Oui, s’il le savait, il m’aurait appris directement ce pouvoir spécial. Pas à toi. »</w:t>
        <w:br/>
        <w:br/>
        <w:t>Après avoir bloqué le poing, tout son corps fut envahi par la lumière. Dans ses chairs, un livre apparut légèrement : le Livre de l’Origine, scintillant à travers les temps, rassemblant toutes les forces et magies du monde.</w:t>
        <w:br/>
        <w:br/>
        <w:t>« Puissance originaire surnaturelle, éternelle Origine ! »</w:t>
        <w:br/>
        <w:br/>
        <w:t>Qin Chen rugit et lança son poing.</w:t>
        <w:br/>
        <w:br/>
        <w:t>« La Voie la plus sacrée de l’antique monde ! »</w:t>
        <w:br/>
        <w:br/>
        <w:t>Boom !</w:t>
        <w:br/>
        <w:br/>
        <w:t>Qin Chen intégra sa puissance originaire surnaturelle avec l’Ancien et extrême Shinto du Seigneur Dieu, et sombra en furie.</w:t>
        <w:br/>
        <w:br/>
        <w:t>« Quelle magie est-ce que c’est ? »</w:t>
        <w:br/>
        <w:br/>
        <w:t>Wang Shengzi fut frappé : « Je semble voir l’Origine du Ciel, l’Origine de l’Univers. Comment peut-on avoir une telle puissance humaine, pourquoi changer les changements de l’Univers ? » Dans sa stupeur, Qin Chen fut opprimé par une puissance suprême.</w:t>
        <w:br/>
        <w:br/>
        <w:t>Craquement ! Sous cette pression, toute son armure blanche et sacrée explosa.</w:t>
        <w:br/>
        <w:br/>
        <w:t>La puissance effroyable ne peut être contrebalancée.</w:t>
        <w:br/>
        <w:br/>
        <w:t>« Comment cela est-il si puissant ? Ah, la magie… »</w:t>
        <w:br/>
        <w:br/>
        <w:t>Wang Shengzi fut sur le point de s’agenouiller, ses pores se bouchèrent, il ne pouvait absorber l’élément sacré. Il ouvrit la bouche pour rugir. Face à Qin Chen, il leva sa main vers le ciel et fit exploser toute sa puissance destructrice. En particulier, les deux ailes blanches derrière lui se déploie-r entièrement en devenant deux lumières divines qui pénètrent les Cieux et la Terre, perçant le corps de Qin Chen.</w:t>
        <w:br/>
        <w:br/>
        <w:t>« Donnez-moi ça ! »</w:t>
        <w:br/>
        <w:br/>
        <w:t>Qin Chen tomba du ciel, couvert de grandes mains et opprime centaines de mètres carrés. Dans ses mains, il joua la magie originaire et l’Ancien Shinto extrême. Il saisit les deux lumières divines et les projeta fortement.</w:t>
        <w:br/>
        <w:br/>
        <w:t>Boom !</w:t>
        <w:br/>
        <w:br/>
        <w:t>Une grande explosion eut lieu entre les Cieux et la Terre. Tous les forts autour reculèrent en tremblant. Les trois grandes forces, le peuple de Guang Han Fu, ne purent supporter cette force et reculèrent un par un.</w:t>
        <w:br/>
        <w:br/>
        <w:t>« Quelle puissance ! »</w:t>
        <w:br/>
        <w:br/>
        <w:t>« Est-ce vrai ? Comment Qin Chen peut-il être si fort ? »</w:t>
        <w:br/>
        <w:br/>
        <w:t>« Non, on ne peut pas s’approcher du champ de bataille. C’est trop fort. »</w:t>
        <w:br/>
        <w:br/>
        <w:t>« Frappe ! Le Roi, le Fils du Ciel et Qin Chen sont en train de se battre. »</w:t>
        <w:br/>
        <w:br/>
        <w:t>À cet instant, les enfants de Xue Yang Mansion, Ren Wang Fu et Tian Shan Mansion rugirent violemment, tentèrent de s’approcher du champ de bataille mais ne purent le rejoindre. Aussitôt que la face du Fils Dieu Sang changea, il fut sur le point d’intervenir. Cependant, Wang Shengzi et Qin Chen explosèrent enfin dans un combat saisissant. Les deux personnes, centrés sur elles-mêmes, firent exploser les montagnes lointaines et les fragments de la terre.</w:t>
        <w:br/>
        <w:br/>
        <w:t>Ah !</w:t>
        <w:br/>
        <w:br/>
        <w:t>Un cri fut émis, et on vit le grand poing de Qin Chen qui saisit directement les ailes du Fils du Roi. Sheng Sheng arracha deux ailes de la queue. Derrière le Fils du Roi, il y a deux trous sanglants. Le sang jaillit de l’intérieur en faisant rougir le ciel.</w:t>
      </w:r>
    </w:p>
    <w:p>
      <w:r>
        <w:br w:type="page"/>
      </w:r>
    </w:p>
    <w:p>
      <w:pPr>
        <w:pStyle w:val="Heading1"/>
      </w:pPr>
      <w:r>
        <w:t>Chapitre 35</w:t>
      </w:r>
    </w:p>
    <w:p>
      <w:r>
        <w:t>À ce moment précis, le homme Wang Shengzi était couvert de sang. Il avait scellé deux grandes brèches à sa suite avec le Saint Yuan. Il reculait frénétiquement en hurlant d'horreur : « Seigneur Sang, sauve-moi ! Sauve-moi, Seigneur Sang. »</w:t>
        <w:br/>
        <w:br/>
        <w:t>« Comment cela a-t-il pu arriver ? » Zhou Wusheng et les autres le regardaient, bouche bée.</w:t>
        <w:br/>
        <w:br/>
        <w:t>Ce n'était pas seulement eux deux qui étaient sidérés ; la plupart des saints et des filles de la demeure Guanghan étaient au bord de l'évanouissement. Le contraste était trop grand. Ils savaient que Qin Chen possédait une immense force, mais ils n'avaient pas anticipé un tel niveau de puissance, ce qui était une surprise pour tous.</w:t>
        <w:br/>
        <w:br/>
        <w:t>« Impossible, monseigneur. » De nombreux experts de la demeure Ren Wang étaient figés, impuissants.</w:t>
        <w:br/>
        <w:br/>
        <w:t>« L'homme qui possède les ailes du roi, Wang Shengzi, est plus fort que moi. Même le défunt souverain ne peut l'emporter si facilement. Il pourrait se battre toute une journée et demie sans vaincre ni perdre. Comment Qin Chen aurait-il pu être vaincu en si peu de temps ? Comment cet enfant-là serait-il plus puissant que Wang Shengzi, l'homme de la demeure Prince ? »</w:t>
        <w:br/>
        <w:br/>
        <w:t>Le jeune Tigre Saint du palais Tian Shan rugissait de terreur dans son cœur.</w:t>
        <w:br/>
        <w:br/>
        <w:t>« Veux-tu fuir ? C’est si facile. Puisque je suis là, je vais m’installer près de Ben Shao ! »</w:t>
        <w:br/>
        <w:br/>
        <w:t>Qin Chen était majestueux. Il saisit fermement une paire d’ailes blanches de l’une de ses mains. Les deux ailes tremblaient constamment dans sa poigne et semblaient prêtes à s’envoler. Cependant, il était retenu prisonnier et ne pouvait échapper.</w:t>
        <w:br/>
        <w:br/>
        <w:t>Face au recul de l’Homme Wang Shengzi, Qin Chen tendit l’autre main et lança un coup puissant. Il se transforma en la Main Divine, prête à capturer l’enfant dans sa paume.</w:t>
        <w:br/>
        <w:br/>
        <w:t>Wang Shengzi fut violemment arraché par les ailes de Qin Chen. Sa force diminua considérablement. Il avait subi de graves blessures, son corps empli d’énergie sacrée. Il ne pouvait plus résister à la capture de Qin Chen.</w:t>
        <w:br/>
        <w:br/>
        <w:t>L’enfant du Seigneur Sang finit par émerger.</w:t>
        <w:br/>
        <w:br/>
        <w:t>Son corps se mit à bouger, et les grandes empreintes sanglantes volèrent dans l’air pour exploser contre Qin Chen. En même temps, une série d’ombres sanglantes apparurent dans le ciel, entourant l’enfant du roi et maintenant. Deux ombres sanglantes ressemblant à des Sharif firent office de lumières sanglantes pour sceller les deux trous derrière le fils du roi. En un instant, la lumière sanglante fondit et stoppa l’échange d’essence.</w:t>
        <w:br/>
        <w:br/>
        <w:t>Les blessures furent en fait réparées.</w:t>
        <w:br/>
        <w:br/>
        <w:t>« Bien, bien, vous m’avez sous-estimé. Je ne peux pas croire qu’il y ait une aussi grande fourmi dans l’équipe de la demeure Guanghan. Montrez-moi ce que vous pouvez faire avec cette fourmi. » Le Seigneur Sang brille.</w:t>
        <w:br/>
        <w:br/>
        <w:t>La Main Palmée Divine de Qin Chen trembla et reprit sa forme originelle, libérant une puissance surprenante qui contenait l’atmosphère terrifiante de la tradition extrême ancienne. Elle se heurta à l’énorme empreinte sanglante.</w:t>
        <w:br/>
        <w:br/>
        <w:t>Boom !</w:t>
        <w:br/>
        <w:br/>
        <w:t>Les empreintes sanglantes furent dispersées.</w:t>
        <w:br/>
        <w:br/>
        <w:t>Qin Chen se libéra des lumières brisées, tel un Dieu en chair et en os. Il saisit les ailes de l’Homme-King d’une main. De nombreuses civilisations émergèrent du livre originel en lui, y compris la civilisation de l’Enfermement, la civilisation humaine, la civilisation de forge d’armes et la civilisation originelle.</w:t>
        <w:br/>
        <w:br/>
        <w:t>De nombreuses civilisations, intégrées à la puissance de Qin Chen, bombardèrent le passé contre l’enfant du Seigneur Sang. En même temps, les esprits anciens surprenants affluèrent et les règles spatiales prirent effet, bloquant tout l’espace environnant pour ne pas laisser à l’enfant du Seigneur Sang une chance d’échappée.</w:t>
        <w:br/>
        <w:br/>
        <w:t>« Je suis une fourmi ? Regarde, Ben peut te tuer d’une seule main moins.</w:t>
        <w:br/>
        <w:br/>
        <w:t>Qin Chen lança ses yeux et tua : « Avec les mots que tu as justement dits, aujourd’hui Ben Shao va te tuer devant tout le monde, vivant et mort. »</w:t>
        <w:br/>
        <w:br/>
        <w:t>Qin Chen remplissait son corps de la respiration antique, comme un dieu.</w:t>
        <w:br/>
        <w:br/>
        <w:t>« Palme Sang Yang ! »</w:t>
        <w:br/>
        <w:br/>
        <w:t>L’enfant du Seigneur Sang rugit et lança son propre mouvement de mort. L’empreinte palmée horrible s’éleva au ciel et se transforma en rideau sanglant. Tombant comme une montagne sanglante avec une force incroyable, elle heurta à nouveau la main de Qin Chen. L’explosion du Yuan Sheng créa immédiatement un fort vent et des vagues, et le ciel et la terre émisèrent un cri de douleur.</w:t>
        <w:br/>
        <w:br/>
        <w:t>Qin Chen rugit. Sous les vagues vastes, il avança en posant un pas après l’autre, brisant d’innombrables torrents de couleur sang. En un instant, il se trouva devant l’enfant du Seigneur Sang. Au-dessus de sa tête apparurent le temple sacré de la tradition et le palais Xiaodou. Les flammes multicolores descendirent, transformant le ciel et la terre en océan de flammes étrangers.</w:t>
        <w:br/>
        <w:br/>
        <w:t>« Sept Bocaux Glacés, Palais Xiaodou ! »</w:t>
        <w:br/>
        <w:br/>
        <w:t>L’enfant du Seigneur Sang regarda l’attaque acharnée de Qin Chen d’une seule main, et toute sa spiritualité sacrée fut continuellement oppressée à se contracter. Il était sidéré et reculait de nouveau.</w:t>
        <w:br/>
        <w:br/>
        <w:t>En même temps, il y avait une ombre d’arme sur son corps. L’ombre de l’arme était instable, gravaillonnée d’infinies runes. C’était évidemment un trésor sacré du ciel. Elle apparaissait silencieusement en lui et, lorsqu’un coup était tiré, elle devint soudain une ombre sanglante. Elle perçait même les torrents de feu du ciel infinis en un canal sanglant pour tuer Qin Chen.</w:t>
        <w:br/>
        <w:br/>
        <w:t>« C’est le trésor sacré de l’ancien Seigneur Sang, la magie arme ombre sanglante ! »</w:t>
        <w:br/>
        <w:br/>
        <w:t>En voyant cela, Zhou Wusheng avertit rapidement Qin Chen.</w:t>
        <w:br/>
        <w:br/>
        <w:t>Le visage de Qin Chen ne changea pas. Il l’abattit d’une main. Même s’il regrettait que cette unique arme magique percée a traverse tout avec sa main charnelle.</w:t>
        <w:br/>
        <w:br/>
        <w:t>« Si tu veux mourir, résiste à mon arme magique avec de la chair et du sang. Bon garçon, je ne crois pas que tu puisses résister à mon arme ombre sang et mourir pour moi ! » Lorsque l’enfant du Seigneur Sang vit Qin Chen utiliser sa chair pour saisir son arme magique, il fut à la fois en colère et surpris. Aussitôt que l’arme était balayée, la couleur sanglante de l’arme se condensa soudainement. Il semblait que la lumière sanglante capable de percer les âges et de détruire le ciel et la terre soit sortie pour percuter Qin Chen.</w:t>
        <w:br/>
        <w:br/>
        <w:t>Bien que l’Enfant Sacré ait été rejeté dans le passé, il savait la terreur de Qin Chen lorsqu’il se battait. Sa force était si grande qu’elle n’était comparable à personne. Il y avait un sentiment d’oppression de la mort.</w:t>
        <w:br/>
        <w:br/>
        <w:t>Maintenant, voyant la maladresse de Qin Chen, il brûla immédiatement le Yuan Sheng en lui pour sérieusement blesser Qin Chen et tourner la situation à son avantage.</w:t>
        <w:br/>
        <w:br/>
        <w:t>Dans le vide, main, ombre arme, collision instantanée.</w:t>
        <w:br/>
        <w:br/>
        <w:t>Boom !</w:t>
        <w:br/>
        <w:br/>
        <w:t>L’ombre du Seigneur Sang balayant apparut et tournoya frénétiquement. C’était comme un perce-cylindre électrocuteur pour le ciel et la terre, et l’ombre d’arme aiguë et la lumière sanglante explosèrent. Ce coup était si puissant qu’il pouvait même percer la loi du souverain mineur le plus commun. Xiang Wudi, un fils de rang élevé, pouvait être touché d’une seule balle.</w:t>
        <w:br/>
        <w:br/>
        <w:t>Chaque fois que l’ombre de l’arme tourne, il y a un son perçant et tranchant. Quand ce son se propage et se fait entendre, il produit un sentiment que tout le corps est percé et la source détruite.</w:t>
        <w:br/>
        <w:br/>
        <w:t>On peut imaginer quelles conséquences se produiront si cette terrible arme sanglante est plantée sur un être humain. Comment peut-on pénétrer dans une montagne archaïque et détruire un fragment de terre avec cette arme ? Même le souverain général devrait l’éviter temporairement.</w:t>
        <w:br/>
        <w:br/>
        <w:t>Cependant, la main de Qin Chen soudainement devint extrêmement épaisse. L’esprit ancien épais persistait, se transformant en la main obscure de l’ancien corps. De plus, les règles spatiales flottaient sur la main de Qin Chen, comme s’il échappait à l’infini. Sous l’influence de l’esprit ancien, l’ombre arme était toujours une trace de la main de Qin Chen.</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