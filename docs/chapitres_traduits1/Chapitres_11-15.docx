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11</w:t>
      </w:r>
    </w:p>
    <w:p>
      <w:r>
        <w:t>Tandis que Qin Chen déjouait le blocus de ces dieux terrifiants, il traversa soudainement les cieux.</w:t>
        <w:br/>
        <w:br/>
        <w:t>« Un monstre sous la mer du chaos a été effrayé ! » En survolant le vide, Qin Chen sentit immédiatement que, à cause de la sortie simultanée de nombreux saints par la porte Yumen pour se battre au-dessus de la mer du chaos, ils avaient alerté quelques anciens et terribles monstres qui sommeillaient au fond de cette mer. Aussitôt, les brumes des bêtes sauvages se sont élevées de la mer.</w:t>
        <w:br/>
        <w:br/>
        <w:t>Boom ! Boom !</w:t>
        <w:br/>
        <w:br/>
        <w:t>Je vis le ciel sombre au-dessus de la mer exploser, et les lueurs dorées s'élever vers le ciel, formant une scène où plusieurs centaines de tortues sombres enlacées tournaient au-dessus des cieux. Ces tortues étaient entièrement recouvertes d'une substance incandescente, avec des carapaces dorées et une odeur ancienne. Sur leurs carapaces, on pouvait voir des marques sombres et brillantes, imprégnées de brume chaotique et de pouvoirs célestes. Chaque tortue mesurait plusieurs dizaines de pieds, et leurs yeux rouges lançaient des flammes sombres.</w:t>
        <w:br/>
        <w:br/>
        <w:t>Tandis que Qin Chen les observait, il fut frappé par cette vision : ces tortues sombres incandescentes étaient les descendants des anciens monstres. On disait que la tortue sombre incandescente était une bête sauvage ancienne et redoutée. Elle avait pratiquement disparu en grande partie de la sphère céleste, ne survivant plus que dans quelques zones interdites. Inattendument, dès leur apparition dans le domaine de test, elles se sont affolées.</w:t>
        <w:br/>
        <w:br/>
        <w:t>Centaines d'elles, des bêtes sauvages primitives et dangereuses. Chacune possédait un niveau intermédiaire de sainteté, et elles fonçaient directement sur les saints au-dessus. Ce spectacle était effrayant.</w:t>
        <w:br/>
        <w:br/>
        <w:t>Le ciel s'obscurcit, plusieurs centaines de rounds sombres incandescentes se sont affolées et ont fondu dans le ciel. Les lueurs dorées ont jailli de la mer, et les cieux ont émis un rugissement terrifiant.</w:t>
        <w:br/>
        <w:br/>
        <w:t>Centaines d'anciennes bêtes sauvages, des rounds sombres incandescentes. Elles représentaient une puissance écrasante, presque un groupe complet de bêtes sauvages. Soudainement, elles ont attaqué : certaines des saints n'avaient pas eu le temps de réagir, ils ont été happés et ont poussé des hurlements de terreur.</w:t>
        <w:br/>
        <w:br/>
        <w:t>« Bon ! Centaines de rounds sombres incandescentes, suffisant pour affiner une défense céleste. »</w:t>
        <w:br/>
        <w:br/>
        <w:t>Boom ! Une onde de choc puissante a traversé le ciel. Le ciel sombre s'est instantanément teint de rouge, et Qin Chen a vu d'en haut une figure enroulée dans un vêtement sombre émerger parmi les saints. Il a tendu sa main puissante, et la grande paume sombre s'est abattue du ciel vers terre, déchirant le ciel et la terre sur plusieurs kilomètres. Soudainement, il a happé toutes les centaines de rounds sombres incandescentes dans sa paume.</w:t>
        <w:br/>
        <w:br/>
        <w:t>Bang bang bang !</w:t>
        <w:br/>
        <w:br/>
        <w:t>Sous la grande main sombre, les rounds sombres incandescentes ont explosé une après l'autre.</w:t>
        <w:br/>
        <w:br/>
        <w:t>« C'est le Fils du Dieu Rouge de la Maison Xueyang. »</w:t>
        <w:br/>
        <w:br/>
        <w:t>En voyant cette scène, Qin Chen a reconnu que le Fils du Dieu Rouge de la Maison Xueyang était une incarnation d'un ancien dieu rouge. Il possédait le pouvoir magique anti-céleste de la Maison Xueyang. La main sombre du Dieu Rouge pouvait déchirer le ciel, la terre et même briser un dieu ancien.</w:t>
        <w:br/>
        <w:br/>
        <w:t>De nombreux saints ont été témoins de cette scène. Ils tremblaient de peur. Ils ne pouvaient que reculer, effrayés.</w:t>
        <w:br/>
        <w:br/>
        <w:t>« C'est le Fils du Dieu Rouge. Cette fois, dans la Maison Xueyang, le Fils contre-céleste est l'ennemi de la Maison Guanghan. Ce fils est très puissant. »</w:t>
        <w:br/>
        <w:br/>
        <w:t>De nombreux saints de la Maison Guanghan ont commencé à transpirer en voyant cette scène.</w:t>
        <w:br/>
        <w:br/>
        <w:t>« Hum, quel est le nom de ce Fils du Dieu Rouge ? Ne t'inquiète pas pour lui d'abord. Lorsque tu arrives au fond du domaine de test, tu trouveras l'occasion de t'en prendre à lui et de le briser ! »</w:t>
        <w:br/>
        <w:br/>
        <w:t>Le Saint du Sang froid, Wei Siqing a affiché un regard glacial. Il semblait calculer quelque chose.</w:t>
        <w:br/>
        <w:br/>
        <w:t>Ils ont pensé, mais ils ont continué à avancer. Un bruit de sabots a retenti dans le ciel, un par un, jusqu'au fond de la mer du chaos. Ils ont disparu instantanément.</w:t>
        <w:br/>
        <w:br/>
        <w:t>De nombreux saints volaient en désordre, perdant aussi leurs compagnons. À ce moment-là, où pouvaient-ils se réunir ? Ils pouvaient seulement avancer d'abord, puis revenir pour chercher un moyen de se réunir.</w:t>
        <w:br/>
        <w:br/>
        <w:t>Si quelqu'un regardait en haut, il pouvait voir que la porte du domaine s'ouvrait et qu'une multitude de saints comme des fourmis envahissait le ciel. Ensuite, ils fonçaient dans la grande terre de test.</w:t>
        <w:br/>
        <w:br/>
        <w:t>« Hum, les gens de la Maison Guanghan courent si vite qu'ils ne donnent pas à Ben Shengzi le temps de les tuer. Mais ils ne sont pas pressés.</w:t>
        <w:br/>
        <w:br/>
        <w:t>Ce test a duré trois mois. Tout le monde est dans cette zone. Ben Shengzi ne croit pas qu'ils puissent courir aussi longtemps.</w:t>
        <w:br/>
        <w:br/>
        <w:t xml:space="preserve"> »</w:t>
        <w:br/>
        <w:br/>
        <w:t>Le Fils du Dieu Rouge a capturé centaines de rounds sombres incandescentes. Il a immédiatement affiné des centaines de carapaces sombres incandescentes pour les rassembler et affiner les matériaux de la défense céleste. Ensuite, il est tombé dans le même endroit que Qin Chen.</w:t>
        <w:br/>
        <w:br/>
        <w:t>De son côté, entouré de quelques puissants fils, des gens de la Maison Xueyang, tous très sombres et difficiles à provoquer. Cela donnait l'impression d'une puissance féroce.</w:t>
        <w:br/>
        <w:br/>
        <w:t>Ce groupe de personnes se tenant ici, personne ne ose s'approcher.</w:t>
        <w:br/>
        <w:br/>
        <w:t>« Quels sont les puissants de la Maison Guanghan cette fois ? »</w:t>
        <w:br/>
        <w:br/>
        <w:t>Le Fils du Saint Rouge a senti une odeur de Qin Chen ici, froidement. « Le Maître Ying Shengzi est le plus fort de la Maison Guanghan cette fois, il y a aussi le Fils du Saint Ciel. Ces deux forces sont les plus puissantes. Wei Siqing, la maîtresse aînée de la Maison Guanghan, a des moyens extraordinaires. On dit que sa cultivation est forte. Zhou Wu, le frère aîné martial de la Sainte Ciel, ce fils doit aussi être éliminé. Quant aux autres, ils devraient être quelques-uns des sous-doués. »</w:t>
        <w:br/>
        <w:br/>
        <w:t>Un homme mince et musclé a dit avec un sourire glacial : « La fille sainte de la Maison Guanghan, nous ne pouvons pas l'éliminer à volonté. Une fois qu'elle est tuée, cela conduira inévitablement à une guerre en Da Fu. Cela sera stoppé par les cieux supérieurs.</w:t>
        <w:br/>
        <w:br/>
        <w:t xml:space="preserve"> »</w:t>
        <w:br/>
        <w:br/>
        <w:t>Cependant, si personne au monde ne prend la chance de l'attaquer, ils auront le meilleur moment pour agir.</w:t>
        <w:br/>
        <w:br/>
        <w:t>« Bien, c'est naturel. »</w:t>
        <w:br/>
        <w:br/>
        <w:t>Le Fils du Saint Rouge a écouté avec un rire glacial : « J'ai vu un saint qui agissait dans le ciel autrefois, il a tué l'homme de la demeure ancienne Yuehua en une seule manœuvre. De quel dieu rouge s'agit-il ? »</w:t>
        <w:br/>
        <w:br/>
        <w:t>« L'homme ? » Les personnes autour ont froncé les sourcils, cherchant visiblement des informations : « Cet homme ressemblait à un disciple de la division du Futian de la Maison Guanghan. J'ai entendu dire qu'à part Zhou Wusheng, il y avait plusieurs maîtres forts dans la division du Futian de la Maison Guanghan, notamment Xiang Wudi, qui est dit être le successeur de l'empereur. Il y a aussi Da Zheng, Shuzheng et Sun Tiantong etc. Celui-là devrait en être un, peut-être Xiang Wudai. »</w:t>
        <w:br/>
        <w:br/>
        <w:t>« Bon, même si ces gens appellent Tianjiao dans la Maison Guanghan, ils sont des fourmis devant toi. Ce que nous devons nous soucier de véritables, c'est Wei Siqing et Zhou Wusheng. Ils sont devenus des points chauds. On dit qu'ils ont commencé à affiner le pouvoir du seigneur suprême. C'est difficile à gérer. S'ils parviennent à percer le niveau de l'hegemonie, ce sera plus problématique et il faudra le faire</w:t>
        <w:br/>
        <w:br/>
        <w:t xml:space="preserve"> »</w:t>
        <w:br/>
        <w:br/>
        <w:t>Le groupe a ri sombrement.</w:t>
      </w:r>
    </w:p>
    <w:p>
      <w:r>
        <w:br w:type="page"/>
      </w:r>
    </w:p>
    <w:p>
      <w:pPr>
        <w:pStyle w:val="Heading1"/>
      </w:pPr>
      <w:r>
        <w:t>Chapitre 12</w:t>
      </w:r>
    </w:p>
    <w:p>
      <w:r>
        <w:t>« Si vous considérez ce garçon comme un fils ordinaire de Dieu, vous avez très tort. »</w:t>
        <w:br/>
        <w:br/>
        <w:t>Boom ! À cet instant, un souffle terrifiant descendait. Sous le regard de tous, un groupe de saints puissants s'abattit et rejoignit les rangs de la demeure Xue Yang. L'un des leaders était un homme élégant et puissant, dont la respiration rappelait l'étendue d'une mer infinie, imposant un sentiment profond de répulsion à tous ceux qui l'approchaient.</w:t>
        <w:br/>
        <w:br/>
        <w:t>« Frère Wang ! »</w:t>
        <w:br/>
        <w:br/>
        <w:t>En voyant cet homme, tous les fils de la demeure Xue Yang affichèrent leur dignité. Le fils du dieu du sang se mit à cligner des yeux et éclata de rire.</w:t>
        <w:br/>
        <w:br/>
        <w:t>« Frère Wang semble connaître l'origine de ce garçon ? » Le sourire léger du fils du dieu du sang révélait une pointe d'ironie.</w:t>
        <w:br/>
        <w:br/>
        <w:t>Celui qui était venu n'était pas autre chose que le fils de la demeure Ren, nommé l'Empereur Invisible ! « Vos nouvelles sont en retard. Notre gouvernance Ren possède une couverture oculaire dans le Palais du Ciel Profond. Cette fois, avant la tentative céleste, il a été délibérément enquêté. Ce garçon s'appelle la Poussière Qin. Il est un nouveau recrue travaillant au ciel. Ce que vous appelez l'héritier impérial est invincible, voilà sa véritable nature. »</w:t>
        <w:br/>
        <w:br/>
        <w:t>« Bien qu'il soit dans les rangs, vous ne savez peut-être pas que cet homme a été puni par la Poussière Qin Chen. La répression directe de Qin Chen, en genoux sur place, est devenu un objet d'ironie pour tous. »</w:t>
        <w:br/>
        <w:br/>
        <w:t>« Quoi ? »</w:t>
        <w:br/>
        <w:br/>
        <w:t>De nombreux saints de la demeure Xue Yang furent sidérés en entendant cela et dirent : « L'origine de Qin Chen ? Comment peut-il être si puissant qu'il ait fallu genoux pour implorer grâce ? »</w:t>
        <w:br/>
        <w:br/>
        <w:t>« Je ne connais pas l'origine de ce garçon. Ce que je sais, c'est qu'il a été recruté par le Ciel dans le processus de formation des disciples. Il n'est pas seulement un forgeron, mais il participe également aux examens martiaux. Dans l'évaluation de la tour sainte ancienne menée par le Ciel, il a pénétré directement au neuvième étage. Il est un maître du monde, et même le ministre du Palais du Ciel Profond l'a convoqué. Mais maintenant, dans les travaux au ciel profond, il n'y a plus de place pour lui. »</w:t>
        <w:br/>
        <w:br/>
        <w:t>« Le neuvième étage de la pagode ? »</w:t>
        <w:br/>
        <w:br/>
        <w:t>Tous furent choqués. Ils savaient naturellement que ceux qui pouvaient pénétrer au huitième étage étaient déjà arrogants, tandis que ceux qui atteignaient le neuvième étaient rares dans tout le ciel.</w:t>
        <w:br/>
        <w:br/>
        <w:t>Il n'est donc pas étonnant que ce garçon démontre une puissance terrifiante à ce point.</w:t>
        <w:br/>
        <w:br/>
        <w:t>« Vous n'avez pas besoin d'être surpris. Bien que Qin Chen ait pénétré le neuvième étage, on dit qu'il n'est pas très accompli. Je pense qu'il cherche aussi à exploiter cette tentative céleste pour gagner des occasions et vraiment devenir un géant. » Wang Shengzi esquissa un sourire froid, puis fit glisser un doigt blanc sur sa main, ses yeux étincelant de lumière froide : « Ce garçon est aussi notre cible cette fois. Tant qu'il s'agit des gens de la demeure Guang Han, nous les exterminerons tous. Qin Chen, Wei Siqing et Zhou Wusheng sont ceux que nous devons tuer cette fois. Tous les talents de la demeure Guang Han périront, et dans mille ans, sa renommée s'étiolera à jamais. Ce ne sera pas d'aide pour les Terriens. Lorsque l'heure sonnera, la demeure de Ren Wang et la vôtre de Xue Yang pourront les intégrer sans effort. »</w:t>
        <w:br/>
        <w:br/>
        <w:t>« Ha ha ha, voilà une bonne nouvelle ! »</w:t>
        <w:br/>
        <w:br/>
        <w:t>Les gens de la demeure Xue Yang et de Ren Wang furent tous rieurs, affichant une grimace sinistre. « Allons-y. Les gens de la demeure Guang Han sont partis, mais ils devraient être près du chaos océanique. Nous ne pouvons pas les atteindre facilement, il est donc préférable de chercher de l'aide. Mieux vaut les frapper d'un seul coup, sans leur laisser de chances à Wei Siqing, Zhou Wusheng et les autres pour s'échapper. »</w:t>
        <w:br/>
        <w:br/>
        <w:t>Floc ! Floc !</w:t>
        <w:br/>
        <w:br/>
        <w:t>Ce groupe, levé du ciel, où ils étaient passés, laissa derrière un pouvoir indomestissable et une force surprenante, faisant fuir la foule.</w:t>
        <w:br/>
        <w:br/>
        <w:t>Au-dessus du chaos océanique, Qin Chen et ses compagnons volaient à toute vitesse. Dans l'espace environnant, un souffle puissant déferlait partout.</w:t>
        <w:br/>
        <w:br/>
        <w:t>Et plus bas dans le chaos océanique, un souffle terrifiant se lève aussi. L'apparition de Qin Chen a déjà alerté les existences puissantes dans le chaos océanique, et une ancienne bête forte et ancienne se manifeste progressivement.</w:t>
        <w:br/>
        <w:br/>
        <w:t>Boom ! Boom ! Qin Chen et ses collègues virent que des saints innombrables se battaient les uns contre les autres, et il y avait de nombreux endroits au-dessus du chaos océanique où les combats s'engageaient. De plus, certains saints avaient infiltré le chaos océanique pour chercher des trésors, dévalisant et tuant les monstres. Les vagues énormes de la surface produisaient des destructions et des ravages partout. En même temps, d'en bas, une respiration de veine sainte montait du ciel, emplie de la puissance céleste.</w:t>
        <w:br/>
        <w:br/>
        <w:t>Ces veines saintes, contenant l'atmosphère chaotique du chaos océanique, ne peuvent être directement forgées, mais après la forge, elles peuvent aussi être absorbées. Il faut du temps pour les faire sortir dans le monde extérieur, ce qui en fait une richesse considérable susceptible de provoquer un conflit entre les forts.</w:t>
        <w:br/>
        <w:br/>
        <w:t>De nombreux saints sont en train de chercher des richesses dans le chaos océanique. La scène est extrêmement spectaculaire. À distance, Qin Chen ressentait aussi le combat qui se déroulait ici. Sa puissance d'âme couvrit instantanément une aire infinie, et il vit que partout dans la zone maritime et au fond de l'océan, des mains géantes étaient partout en action, toutes issues des visions miraculeuses de saints se battant les uns contre les autres.</w:t>
        <w:br/>
        <w:br/>
        <w:t>Parmi elles, certains des saints sommités étaient attrapés directement par une grande main. Il y avait trois ou cinq veines saintes primitives, et quelques-unes étaient encore faibles en culture. Ils se réunissaient aussi, pouvant gagner quelques avantages sans perdre de terrain.</w:t>
        <w:br/>
        <w:br/>
        <w:t>« C'est vraiment la mise à mort des loups affamés. Ils sont tous fous. »</w:t>
        <w:br/>
        <w:br/>
        <w:t>Qin Chen soupira, ces saints sommités sont les experts de tous les grands camps, mais maintenant ils se battent avec des débutants. Bien que ces veines saintes primitives du fond de la mer soient très attractives, ce qui donne à Qin Chen un désir d'en piller sans restraint, il résista et ne s'y mêla pas. Il évita plutôt ce lieu trouble.</w:t>
        <w:br/>
        <w:br/>
        <w:t>De toute façon, il y a beaucoup de trésors dans la terre d'épreuve ; certaines veines saintes primitives ne manquent pas. Après tout, toutes les veines saintes primitives ici sont polluées par le chaos océanique et ont besoin d'être forgées. En fait, au plus on peut en refaire un tiers des veines saintes primitives de niveau inférieur du ciel, tandis que 50 à 100 veines saintes inférieures primitives peuvent être transformées en une veine sainte primitive de niveau moyen.</w:t>
        <w:br/>
        <w:br/>
        <w:t>C'est-à-dire qu'au contraire, s'ils attrapent cela, il y a trois ou cinq veines saintes primitives de niveau inférieur du ciel. Mais si on veut vraiment calculer, cela représente au moins plus d'une centaine équivalentes à une veine sainte primitive de niveau moyen du ciel.</w:t>
        <w:br/>
        <w:br/>
        <w:t>Ceux de Qin Chen sont sept ou huit, veines saintes primitives et extorsions d'édifices anciens. Comment pourrait-il gaspiller son temps ici.</w:t>
        <w:br/>
        <w:br/>
        <w:t>Il est évident que ceux qui convoitent ces veines saintes primitives ordinaires sont des saints de forces ordinaires avec une vision limitée. « Jeune frère martial Qin Chen, ne regarde pas. Viens avec moi. J'ai eu une information autrefois. Je sais qu'il y a un endroit spécial au fond de la terre d'épreuve. Il est très probable que se trouve là un trésor puissant, et même une veine sainte primitive céleste. Si nous y allons ensemble, nous pourrons probablement la pénétrer et en tirer de gros bénéfices. »</w:t>
        <w:br/>
        <w:br/>
        <w:t>Zhou Wusheng dit cela d'un côté. Autour de Qin Chen, Zhou Wusheng et Xu Yue étaient toujours présents. Daozhengzhi, Suzheng et Sun Tiantong suivaient de près. Dans ce chaos, personne n'a disparu, mais Xiang Wudi reste introuvable ; il ne savait pas où il avait disparu.</w:t>
        <w:br/>
        <w:br/>
        <w:t>Cette aventure les conduisit tous à naviguer dans le tumulte, où ils découvrirent que même les plus puissants pouvaient être pris dans des filets de trésors, et que la véritable richesse ne réside pas seulement dans les veines saintes primitives du fond, mais aussi dans la stratégie et l'opportunité. Ils continuèrent leur chemin au-dessus du chaos, où les combats pourraient encore éclater à tout moment.</w:t>
      </w:r>
    </w:p>
    <w:p>
      <w:r>
        <w:br w:type="page"/>
      </w:r>
    </w:p>
    <w:p>
      <w:pPr>
        <w:pStyle w:val="Heading1"/>
      </w:pPr>
      <w:r>
        <w:t>Chapitre 13</w:t>
      </w:r>
    </w:p>
    <w:p>
      <w:r>
        <w:t>Le lieu de l’épreuve n’était pas clair pour Qin Chen. À entendre Zhou Wusheng prononcer cela, ses yeux se figèrent soudainement.</w:t>
        <w:br/>
        <w:br/>
        <w:t>C’était la Veine Sacrée Primitive, appartenant au Saint céleste de Rang Suprême. C’était ce dont il avait le plus besoin en cet instant précis. Si jamais il parvenait à l’atteindre, sa cultivation pourrait bien franchir un palier supérieur.</w:t>
        <w:br/>
        <w:br/>
        <w:t>Toujours est-il que désormais il n’y avait plus de recoin où s’enfuir. Puisque Wusheng a déjà perçu la présence de puissants adversaires cette semaine, il était préférable d’accompagner les travaillers dans leur progression.</w:t>
        <w:br/>
        <w:br/>
        <w:t>Qin Chen ne redoutait pas ces individus tissant des pièges. Avec sa puissance, c’était lui le seul à calculer les autres, et personne ne pouvait réellement calculer ses mouvements.</w:t>
        <w:br/>
        <w:br/>
        <w:t>« Partons ! » Un groupe d’hommes se mit en vol et fila à grande vitesse. En chemin, Qin Chen étudia attentivement les cieux et la terre. Il constata que le lieu de l’épreuve était extrêmement particulier. Il semblait se trouver dans un endroit mystérieux du Ciel, à l’orée d’une barrière entre le véritable Ciel et le monde terrestre. Sans l’artère Yumentong, on ne pouvait sortir du tout de là ; enfermés à perpétuité.</w:t>
        <w:br/>
        <w:br/>
        <w:t>Zhou Wusheng connaissait parfaitement le lieu de l’épreuve. Il mena un groupe d’hommes qui travaillaient dans le ciel et fila directement vers les profondeurs de la Mer Caotique.</w:t>
        <w:br/>
        <w:br/>
        <w:t>Le long du chemin, ils progressèrent très rapidement. Ils sentirent qu’au-dessous il y avait de nombreux monstres puissants et veines sacrées. Cependant, ils ne s’y attardèrent pas, ni n’usèrent leurs mains pour récolter des trésors. Ils continuèrent leur avancée, tous étant de purs hommes du monde. Ceux-ci n’étaient pas intéressés par ces trésors et ne voulaient pas gaspiller de temps. C’était un processus d’urgence, une course contre la montre.</w:t>
        <w:br/>
        <w:br/>
        <w:t>Si les puissances de Xueyang et d’autres forces parvenaient à obtenir le trésor lourd en premier et à franchir la barrière régnante, tous seraient dans une position dangereuse.</w:t>
        <w:br/>
        <w:br/>
        <w:t>Leur priorité absolue était de sortir de cette mer caotique et d’atteindre la première terre continentale afin de trouver cet endroit particulier.</w:t>
        <w:br/>
        <w:br/>
        <w:t>« Houhou, houhou, houhou ! »</w:t>
        <w:br/>
        <w:br/>
        <w:t>Soudain, toute la mer résonna des pleurs et cris de détresse. Des milliers de nuages noirs couvrirent toute la mer, formant une épaisseur de plusieurs couches d’éther.</w:t>
        <w:br/>
        <w:br/>
        <w:t>« Non, c’est un tourbillon caotique. C’est une tempête d’extinction spéciale dans la mer caotique. Ce ne sont pas des simples tempêtes ordinaires. En réalité, il y a d’innombrables monstres caotiques à l’intérieur. Fais attention ! »</w:t>
        <w:br/>
        <w:br/>
        <w:t>Le visage de Zhou Wusheng changea et il rugit.</w:t>
        <w:br/>
        <w:br/>
        <w:t>Ce moment-là, Qin Chen vit aussi les tourbillons sombres s’étendre. La tempête déferla sur terre et ciel, semblant faire tomber l’espace dans une obscurité instantanée. Les eaux sombles en dessous tournaient sauvagement, avec de nombreux courants et ouragons. De l’eau sombre surgissaient des monstres, les horribles tourbillons caotiques ne produisant aucun impact sur eux, mais causant d’énormes dégâts aux guerriers humains. Maintenant, Qin Chen et les autres hommes du travailleurs faisaient face à de tels mauvais tourbillons, tempêtes caotiques. Même des personnes puissantes comme Zhou Wusheng devaient changer de couleur, car personne ne savait ce qu’il y avait à l’intérieur. C’était comme un enfer purgatoire qui venait. Qin Chen pouvait voir que la mer en dessous, le ciel couvert de tourbillons infinis. Partout des typhoons déferlaient. Le soleil et la lune n’étaient pas visibles, des dragons deau montaient du ciel. Dans les tourbillons sombres, on pouvait voir des ombres de monstres effroyables.</w:t>
        <w:br/>
        <w:br/>
        <w:t>Dans la mer caotique, il y avait d’innombrables veines sacrées primitives, qui naissaient naturellement en nombreuses et puissantes créatures marines.</w:t>
        <w:br/>
        <w:br/>
        <w:t>BOUM !</w:t>
        <w:br/>
        <w:br/>
        <w:t>La tempête approchait ! En même temps, Qin Chen vit qu’il y avait d’innombrables poissons volants noirs dans la tempête. Ces poissons possédaient des vertèbres acérées partout sur leur corps, entièrement sombre couvert d’une légère couleur bleu. Quand ils vit Qin Chen et ses compagnons, un par un, ils hurlèrent comme des spectres en pleurant. Ils étaient terrifiants et firent feu de leurs vertèbres acérées partout sur leur corps.</w:t>
        <w:br/>
        <w:br/>
        <w:t>Fouet ! Fouet !</w:t>
        <w:br/>
        <w:br/>
        <w:t>Ces vertèbres acérées, extrêmement terrifiantes et de puissance effrayante, vinrent directement à Qin Chen et ses compagnons, comme des pommiers dans une tempête de neige. Ces monstres vinrent aussi tuer Qin Chen et ses compagnons.</w:t>
        <w:br/>
        <w:br/>
        <w:t>Qin Chen appartenait à un groupe d’hommes extrêmement orgueilleux du monde. Dans la tempête caotique, le souffle de la loi des Saints célestes agissait comme une lanterne, attirant les monstres. C’était comme un requin sentant le sang.</w:t>
        <w:br/>
        <w:br/>
        <w:t>Même au fond de la mer, il y avait quelques monstres puissants projetant des idées.</w:t>
        <w:br/>
        <w:br/>
        <w:t>Hum !</w:t>
        <w:br/>
        <w:br/>
        <w:t>Des poissons volants noirs, mêlés dans la tempête, envahissaient en nombre infime comme une procession de cendres. Tous les genres de magie, lumière noire, puissance caotique, formèrent une grande armée capable de réduire des gens en confettis.</w:t>
        <w:br/>
        <w:br/>
        <w:t>« Le lieu de l’épreuve est vraiment rempli de dangers. » Qin Chen, sous les innombrables vertèbres acérées, ne changea pas du tout de couleur. Le souffle antique se déplaçait. La forme sacrée primitive apparaissait. Puis il souffla d’un coup. Quand apparemment innombrables tourbillons firent surface, il brisa directement l’attaque acérée des poissons. Puis sa force se répandit dans toutes les directions, déchirant et brisant. Des milliers de poissons volants noirs et de monstres furent déchirés complètement sur place, transformés en esprits démoniaques et collectés par Qin Chen pour être absorbés.</w:t>
        <w:br/>
        <w:br/>
        <w:t>Cependant, l’esprit de ces monstres était très chaotique. Pour Qin Chen, cela ne pouvait être qu’un petit complément d’aide, mais il ne pouvait obtenir une grande supplémentation.</w:t>
        <w:br/>
        <w:br/>
        <w:t>Qin Chen n’avait pas envie d’améliorer lui-même en avalant ces monstres. Il affina leurs forces, ne servant qu’à comprendre la mer caotique et sa puissance, ainsi à renforcer sa compréhension de la Voie céleste. De plus, la cultivation de ces poissons n’était pas haute. Un grand nombre de poissons volants noirs et de monstres furent tués par Qin Chen avec sa technique de réparer le ciel, puis inhalés dans la plaque de jade céleste de terre. Quelle que soit l’abondance de poissons et de monstres tués, ils ne pouvaient être comparés à affiner un géant du monde.</w:t>
        <w:br/>
        <w:br/>
        <w:t>Qin Chen était plus habitué à comprendre la Voie céleste, exercer leur magie. Zhou Wusheng et les autres experts ne craignaient pas de perdre. Ils proposèrent répétitivement leurs propres méthodes pour s’étonner du ciel. Des milliers de monstres marins furent tués et transformés en brume noire, tombant.</w:t>
        <w:br/>
        <w:br/>
        <w:t>Ce groupe de monstres marins n’était pas chanceux. S’ils avaient rencontré d’autres saints, combinés avec la tempête caotique, ils auraient pu s’entretuer mutuellement et dévorer le sang humain.</w:t>
        <w:br/>
        <w:br/>
        <w:t>Malheureusement, ils rencontrèrent Qin Chen et ses compagnons. Ils étaient les meilleurs des saints locaux de nombreux endroits. Ils devaient retourner en vain. Parmi la troupe, il y a une autre personne très excitée, c’est Daozhengzhi. On dit qu’il obtint l’héritage de la Primalité Caotique et pratique l’art caotique. Dans cette mer caotique, c’est comme un poisson dans l’eau, un tigre aux ailes rugissant et rugissant, chaque coup pouvant descendre,</w:t>
        <w:br/>
        <w:br/>
        <w:t>tuant un grand nombre de monstres marins.</w:t>
        <w:br/>
        <w:br/>
        <w:t>Pendant le combat, il regarda provocativement Qin Chen et ses yeux étincelèrent. S’il n’y avait pas eu l’attention de Zhou Wusheng, il aurait aimé combattre à nouveau avec Qin Chen et trouver le champ maintenant.</w:t>
        <w:br/>
        <w:br/>
        <w:t>BOUM !</w:t>
        <w:br/>
        <w:br/>
        <w:t>Après avoir combattu pendant environ trente minutes, ces poissons et monstres finirent par savoir quitter. Ils s’enfuirent comme des oiseaux et cendres, disparurent en un instant d’œil.</w:t>
        <w:br/>
        <w:br/>
        <w:t>Qin Chen tua autant de personnes pour si longtemps. Ils tuèrent au moins un million de poissons volants noirs et de monstres. Mais pour l’armée de poissons et de monstres, il semble qu’il n’y ait pas beaucoup moins.</w:t>
        <w:br/>
        <w:br/>
        <w:t>Personne ne sait à quel point les poissons et monstres sont gros, juste comme un rideau céleste. « Continuons à avancer. Puisque nous sommes dans la tempête caotique, il faut continuer à avancer sans cesse, espérant en sortir aussi vite que possible. De plus, il y a quelques trésors dans la mer caotique. Si nous pouvons tuer quelques monstres géants spéciaux, nous pourrions aussi les utiliser. » Zhou Wusheng cria la voix.</w:t>
      </w:r>
    </w:p>
    <w:p>
      <w:r>
        <w:br w:type="page"/>
      </w:r>
    </w:p>
    <w:p>
      <w:pPr>
        <w:pStyle w:val="Heading1"/>
      </w:pPr>
      <w:r>
        <w:t>Chapitre 14</w:t>
      </w:r>
    </w:p>
    <w:p>
      <w:r>
        <w:t>« Allons !</w:t>
        <w:br/>
        <w:br/>
        <w:t>Un groupe de personnes se sont levées et sont enfuies rapidement en direction des profondeurs de l’océan, tuant leur chemin. La tempête de chaos infinie les enveloppa toutes, incessamment déferlant, et un monstre marin émergeait de plus en plus fréquemment dans le chaos.</w:t>
        <w:br/>
        <w:br/>
        <w:t>Parmi elles, certaines profitèrent de cette tempête chaotique pour naviguer et chasser d’autres monstres.</w:t>
        <w:br/>
        <w:br/>
        <w:t>Roar ! (Un rugissement, peut-être une exclamation de combat)</w:t>
        <w:br/>
        <w:br/>
        <w:t>Qin Chen vit du coin de l’œil un cachalocéros d’une largeur de plusieurs milles. Il se dressait des profondeurs du chaos, dévorant un nombre considérable de monstres pour s’incarminer en puissance.</w:t>
        <w:br/>
        <w:br/>
        <w:t>« C’est le cachalocéros. Prenez garde. Si vous le dérangez, ce sera un combat acharné. »</w:t>
        <w:br/>
        <w:br/>
        <w:t>Zhou Wusheng dit avec prudence. Qin Chen considéra ce cachalocéros magique et perçut sa puissance terrible. C’était évidemment un monstre marin proche du niveau d’Omniscient en fin de phase Tian Sheng, terrifiant. Malheureusement, le Qi chaotique présent en lui n’avait aucun effet sur Qin Chen. Sinon, il eût livré un combat majeur, l’aurait détruit et sublimé.</w:t>
        <w:br/>
        <w:br/>
        <w:t>Après la moitié d’une journée, ils n’avaient pas idée de combien de milles ils avaient traversés dans le chaos. Ils ne voyaient toujours aucune terre en face d’eux. La mer inférieure contenait une puissance plus terrifiante.</w:t>
        <w:br/>
        <w:br/>
        <w:t>« Il semble que nous allions profondément dans le chaos, mais cela n’est pas grave. Le chaos est limité en portée. Je perçois qu’il doit y avoir un continent plus avant à travers cette zone. »</w:t>
        <w:br/>
        <w:br/>
        <w:t>Xu Yue cligna des yeux, la sainte chair de lumière se déplaçait avec la majesté d’un dieu-saint. Il semblait communiquer avec les ténèbres voidales pour chercher la position du continent.</w:t>
        <w:br/>
        <w:br/>
        <w:t>Hum !</w:t>
        <w:br/>
        <w:br/>
        <w:t>Dans cette tempête de chaos, à ce moment précis, se tenaient des centaines d’ombres tonitruantes.</w:t>
        <w:br/>
        <w:br/>
        <w:t>Gig-a ! Gig-a ! Une série de rugissements aigus retentirent. Un hurlement sonore, le chaos déferlant, un chef noir mais le corps empli de démoniaques tonitruants. Ces oiseaux-là, tous grands, emplis de près de Zhang long[1], le point crucial étant que leur dos avait poussé un paire d’ailes tonitruantes, émettant une forte haleine.</w:t>
        <w:br/>
        <w:br/>
        <w:t>Surprenant, les chefs tous avaient la cultivation d’Omniscients médians de géants.</w:t>
        <w:br/>
        <w:br/>
        <w:t>Un groupe de monstres formé par ces Aigleaux tonitruants. « Attention, voici le chaos thunderbird[2], l’un des groupes de monstres plus puissants dans le chaos. Ils possèdent la puissance tonitreuse et ont un sens du chaos en eux. Ils tuent partout dans la tempête et chassent d’autres monstres. Une fois rencontrés des êtres humains, ils s’en donneront aussi un morceau. »</w:t>
        <w:br/>
        <w:br/>
        <w:t>Dès qu’il vit l’armée d’aigleaux tonitruants dans la tempête, Zhou Wusheng le rappela aussitôt.</w:t>
        <w:br/>
        <w:br/>
        <w:t>« Ha ha, ce chaos thunderbird a un bon sens du chaos. Cela m’est très utile pour pratiquer le chaos. Acceptez-le ! »</w:t>
        <w:br/>
        <w:br/>
        <w:t>Dao Zhengzhi[3] cligna des yeux et bondit excité. Une longue rivière de chaos se déchaina. Soudain, la longue rivière effrayante de chaos devint un océan immense, déferla dans l’air et explosa directement sur l’armée d’aigleaux chaotiques.</w:t>
        <w:br/>
        <w:br/>
        <w:t>Gig-a ! Gig-a ! Tous les aigleaux chaotiques hurlèrent soudainement, montrant une lueur furieuse et tout leur corps explosa en une dense lumière tonitreuse, ce qui bloqua effectivement l’attaque de Dao Zhengzhi. Bien que près de dix aigleaux chaotiques soient explosés, et qu’ils en eurent avalé d’infinies quantités de chaos par la puissance de Dao Zhengzhi, comparés à l’armée d’aigleaux chaotiques, ce fut une goutte dans un océan.</w:t>
        <w:br/>
        <w:br/>
        <w:t>« Comment cela est-il possible ? Ce coup-là n’a tué que près de dix aigleaux chaotiques ? »</w:t>
        <w:br/>
        <w:br/>
        <w:t>Dao Zhengzhi fut surpris. Il était si puissant qu’il ne pouvait tuer un seul aigleau chaotique avec une attaque unique. Il ne pouvait pas ne pas être choqué. « Ces aigleaux chaotiques ont la puissance tonitreuse en eux, c’est la lumière tonitreuse du chaos dans la tempête de chaos. Ils ont aussi le pouvoir du chaos. Par conséquent, votre attaque ne les blessait pas beaucoup. Vous êtes trop imprudent pour être jugé par la méthode Dao Zhengzhi. De cette manière, nous serons sûrement observés par ces aigleaux chaotiques. »</w:t>
        <w:br/>
        <w:br/>
        <w:t>Xu Yue dit avec un visage méprisant.</w:t>
        <w:br/>
        <w:br/>
        <w:t>Effectivement, l’attaque de Dao Zhengzhi fit sortir la violence de nombreux aigleaux chaotiques qui étaient déjà en train de les observer, et tous se mirent à déferler.</w:t>
        <w:br/>
        <w:br/>
        <w:t>« Guerrier humain, tuez-les ! »</w:t>
        <w:br/>
        <w:br/>
        <w:t>Ces aigleaux chaotiques poussèrent des hurlements stridents, même les dieux de la méthode Daoïste[4] en vinrent. Soudain, ces aigleaux formèrent un grand nombre et devinrent une puissante lumière tonitreuse, fonçant sur Qin Chen et ses compagnons. Les monstres de cet endroit d’essai étaient très intelligents, ils ne différaient guère des humains. Ils savaient utiliser la méthode d’array et incarminer la puissance tonitreuse. Soudain, les aigleaux devinrent un énorme filet de lumière tonitreuse dans la tempête. Ils s’unirent pour former un énorme filet de lumière tonitreuse qui couvrait tous.</w:t>
        <w:br/>
        <w:br/>
        <w:t>« Pas bon ! »</w:t>
        <w:br/>
        <w:br/>
        <w:t>Tous furent choqués. La puissance du filet de lumière tonitreuse était si terrifiante qu’elle envoyait une haleine d’étouffement.</w:t>
        <w:br/>
        <w:br/>
        <w:t>« Combattons-nous et tuons ces aigleaux. »</w:t>
        <w:br/>
        <w:br/>
        <w:t>Zhou Wusheng tonna.</w:t>
        <w:br/>
        <w:br/>
        <w:t>Boom !</w:t>
        <w:br/>
        <w:br/>
        <w:t>Sans attendre qu’il ait ouvert la bouche, Dao Zhengzhi avait déjà réagi. La route était en chaos, le fleuve déferlait sans cesse. Soudain, il fut couvert et pressé.</w:t>
        <w:br/>
        <w:br/>
        <w:t>Mais cette fois, le filet de lumière tonitreuse était extrêmement terrifiant. Il résista même à son long fleuve de chaos. Ces aigleaux ont la nature du chaos, donc ils ne craignent pas naturellement l’attaque de la puissance de chaos, et ils rugissent fièrement contre Dao Zhengzhi.</w:t>
        <w:br/>
        <w:br/>
        <w:t>« Ridicule ! » Dao Zhengzhi se moque. Un pont noir apparaît devant lui, c’est le Naihe Bridge[5]. Soudain, il se tient sur le haut pont de Naihe. L’attaque des aigleaux chaotiques ne peut plus s’en approcher de lui. Mais il utilise la puissance du Naihe Bridge pour percer les néants et tuer tous les aigleaux chaotiques. Soudain, un groupe d’aigleaux chaotiques fut continuellement tué, et la puissance de chaos en eux fut absorbée par Dao Zhengzhi. Il était évident pour tous que la puissance de Dao Zhengzhi s’améliorait et se complétait lentement, et l’atmosphère de chaos devenait plus profonde.</w:t>
        <w:br/>
        <w:br/>
        <w:t>« Dans le chaos, cette méthode Dao est vraiment une augmentation de sa puissance. »</w:t>
        <w:br/>
        <w:br/>
        <w:t>Les autres voyant ce spectacle eurent un éclat froid dans les yeux.</w:t>
        <w:br/>
        <w:br/>
        <w:t>« Faisons-le aussi. »</w:t>
        <w:br/>
        <w:br/>
        <w:t>Voyant cela, Zhou Wusheng rugit et tua le général. Qin Chen n’est pas poli naturellement. Ces monstres d’aigleaux chaotiques sont sous pression, mais pour lui, ce ne sont que de la poudre aux yeux. Son intention de tuer est au meilleur lorsqu’il combat un tel nombre d’aigleaux. Une seule attaque fait disparaître plus de dix malfaiteurs. Après que ces aigleaux chaotiques explosent, ils se retournent en lumière tonitreuse et s’incarnent dans le poing de Qin Chen.</w:t>
        <w:br/>
        <w:br/>
        <w:t>C’est un vrai tonique !</w:t>
        <w:br/>
        <w:br/>
        <w:t>« La lumière tonitreuse, un peu intéressante. Elle a l’air de chaos mais aussi une saveur de punition et de violence. Cela a un certain tonique pour ma puissance tonitreuse. »</w:t>
        <w:br/>
        <w:br/>
        <w:t>Qin Chen s’exclama et tua plus de dix aigleaux chaotiques d’un seul coup. La puissance tonitreuse, le sang épais immense, et l’atmosphère de chaos envahirent son corps. Aussitôt, une chaleur douce coula dans ses veines. En particulier, la puissance tonitreuse en lui fut très bénéfique.</w:t>
      </w:r>
    </w:p>
    <w:p>
      <w:r>
        <w:br w:type="page"/>
      </w:r>
    </w:p>
    <w:p>
      <w:pPr>
        <w:pStyle w:val="Heading1"/>
      </w:pPr>
      <w:r>
        <w:t>Chapitre 15</w:t>
      </w:r>
    </w:p>
    <w:p>
      <w:r>
        <w:t>Ces aigles tonitruants du chaos, engagés dans un conflit incessant au sein de l'ouragan chaotique, nés avec une conception artistique de la destruction et combinant l'effroyable puissance du chaos et de la foudre, ont été annihilés par Qin Chen. Tout leur être est intégré en lui, et les bénéfices sont profonds comme une marée intarissable.</w:t>
        <w:br/>
        <w:br/>
        <w:t>« Si je peux absorber toutes ces aigles tonitruantes du chaos, ma puissance de foudre ne saurait tarder d’être améliorée. »</w:t>
        <w:br/>
        <w:br/>
        <w:t>Des milliers de figures hésitaient, perdues dans la confusion. Soudain, le corps entier de Qin Chen explosa comme une tempête déchaînée. Ses pores, innombrables, exhalèrent un éclat de tonnerre terrifiant. En un instant, dans une étendue de plusieurs milliers de lieues couverte par le chaos océanique, toutes les aigles tonitruantes du chaos furent emprisonnées par cette onde de foudre, et la puissance terrifiante se précipita dans leurs chairs pour former une boule sombre d’éclat tonitruant, pénétrant immédiatement dans son corps.</w:t>
        <w:br/>
        <w:br/>
        <w:t>BOUM ! BOUM ! Après avoir entendu les bruits d’explosion, des milliers d’aigles tonitruantes furent déchirées par la lumière de Qin Chen. Les fluides essentiels et les forces chaotiques qu’elles libéraient en mourant furent absorbés par lui, mugissant comme une marée infernale.</w:t>
        <w:br/>
        <w:br/>
        <w:t>Se transformant en un globe sombre d’éclat tonitruant, il pénétra soudainement en lui-même.</w:t>
        <w:br/>
        <w:br/>
        <w:t>Zi-zizi !</w:t>
        <w:br/>
        <w:br/>
        <w:t>Le corps de Qin Chen, illuminé par une lueur tonitruante, semblait soudainement celui d’un dieu de la foudre.</w:t>
        <w:br/>
        <w:br/>
        <w:t>« Gaa-gaa ! »</w:t>
        <w:br/>
        <w:br/>
        <w:t>« Fuyez ! »</w:t>
        <w:br/>
        <w:br/>
        <w:t>« Ce guerrier humain est terrible ! »</w:t>
        <w:br/>
        <w:br/>
        <w:t>Sous l’attaque de Qin Chen, plus de dix pour cent des aigles tonitruantes furent annihilées. Voyant ce spectacle, les autres aigles du chaos prirent la fuite effrayées.</w:t>
        <w:br/>
        <w:br/>
        <w:t>« Partout où tu iras, laisse-moi passer. » Qin Chen bondit et se changea en lueur tonitruante, traversant les chairs sombres des aigles. Un grand nombre d’aigles tonitruantes furent effacées par lui, puis englouties et absorbées dans son être. En quelques instants, les aigles denses et nombreuses sur le champ de bataille devinrent vides. Seules une poignée des milliers initiales survivirent à la poussière de destruction, leurs forces absorbées et intégrées en lui.</w:t>
        <w:br/>
        <w:br/>
        <w:t>Zi-zizi !</w:t>
        <w:br/>
        <w:br/>
        <w:t>Dans le corps de Qin Chen, une boule terrifiante se forma, créant en lui un sentiment d’une puissance effroyable.</w:t>
        <w:br/>
        <w:br/>
        <w:t>« Quel sort est-ce ? Si dangereux ? »</w:t>
        <w:br/>
        <w:br/>
        <w:t>Zhao Wusheng et les autres furent sidérés. Ils voulaient aussi détruire ces aigles tonitruantes pour voir s’il y avait des gains. Ils n’avaient pas anticipé que Qin Chen aurait pu annihiler et absorber la plupart en si peu de temps. Dao Zhengzhi était furieux, ses tempes gonflées et ses yeux pleins de lumière féroce. Ces aigles étaient également bénéfiques pour lui, mais en si peu de temps, il n’avait que le temps d’annihiler et d’absorber quelques centaines, tandis que les autres aigles étaient englouties par Qin Chen. Comment ne pas être déprimé et en colère ? Cependant, il n’osa pas le dire, car selon les règles générales, même lui ne pouvait anéantir autant d’aigles en un instant. Même avec la brève alliance de Naihe, il aurait fallu le faire progressivement. Au moins plusieurs heures pour éliminer tous les milliers d’aigles du chaos.</w:t>
        <w:br/>
        <w:br/>
        <w:t>Pourtant, Qin Chen avait accompli cela en un instant, ce qui montrait sa fureur.</w:t>
        <w:br/>
        <w:br/>
        <w:t>S’il le désirait encore, il ne pourrait que se détruire lui-même ; en conséquence, il devait avaler sa colère.</w:t>
        <w:br/>
        <w:br/>
        <w:t>« Ce jeune maître a été le premier. Pourrons-nous blâmer quelqu’un ? Ces aigles tonitruantes du chaos sont très utiles pour la puissance de foudre de ce petit cultivateur, donc il n’y a pas d’autre choix. »</w:t>
        <w:br/>
        <w:br/>
        <w:t>Qin Chen absorba toutes les forces des aigles en lui, puis ouvrit ses yeux et dit à voix haute.</w:t>
        <w:br/>
        <w:br/>
        <w:t>Zhao Wusheng muait de stupeur, sans savoir quoi penser. Il avait annihilé tout cela ; qu’avaient-ils à dire ? De plus, ces aigles n’étaient pas d’une grande utilité pour eux.</w:t>
        <w:br/>
        <w:br/>
        <w:t>« Bien sûr, jeune frère martial Qin. Il est naturel que vous puissiez chercher des trésors dans la place d’épreuve. En vérité, en sachant que jeune frère Qin a annihilé l’assaillant de cette manière, nous ne pouvons que le respecter. Comment oserions-nous blâmer quelqu’un ? » Zhao Wusheng rit, « en tout cas, il y a d’autres monstres plus féroces. De nombreuses richesses dans la place d’épreuve. Si vous le savez, jeune frère Qin devrait nous le dire dès que possible. Nous allons ensemble détruire toutes ces aigles tonitruantes du chaos, ne les laissant pas s’échapper et être absorbées. »</w:t>
        <w:br/>
        <w:br/>
        <w:t>« Ce n’est pas nécessaire. Si vous les avez annihilés si nombreux, nous pouvons déjà absorber suffisamment de puissance. »</w:t>
        <w:br/>
        <w:br/>
        <w:t>Qin Chen dit à voix basse.</w:t>
        <w:br/>
        <w:br/>
        <w:t>Dao Zhengzhi, à ses côtés, avait un visage sombre mais n’osa pas dire un mot. Puis la troupe continua de s’avancer. Dans le chaos et la tempête, plus de monstres terrifiants apparaissaient. Après qu’ils eurent volé une brève distance, ils entendirent soudain un rugissement puissant devant eux, suivi d’un autre mugissement.</w:t>
        <w:br/>
        <w:br/>
        <w:t>Qin Chen et ses compagnons levèrent leurs yeux pour voir, à distance dans la tempête, un dragon terrifiant apparaître. Chaque dragon était de longueur d’un cent vingt pas, couvert de plaques noires, émettant une atmosphère chaotique effroyable et volant dans le ciel. En retournant, il y avait plus de cent dragons, et chacun d’eux possédait la prestance des premiers grands du milieu de l’ère Tiansheng. Ils se rassemblèrent pour former un rideau céleste, combinés avec l’ouragan du chaos, couvrant le ciel. Rugissement !</w:t>
        <w:br/>
        <w:br/>
        <w:t>À cet instant, ces dragons rugirent et attaquèrent la zone centrale avec furie, comme s’ils encerclaient quelqu’un. « Attention, c’est le dragon de tempête sombre dans l’océan du chaos. Il fait partie des groupes monstrueux les plus puissants dans l’océan du chaos. Il est bien au-delà de la comparaison avec les aigles tonitruantes du chaos. Au fil des années, de nombreux saints sont tombés sous l’attaque de ce dragon de tempête sombre. Comment peut-il y avoir autant d’eux en même temps ? »</w:t>
        <w:br/>
        <w:br/>
        <w:t>Zhao Wusheng avait aussi une expression évidente de surprise et de dignité, dit à voix haute.</w:t>
        <w:br/>
        <w:br/>
        <w:t>Dragon dans le noir !</w:t>
        <w:br/>
        <w:br/>
        <w:t>Qin Chen avait remarqué ce dragon sombre depuis longtemps. Il errait de long en large dans le chaos et la tempête, comme si la tempête était née de lui et qu’il en contrôlait le ciel.</w:t>
        <w:br/>
        <w:br/>
        <w:t>De plus, les lois effroyables des saints célestes émanant de ces dragons sombres et violents étaient arrangées en formations, comme des tonneaux, ce qui empêchait les gens de franchir un seul pas sur le champ de mines.</w:t>
        <w:br/>
        <w:br/>
        <w:t>Même pour la puissance de Qin Chen, il y avait une certaine terreur. Après tout, le nombre de ces dragons sombres et violents est trop grand. S’il n’y en avait qu’un ou dix, Qin Chen ne craignait pas à les anéantir. Mais maintenant il y a plus de cent dragons, et c’est un concept qui peut seul tuer.</w:t>
        <w:br/>
        <w:br/>
        <w:t>« Il semble y avoir des combats entre ces dragons sombres et violents. Qu’y a-t-il ? Partons-nous d’ici sans nous mêler à l’orage ? »</w:t>
        <w:br/>
        <w:br/>
        <w:t>Xu Yue fronça les sourcils et dit, avec un sens de retraite dans ses yeux.</w:t>
        <w:br/>
        <w:br/>
        <w:t>Ce n’est pas qu’ils craignent ces dragons sombres et violents, mais ils ignorent qui se trouve en face dans la zone centrale. S’ils foncent dedans, ils risquent de trouver l’ennemi et d’être entraînés dans une embuscade, ce qui serait plus dangereux.</w:t>
        <w:br/>
        <w:br/>
        <w:t>Mais à cet instant, un son familier de boisson légendaire retentit, et Qin Chen ainsi que ses compagnons froncèrent les sourcils. La voix était un peu familier.</w:t>
        <w:br/>
        <w:br/>
        <w:t>« De la demeure Guanghan. » Zhao Wusheng en sortit de sa bouche.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