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Chapitre 51</w:t>
      </w:r>
    </w:p>
    <w:p>
      <w:r>
        <w:t>Le ton de Zhou Wusheng était sincère. C’était à considérer pour Qin Chen. Il avait peur que la colère de Qin Chen ne déplaise à Tiangong.</w:t>
        <w:br/>
        <w:br/>
        <w:t>« Hahaha, maître aîné martial frère Zhou, j’apprécie votre gentillesse, mais je n’ai pas beaucoup de patience. »</w:t>
        <w:br/>
        <w:br/>
        <w:t>Qin Chen sourit froidement et ne craignait absolument rien.</w:t>
        <w:br/>
        <w:br/>
        <w:t>« Frère Qin, laissez-moi faire. »</w:t>
        <w:br/>
        <w:br/>
        <w:t>Dès que le visage de Zhou Wusheng changea et que son corps vacilla, il se rua vers le corps de Qin Chen en rugissant. Soudain, l’air de Wu Sheng se remplit d’énergie et il voulut tuer Daorennizhi et Suzheng.</w:t>
        <w:br/>
        <w:br/>
        <w:t>De cette manière, Qin Chen ne serait pas affecté. Il était frère aîné de Tiangong, et Tiangong était aussi une punition. Cependant, quand il avait le temps de faire quelque chose, un sentiment d’effroi descendit sur lui et soudain il supprima l’énergie martiale : « Maître aîné martial frère Zhou, je n’ai pas besoin que quelqu’un prenne ma défense. Je ne dois pas agir de manière aussi décisive. Même si nous tuons deux personnes, qui peut dire quoi que ce soit ? »</w:t>
        <w:br/>
        <w:br/>
        <w:t>« Mourir ! »</w:t>
        <w:br/>
        <w:br/>
        <w:t>Avec un rire froid, leurs mains retombèrent, et Daorennizhi et Suzheng rirent en voyant leur corps couvert de sang se briser.</w:t>
        <w:br/>
        <w:br/>
        <w:t>« Ah ! »</w:t>
        <w:br/>
        <w:br/>
        <w:t>« Qin Chen, tu ne peux pas mourir si facilement ! »</w:t>
        <w:br/>
        <w:br/>
        <w:t>Les deux hommes rugirent sauvagement et furent instantanément détruits.</w:t>
        <w:br/>
        <w:br/>
        <w:t>En voyant cette scène, tout le monde se sentit glacé et choqué. Les deux héros de Tiangong, Tianjiao, second seulement à Zhou Wusheng, furent tués sur le fait par Qin Chen. C’était trop fort.</w:t>
        <w:br/>
        <w:br/>
        <w:t>Après la décision de Qin, qui peut troubler la volonté des gens ?</w:t>
        <w:br/>
        <w:br/>
        <w:t>« Hum ! »</w:t>
        <w:br/>
        <w:br/>
        <w:t>Après avoir tué ces deux personnes, Qin Chen émit un ricanement froid et prit une grande respiration. Soudain, toutes les terribles lois célestes qu’il possédait furent absorbées dans le plat de jade naturel de la terre et du ciel. Ensuite, elles furent affinées avec une furie dans le palais de Zi Xiaodou.</w:t>
        <w:br/>
        <w:br/>
        <w:t>Puis, Qin Chen regarda à nouveau les autres, ses yeux brillant comme des arc-en-ciel. L’instant d’après, sa grande main sortit à nouveau.</w:t>
        <w:br/>
        <w:br/>
        <w:t>Boom !</w:t>
        <w:br/>
        <w:br/>
        <w:t>Dans la paume de Qin Chen, l’inspiration d’effroi éclosa et soudain plus de dix saints et saintesses furent enfermées dans la scène, l’énergie forte étant contenue.</w:t>
        <w:br/>
        <w:br/>
        <w:t>« Frère Qin, qu’allez-vous faire ? »</w:t>
        <w:br/>
        <w:br/>
        <w:t>« Frère Qin, pardonnez-moi ! »</w:t>
        <w:br/>
        <w:br/>
        <w:t>« Frère Qin, nous n’avons pas de plan pour vous. »</w:t>
        <w:br/>
        <w:br/>
        <w:t>Ces fils et filles tous crièrent en terrreur et luttèrent désespérément. « Hum, vous, quand nous avons affronté le Xueyang Mansion et le Ren Wangfu du Guanghan Mansion, nous avons reculé avec un seul esprit, même eu l’intention de rendre les armes et hésiter. Vous étiez prêt à vous tourner vers le dieu du sang pour nous trahir. Pensez-vous que vous ne pouviez pas le voir ? »</w:t>
        <w:br/>
        <w:br/>
        <w:t>Le bruit de la rire froid de Qin Chen résonnait entre ciel et terre.</w:t>
        <w:br/>
        <w:br/>
        <w:t>Que ?</w:t>
        <w:br/>
        <w:br/>
        <w:t>Les autres fils et filles regardèrent ces personnes avec colère. Ils ne s’attendaient pas à ce que ces gens soient si lâches.</w:t>
        <w:br/>
        <w:br/>
        <w:t>« Frère Qin, nous avons tort. Donnez-nous une chance. »</w:t>
        <w:br/>
        <w:br/>
        <w:t>Les plus de dix fils et filles enveloppés par Qin Chen changèrent tous leurs visages. De la panique dans leurs yeux. Il était évident que Qin Chen avait brisé leur esprit et suppliait pour la clémence.</w:t>
        <w:br/>
        <w:br/>
        <w:t>« L’opportunité a été donnée. Malheureusement, vous ne l’avez pas prise. Maintenant, tous mourrez. »</w:t>
        <w:br/>
        <w:br/>
        <w:t>Quand la voix de Qin Chen baissa, il fallait commencer.</w:t>
        <w:br/>
        <w:br/>
        <w:t>« Qin Chen, arrêtez. »</w:t>
        <w:br/>
        <w:br/>
        <w:t>À ce moment-là, un rire froid retentit, Wei Siqing interrompit la main de Qin Chen.</w:t>
        <w:br/>
        <w:br/>
        <w:t>« Bien ? Vous allez m’arrêter ? Qin Chen regarda Wei Siqing froidement. Wei Siqing dit doucement : « Frère Qin, vous pensez trop. Je veux dire que cela ne devrait pas être fait seul par vous. Je suis la sœur aînée martiale du Guanghan Palace et le chef de l’affaire Guanghan avant. Par conséquent, cette affaire devrait être laissée à nous, le Palais Guanghan. »</w:t>
        <w:br/>
        <w:br/>
        <w:t>« Tout disciple du Palais Guanghan obéit à l’ordre et fait ! »</w:t>
        <w:br/>
        <w:br/>
        <w:t>Wei Siqing fit un bruit sec. Aussitôt, de nombreux disciples du Palais Guanghan firent des mouvements puissants. Parmi eux, Wei Siqing attaqua en premier, bang, et tua directement un disciple lié par Qin Chen.</w:t>
        <w:br/>
        <w:br/>
        <w:t>En une fraction de seconde, plus de dix fils et filles des principales forces du Préfecture Guanghan furent tués, aucun ne laissant.</w:t>
        <w:br/>
        <w:br/>
        <w:t>« Frère Qin, d’accord, maintenant que la porte a été nettoyée, il y a-t-il autre chose à faire ? » Wei Siqing referma sa main et dit légèrement.</w:t>
        <w:br/>
        <w:br/>
        <w:t>Ce geste, incomparablement héroïque.</w:t>
        <w:br/>
        <w:br/>
        <w:t>« Vous n’avez pas besoin de me tuer. » Qin Chen plissa les yeux. « Frère Qin, vous pensez trop. Je ne suis pas là pour te tuer, mais l’affaire Guanghan est un groupe. Vous ne devez pas faire tout seul. Sinon, que doit faire le groupe ? Avec votre force, frère Qin, il est mieux d’agir seul, au contraire, c’est plus confortable. » Wei Siqing répondit légèrement.</w:t>
        <w:br/>
        <w:br/>
        <w:t>« Hahaha, quels groupes sommes-nous. »</w:t>
        <w:br/>
        <w:br/>
        <w:t>Qin Chen rit et ses mains rugirent. Toute l’énergie du sang de tous les défunts fut absorbée dans le palais de Zi Xiaodou. Soudain, la flamme brûla et se transforma en l’énergie pure de la loi, puis elle fut choquée.</w:t>
        <w:br/>
        <w:br/>
        <w:t>Fouet ! Fouet ! Les lois et pouvoirs des dix fils et filles supérieurs défunts envahirent tous les corps des autres saints et saintesses. Soudain, ces saints et saintesses rugirent comme un tonique, leur souffle devenant extrêmement profond. Il y a une promotion.</w:t>
        <w:br/>
        <w:br/>
        <w:t>« Merci beaucoup, maître aîné martial frère Qin. »</w:t>
        <w:br/>
        <w:br/>
        <w:t>Tout le monde rugit avec excitation.</w:t>
        <w:br/>
        <w:br/>
        <w:t>« Eh bien, partons. »</w:t>
        <w:br/>
        <w:br/>
        <w:t>Fouet !</w:t>
        <w:br/>
        <w:br/>
        <w:t>Après avoir nettoyé les brebis dans le groupe, tout le monde se sentit détendu et clair. Ils sautèrent tous les uns après l’autre et volèrent jusqu’à la profondeur du lieu d’épreuve derrière Qin Chen. Je ne sais pas combien vastes sont les lieux d’épreuve, mais plus on va profondément, plus c’est dangereux. Plus dangereux l’espace, il y a même quelques fissures dangereuses dans cet espace. Qin Chen utilise ses yeux divins pour scanner les traces passées, et il peut voir qu’il y a beaucoup de fragments continentaux brisés dans certaines fissures. De nombreux fragments sont des restes laissés après les anciens forts dans leur combat et émettent un souffle dangereux et puissant.</w:t>
        <w:br/>
        <w:br/>
        <w:t>De plus, il y a beaucoup de monstres dans cet endroit, chacun étant très puissant. Plus on va profondément, plus puissante est l’énergie du monstre.</w:t>
        <w:br/>
        <w:br/>
        <w:t>Même il y a quelques veines sacrées anciennes et quelques trésors cachés. Cependant, Qin Chen et ses compagnons n’ont rien fait à cela. Les trésors ici, même si situés au sommet du ciel, sont encore très rares. Ils n’ont même pas les veines sacrées anciennes des saints célestes. Ce qui est le plus important pour eux maintenant, c’est de trouver les dieux d’abord et saisir leur chance.</w:t>
        <w:br/>
        <w:br/>
        <w:t>Sinon, si Dieu prend soin du fils, plus longtemps ils restent dans les ruines et terres de trésors, plus forte sera leur force, et plus ils voleront et recueilleront de trésors.</w:t>
        <w:br/>
        <w:br/>
        <w:t>Qin Chen continua à calculer, et combiné avec les renseignements donnés par Zhou Wusheng, après un instant, il était arrivé aux abords de la terre de trésors. « Attention ! Devant nous se trouve les ruines de Baodi. Autour des ruines, il y a beaucoup de trous mystérieux dans l’espace-temps. Vous devez être très prudent. »</w:t>
      </w:r>
    </w:p>
    <w:p>
      <w:r>
        <w:br w:type="page"/>
      </w:r>
    </w:p>
    <w:p>
      <w:pPr>
        <w:pStyle w:val="Heading1"/>
      </w:pPr>
      <w:r>
        <w:t>Chapitre 52</w:t>
      </w:r>
    </w:p>
    <w:p>
      <w:r>
        <w:t>Soudain, le vide devant lui devint soudainement clair. Dans la profondeur immense de la montagne sainte du Taigu, apparaissaient à perte de vue d'immenses ruines. Ces lieux ruinés étaient extrêmement magnifiques, continus et surprenants, émettant une onde qui faisait battre le cœur de Qin Chen.</w:t>
        <w:br/>
        <w:br/>
        <w:t>Mais dès qu'on les voyait, ces ruines précieuses semblaient vaciller comme un mirage, pouvant disparaître à tout instant.</w:t>
        <w:br/>
        <w:br/>
        <w:t>S'il n'avait pas utilisé le plateau céleste pour sceller l'endroit, Qin Chen ne serait jamais parvenu à voir ces immenses terres de trésors.</w:t>
        <w:br/>
        <w:br/>
        <w:t>Il semble que cet endroit mystérieux apparaisse et disparaisse à intervalles réguliers. Seuls des moyens spéciaux permettent de le voir, sans quoi il n'y a aucun moyen d'y pénétrer.</w:t>
        <w:br/>
        <w:br/>
        <w:t>Heureusement, Qin Chen avait perçu cet endroit grâce à la déduction de Shengzi Shen Zhao, et en outre, il possédait le pouvoir spatial qui pouvait traverser les couches de lois interdites, et ne pouvait être bloqué par aucun espace-temps.</w:t>
        <w:br/>
        <w:br/>
        <w:t>« Où ? Pourquoi je ne voyais pas ces ruines ? » entendait Qin Chen dans les transmissions de ses compagnons. Devant eux, il y avait toujours cette montagne antique sans fin. Ni ruines, ni terre de trésors, et aucun mirage.</w:t>
        <w:br/>
        <w:br/>
        <w:t>Même Zhou Wusheng et Wei Siqing fronçaient les sourcils, examinaient attentivement et dirent : « Frère Qin, où sont ces terres de trésors ? »</w:t>
        <w:br/>
        <w:br/>
        <w:t>Même eux ne voyaient clairement que des ombres dans le vide, tandis que Qin Chen pouvait voir clairement la scène. « Toi aussi ? » Surprise, Qin Chen avait une compréhension plus profonde de ces terres de trésors. Dans son corps, divers saints pénétraient les corps des nombreux disciples et filles, utilisant leur pouvoir spatial propre pour...</w:t>
        <w:br/>
        <w:br/>
        <w:t>Immédiatement, les yeux de chacun aperçurent les ruines et trésors sans limites, ainsi que la puissance terrifiante montant.</w:t>
        <w:br/>
        <w:br/>
        <w:t>« Frère Qin, toi seul as pu voir directement la position réelle de ces ruines et terres de trésors. Nous, nous devons explorer attentivement et consacrer beaucoup de temps pour trouver leur emplacement. »</w:t>
        <w:br/>
        <w:br/>
        <w:t>Zhou Wusheng et Wei Siqing prirent tous deux une grande bouffée d'air froid.</w:t>
        <w:br/>
        <w:br/>
        <w:t>Avec leurs capacités, ils pouvaient percevoir l'anomalie et passer du temps à chercher. Naturellement, ils pouvaient aussi y parvenir. Mais comparés au discernement direct de la vérité par Qin Chen, c'était comme un millier de kilomètres d'écart.</w:t>
        <w:br/>
        <w:br/>
        <w:t>La foule était excitée : « Allons-y, nous y entrerons directement ! » « Cependant, il est très difficile d'atteindre les ruines. Ce sont des ruines spatiales entre le réel et l'irréel. Outre ces ruines, il y a de nombreuses interdictions. Si vous voulez entrer, il faudra consacrer beaucoup de temps et d'énergie. Mais maintenant, suivez-moi attentivement pour entrer. »</w:t>
        <w:br/>
        <w:br/>
        <w:t>Qin Chen libéra un fort aura de Saint Yuan de son corps, la puissance spatiale pénétra. Il protégea les gens à l'intérieur de cette onde, sans savoir combien d'interdictions il avait franchies, et atterrit silencieusement sur une pièce de ruines.</w:t>
        <w:br/>
        <w:br/>
        <w:t>Whaou ! Whaou</w:t>
        <w:br/>
        <w:br/>
        <w:t>Cette chute dans le vide a pénétré dans un monde sans nom, où la caverne est immense, et on ne voit absolument pas le monde extérieur.</w:t>
        <w:br/>
        <w:br/>
        <w:t>Devant les immenses ruines, les gens se sentent extrêmement petits. Qin Chen, Zhou Wusheng, Wei Siqing et un nombre de saints et disciples dégringolaient, tombant au sol. Le sol était une terre sombre et dure, avec parfois des squelettes. Certains étaient comme humains, certains comme bêtes primitives, d'autres comme peuples démoniaques, et même d'autres races. On ne sait combien de disciples ont été ensevelis ici.</w:t>
        <w:br/>
        <w:br/>
        <w:t>Malheureusement, ces squelettes ayant perdu leur aura ne sont d'aucune utilité.</w:t>
        <w:br/>
        <w:br/>
        <w:t>Les ruines dépeuplées s'étendent à perte de vue, certaines montagnes antiques se dressent dans les ruines, et il y a même des rivières sombres. Ces rivières ne coulent pas d'eau, mais de longues colonnes d'esprits maléfiques et démons antiques.</w:t>
        <w:br/>
        <w:br/>
        <w:t>Dans ces esprits maléfiques, il y a de nombreux monstres puissants.</w:t>
        <w:br/>
        <w:br/>
        <w:t>Fou ! Après que Qin Chen et les autres sont entrés dans les ruines, une rivière sombre de long en large d'esprits maléfiques apparaît à distance, et ils volent soudainement de sorties d'insectes pressés comme monstres et envahissent.</w:t>
        <w:br/>
        <w:br/>
        <w:t>Ces monstres sont des Yaksha. La puissance de chacun est comparable à celle d'un dragon sombre. Certains des puissants Yaksha peuvent combattre certains disciples et filles les plus faibles.</w:t>
        <w:br/>
        <w:br/>
        <w:t>« Ah ! Ce sont des Yaksha démoniaques. » Après avoir vu ces anciens et puissants bêtes comme Yaksha, de nombreux disciples prièrent pour survivre et se sentirent terrifiés. Avant cela, il y avait plus de cent dragons sombres. Cependant, la puissance des Yaksha démoniaques ici n'est pas inférieure à celle des dragons sombres. Mais en termes de quantité, c'est plus d'une dizaine de fois supérieure au clan des dragons sombres.</w:t>
        <w:br/>
        <w:br/>
        <w:t>Il est vraiment dangereux ici. Si vous entrez, vous serez au sein de la horde des Yaksha démoniaques. « Dangereux, asseyez-vous ! Rassemblez-vous pour former un grand cercle. On dit que ces Yaksha démoniaques ont le sang des races démoniaques et démoniques, intégrés aux esprits maléfiques de la place d'épreuve. Ils sont très difficiles à tuer. Si on les affronte seuls, il y aura de gros dégâts. Rassemblez-vous rapidement en grand cercle ! »</w:t>
        <w:br/>
        <w:br/>
        <w:t>Zhou Wusheng et Wei Siqing rugirent tous deux. Les Yaksha démoniaques sont censés être des bêtes primitives extrêmement puissantes, avec une trace de sang démoniaque et démonique. Ils sont extrêmement puissants, l'un des plus forts de tout temps. Ils ont disparu ailleurs dans les cieux, mais ils sont encore vivants ici, sous forme de cette grande horde. Heureusement, il n'y a pas assez d'aliments et pas de nourrissons dans la place d'épreuve. Sinon, les plus puissants Yaksha auraient une puissance de souverain en pointe. Si un groupe entier se rassemble, ce serait comme une armée de souverains.</w:t>
        <w:br/>
        <w:br/>
        <w:t>Maintenant, ils sont tous venus. De nombreux Yaksha ont formé un immense colonne noire d'esprits maléfiques, qui a percé les cieux et tiré une ombre sombre dans le ciel.</w:t>
        <w:br/>
        <w:br/>
        <w:t>« La puissance du Saint Martial ! » rugit Zhou Wusheng, ses mains devenant colonnes célestes stimulant sa puissance maximale. L'ensemble de son être ressemblait à un Saint Martial apparaissant, attirant la puissance de nombreux disciples dans le cercle. Une respiration terrifiante sortit de son corps et secoua la colonne d'esprits maléfiques composée de nombreuses reines démoniaques.</w:t>
        <w:br/>
        <w:br/>
        <w:t>Boom !</w:t>
        <w:br/>
        <w:br/>
        <w:t>Cette colonne d'esprits maléfiques heurtaient, explosaient en rugissant de manière terrifiante. Des gerbes d'esprits maléfiques innombrables envahissaient partout, tombant sur le sol et émettant une odeur brûlante.</w:t>
        <w:br/>
        <w:br/>
        <w:t>« Tue ! » Profitant de l'occasion, Wei Siqing avec la fille sainte de la Palais Guanghan invoqua le pouvoir de Guanghan. La dragonne glace DaoDao apparut, gelant nombre de Yaksha démoniaques projetés et consommant leur puissance. En peu de temps, beaucoup furent gelés en poussière et leur énergie intérieure fut condensée en boules de magie.</w:t>
        <w:br/>
        <w:br/>
        <w:t>Roulement ! De nombreux Yaksha démoniaques rugirent, s'assemblant pour lancer une attaque furieuse.</w:t>
      </w:r>
    </w:p>
    <w:p>
      <w:r>
        <w:br w:type="page"/>
      </w:r>
    </w:p>
    <w:p>
      <w:pPr>
        <w:pStyle w:val="Heading1"/>
      </w:pPr>
      <w:r>
        <w:t>Chapitre 53</w:t>
      </w:r>
    </w:p>
    <w:p>
      <w:r>
        <w:t>Boom ! Une multitude de yakshas moqués attaquèrent avec une puissance extraordinaire, bien plus forte que précédemment lorsque les colonnes de malice noires s'invitèrent. Ce nombre immense formait aussitôt une cortine de ciel noir, qui laissa pantoises les disciples du palais universitaire.</w:t>
        <w:br/>
        <w:br/>
        <w:t>« Allons ! » rugit Wei Siqing, ses yeux portant une dignité majestueuse. Il lança aussitôt la balle de malice, formée par condensation. Quelques secondes plus tard, la boule explosa et figea les adversaires. Elle brisa comme une coquille, soudainement, dans le rang des yakshas moqués et explosa.</w:t>
        <w:br/>
        <w:br/>
        <w:t>En un instant, les innombrables yakshas moqués poussèrent des rugissements furieux, accompagnés d'une éruption de malice qui contenait aussi un souffle glacial sans fin. Centaines de yakshas moqués périrent, dispersés en poussière.</w:t>
        <w:br/>
        <w:br/>
        <w:t>« Excellent ! » Qin Chen ne put s'empêcher de louer. Wei Siqing avait cette fois encore exterminé centaines de yakshas moqués. Bien qu'elle ait combiné la force de nombreux puissants du palais universitaire, elle avait aussi démontré sa formidable puissance. En particulier, Biyi était entrée dans le cimetière des héros.</w:t>
        <w:br/>
        <w:br/>
        <w:t>Dans l'océan de chaos, bien que sa cultivation n'eût pas été améliorée, le combat d'expérience avait considérablement augmenté la puissance de chacun. Apparemment, après tant d'épreuves, tout le monde commençait à s'adapter au climat de l'endroit où se testent les héros, et à en absorber secrètement une grande quantité de malice archaïque. Grâce à beaucoup d'expérience, leur force avait été considérablement améliorée. L'intelligence intérieure de chacun dans le palais universitaire avait été affermie et approfondie, ce qui les rendait plus confiants pour franchir le palier de domination. « On ne peut donc pas s'étonner que la cérémonie des héros du ciel soit si dangereuse. Chaque fois, de nombreux héros tombent. La dernière fois où le palais universitaire a perdu la plupart de ses héros, ce fut une perte considérable. Pourtant, autant de maîtres sacrés sont prêts à envoyer leurs disciples en périlleux essai. »</w:t>
        <w:br/>
        <w:br/>
        <w:t>Finalement, Qin Chen comprit tout cela. Si Wei Siqing voulait franchir le palier de domination avec la puissance du monde extérieur, cela prendrait longtemps. Même s'ils pouvaient franchir par la force en se servant de trésors, leur base serait instable et il leur serait difficile d'atteindre un palier supérieur.</w:t>
        <w:br/>
        <w:br/>
        <w:t>Après tout, Wei Siqing est jeune et fière. Comparée à ces vieux héros, leur temps de formation est trop court, donc cela présente quelques risques cachés.</w:t>
        <w:br/>
        <w:br/>
        <w:t>Cependant, il y a partout dans cet endroit de test du ciel une malice archaïque, et l'océan de chaos est imprégné de danger. Ce territoire sacré contient une puissance de malice archaïque forte, sans parler des dangers. Sous la tempérance de ces esprits anciens et de multiples dangers, les détails intérieurs de Wei Siqing en matière d'héros seraient rapidement améliorés, et son palier serait constamment consolidé. Dans une certaine mesure, il suffirait qu'il possède assez de puissance d'héros pour franchir aisément le palier de domination.</w:t>
        <w:br/>
        <w:br/>
        <w:t>Ce genre de percée ne présente aucune souci caché particulièrement, au contraire elle est très solide et permettra de percevoir un palier supérieur à l'avenir. « Ce lieu de test du ciel est vraiment un territoire sacré. Avec le talent et la puissance de ces héros, même sans trésor à gagner en s'y tenant trois mois, dès lors qu'ils reviennent dans leurs propres forces, tant qu'ils peuvent absorber les veines sacrées d'héros, ils franchiront naturellement le palier de domination et deviendront la pierre angulaire de leur position. »</w:t>
        <w:br/>
        <w:br/>
        <w:t>Les yeux de Qin Chen étincelèrent : « Pity, que Qian Xue n'ait pas été là. Il était encore en train de pratiquer sur la plaque de jade du ciel et de terre. S'il avait pu faire le mien dans sa réflexion, il aurait pu atteindre la pointe moyenne du palier de naissance et ensuite rencontrer un blocus lorsqu'il franchirait le palier de domination. C'est-à-dire que l'héritage des Neuf Trônes est la même. Seule cette malice archaïque peut effacer cet influence. Il semble donc que Sisi ne doit pas toujours pratiquer sur la plaque de jade du ciel et de terre. Elle doit pouvoir pratiquer le calendrier de vie ou de mort pour l'aider.</w:t>
        <w:br/>
        <w:br/>
        <w:t>« De plus, la puissance des yakshas moqués n'est pas seulement celle de la race démoniaque, mais aussi mêlée à quelque chose. Elle correspond très bien à la puissance de réflexion et de cultivation. Si vous pouvez laisser que sa pensée dévore, elle pourra rapidement améliorer sa puissance. »</w:t>
        <w:br/>
        <w:br/>
        <w:t>« Cependant, Sisi a été amenée à cet endroit par le moyen de la plaque de jade du ciel et de terre ainsi que des arbres magiques. Ce ne sont pas les disciples de notre parti. Si on la laisse sortir précipitamment, cela pourrait éveiller les soupçons. Il faut trouver un moyen. »</w:t>
        <w:br/>
        <w:br/>
        <w:t>Les yeux de Qin Chen étincelèrent, il ne put s'empêcher de réfléchir.</w:t>
        <w:br/>
        <w:br/>
        <w:t>Boom ! À ce moment-là, Wei Siqing et Zhou Wusheng combattirent contre l'ennemi pour résister aux attaques des innombrables yakshas moqués. Avec leur aide, un grand nombre de yakshas tombèrent les uns après les autres. Mais ce qui était le plus laid, c'était que des yakshas moqués continuaient à émerger constamment de la rivière de malice, et ils semèrent un peu d'inquiétude.</w:t>
        <w:br/>
        <w:br/>
        <w:t>« Frère Qin, qu'est-ce que tu fais ? » Les gens voyaient que Qin Chen n'était pas intervenu, il semblait calculer quelque chose et ne pouvait s'empêcher de demander. « Je cherche à savoir où habitent ces yakshas moqués. Dans la rivière de malice, il y a une grande quantité de souffle de malice. Il semble qu'il y ait un vein sacré démoniaque. C'est donc pour cela que nous pouvons produire autant de yakshas moqués. Si on veut les vaincre, il faut détruire leur base ? »</w:t>
        <w:br/>
        <w:br/>
        <w:t>Qin Chen dit cela soudainement et révéla un étonnement. « Eh bien ? »</w:t>
        <w:br/>
        <w:br/>
        <w:t>« Qu'y a-t-il de particulier ? Tu as trouvé quelque chose ? » Tout le monde fut figé par la voix de Qin Chen. « Il est très dangereux dans le long fil de malice. Cependant, je ressens la présence d'un maître dans le long fil de malice. Il semble que ce personne-là se batte avec les yakshas moqués dans le long fil de malice et absorbe la puissance sacrée des yakshas. » Qin Chen dit cela avec surprise.</w:t>
        <w:br/>
        <w:br/>
        <w:t>« Ah ? » Wei Siqing et les autres furent sidérés. Quelques experts dans ce long fil de malice se battent avec les yakshas moqués et absorbent la puissance sacrée des yakshas ? Quel genre d'expert cela est-il ? C'est déjà difficile pour eux de résister à l'attaque des yakshas moqués.</w:t>
        <w:br/>
        <w:br/>
        <w:t>Ce personne-là a pu entrer dans le long fil de malice et pénétrer dans la nids des yakshas moqués. Sont-ils aussi des experts démoniaques au même niveau que les héros de Qin Chen ?</w:t>
        <w:br/>
        <w:br/>
        <w:t>« Qui est cette personne ? » Wei Siqing fut surpris. « C'est un dieu selon la tradition ?</w:t>
        <w:br/>
        <w:br/>
        <w:t>« Ce n'est pas le Dieu. C'est comme une femme. Le souffle est si familier. Est-ce elle... » Les yeux de Qin Chen montrèrent une couleur d'excitation. C'était la première fois que les gens ressentaient un regard aussi excité dans les yeux de Qin Chen. Cependant, Qin Chen se tourna vers le côté de Murong Bingyun et dit : « Bingyun, suis-moi. Nous allons rencontrer une personne. Messieurs dames, vous devriez retourner aussi vite que possible. »</w:t>
        <w:br/>
        <w:br/>
        <w:t>Sa voix s'acheva de manière discrète, il prit Murong Bingyun et s'éleva dans les airs.</w:t>
        <w:br/>
        <w:br/>
        <w:t>Boom !</w:t>
        <w:br/>
        <w:br/>
        <w:t>Le corps de Qin Chen étincela comme une charge électrique, avec Murong Bingyun, il fonça comme un éclair droit vers la rivière de malice où se trouvait le nid des yakshas moqués.</w:t>
        <w:br/>
        <w:br/>
        <w:t>« Qin Chen, prends garde ! » rugirent Wei Siqing et les autres. Ils prirent le parti de se battre avec les yakshas moqués, qui étaient difficiles à supporter. Qin Chen fonça seul dans le danger, ce qui était difficile à soutenir. Cependant, au moment suivant, les gens virent un air de surprise sur son visage. Qin Chen était entouré par le terrifiant Shengyuan, protégeant Murong Bingyun. Lui-même fonça dans l'armée des yakshas moqués, le visage déchiré par la bataille.</w:t>
      </w:r>
    </w:p>
    <w:p>
      <w:r>
        <w:br w:type="page"/>
      </w:r>
    </w:p>
    <w:p>
      <w:pPr>
        <w:pStyle w:val="Heading1"/>
      </w:pPr>
      <w:r>
        <w:t>Chapitre 54</w:t>
      </w:r>
    </w:p>
    <w:p>
      <w:r>
        <w:t>« Le livre de l'origine, donne-le-moi. Il est invincible. L'origine de toutes choses !» Qin Chén rugit en frappant violemment une main, et une puissance extrême se déchaîne de façon violente, comme une montagne archaïque tombant dans la mer. Bang ! À l'endroit où tombe ce poing magique, une force terrifiante se libère en ondulations successives, formant des cercles concentriques.</w:t>
        <w:br/>
        <w:br/>
        <w:t>À l'abord, de nombreux nyctalophobes nocturnes furent emportés par cette onde, un après l'autre déchiquetés, réduits en poussière pure de malice tournoyant.</w:t>
        <w:br/>
        <w:br/>
        <w:t>« Le livre de l'origine, le condensé d'esprit maléfique, l'origine de Yasha.» Qin Chén rugit en réalisant la malice. Dans le livre de son être, il avait même entrepris de créer une civilisation de malice et une civilisation de Yasha. Qin Chén avait transformé la puissance nyctalophobe en sa propre force, forgeant ainsi une singularité de pouvoir civilisationnel. Aussitôt, Qin Chén propagea subtilement une malice environnante ; il aspira soudainement toutes les malices présentes autour de lui, les précipitant dans une extinction instantanée. À chaque émission, des innombrables malices périrent dans cette civilisation, se métamorphosant en plus de malice pour soutenir le pouvoir magique de Qin Chén.</w:t>
        <w:br/>
        <w:br/>
        <w:t>« C'est puissant !» Tout le monde fut sidéré en voyant Qin Chén, comme un guerrier divin, foncer dans l'armée de Mosha Yécha. Dieu bloqua le dieu, démon empêcha le démon. Il traversa les cieux et la terre en révulsant l'invincible. En un instant, il percéa le torrent de l'armée maléfique pour atteindre la rivière de la malice.</w:t>
        <w:br/>
        <w:br/>
        <w:t>Rugissement !</w:t>
        <w:br/>
        <w:br/>
        <w:t>De nombreux nyctalophobes Yaksha l'entouraient, mais la puissance cellulaire de Qin Chén crépitait ; chaque cellule déchargea une énergie surprenante, affichant l'intention de meurtre.</w:t>
        <w:br/>
        <w:br/>
        <w:t>Explosion !</w:t>
        <w:br/>
        <w:br/>
        <w:t>Sur la longue rivière de malice, une infinité d'nyctalophobes Nyctalorynques furent secoués par la poussière de Qin, se transformant en milliers d'nyctalophobes dispersés avant de sombrer subitement dans la rivière maléfique.</w:t>
        <w:br/>
        <w:br/>
        <w:t>Dans le long courant de malice, un souffle glacial et sans fin plana. Murong Bingyun ne put que ressentir la puissance froide infiltrant son être, tout son corps trembla. Sa figure blêmissa et elle lança un regard enragé à Qin Chén : « Qin Chén, qu'est-ce que tu fais ? Tu ne veux donc pas de moi quand je suis seule en un lieu comme ça ? Je te dis, si tu fais ça devant moi, le Seigneur du palais en doutera. De plus, après que tu sauras Qian, tu ne seras pas content envers toi. »</w:t>
        <w:br/>
        <w:br/>
        <w:t>Comparée à une nyctalophobe, Murong Bingyun redoutait plus Qin Chén. Elle sérieusement soupçonnait que Qin Chén était seul ici pour se détruire. Dans son esprit, elle cherchait frénétiquement une issue à cette situation ; mais quoi que pensée, elle était un peu désespérée. Face à Qin Chén, la monstreuxité, elle ne pouvait employer aucun moyen. Devant sa puissance absolue, elle ne pouvait que prier pour que Qin ne fasse rien d'elle. « Meurt-il ? Hum, Ben Sha veut le tuer. Comment pourra-t-il le tuer directement dans le monde extérieur avec autant de moyens dérangeants ? Je ne veux pas l'emmener dedans. À condition qu'il coopère bien, il est de la terre céleste Tianwu et obéissant, Ben Sha pourra le sauver. »</w:t>
        <w:br/>
        <w:br/>
        <w:t>Qin Chén est froid.</w:t>
        <w:br/>
        <w:br/>
        <w:t>« Tu ne veux pas me tuer ? Alors pourquoi l'emmenes-tu dedans ? Tu le veux ? » Soudain, Murong Bingyun semble penser quelque chose, son visage devient soudainement pâle. « Ce ne peut être que… » Elle mordit sa lèvre et se déforma : « Qin Chén, je te dis que moi, ce n'est pas une femme facile. Tu ne dois pas trop y penser pour moi. Ce que tu as fait en terre de Yaochi sacrée, je n'en ai pas encore réglé.</w:t>
        <w:br/>
        <w:br/>
        <w:t>Si tu es contre moi… »</w:t>
        <w:br/>
        <w:br/>
        <w:t>Murong Bingyun est pitoyable, des larmes au coin de ses yeux, effrayée et enragée.</w:t>
        <w:br/>
        <w:br/>
        <w:t>« Quel désastre ?» Qin Chén lança un coup d'œil à Murong Bingyun. Voyant ses mains couvrant sa poitrine, il ne put s'empêcher de rester muet : « Sur de telles denrées comme toi, qui peut te voir ?»</w:t>
        <w:br/>
        <w:br/>
        <w:t>« Quelle signification ?» Murong Bingyun explosa soudainement, ses yeux fixés sur la poussière de Qin, son visage magnifique plein de griefs.</w:t>
        <w:br/>
        <w:br/>
        <w:t>Née avec un esprit. Depuis l'enfance jusqu'à la maturité, elle a toujours été au centre de l'attention. Quand était-elle insultée par un homme, dans la demeure brumeuse ou dans le palais Guanghan ?</w:t>
        <w:br/>
        <w:br/>
        <w:t>Ce qui ne peut pas être supporté, ce n'est pas seulement de tuer une femme, c'est aussi son apparence disgracieuse.</w:t>
        <w:br/>
        <w:br/>
        <w:t>« Ce n'est pas ça ?»</w:t>
        <w:br/>
        <w:br/>
        <w:t>Qin Chén émit un rire et abaissa la voix. Puis il arriva à une muraille de pierre sous la rivière de malice ; avec un coup, il fit immédiatement un trou dans la muraille de pierre et lança Murong Bingyun à l'intérieur.</w:t>
        <w:br/>
        <w:br/>
        <w:t>« Si tu restes ici, je partirai et ne te tuerai pas. Mais si les nyctalophobes de la profondeur tuent toi, je ne le regretterai pas.»</w:t>
        <w:br/>
        <w:br/>
        <w:t>Qin Chén acheva ses paroles et plaça directement ses mains sur la muraille de pierre, jetant un sort divin. Puis il agita son corps et poursuivit profondément en direction de la base de la rivière maléfique.</w:t>
        <w:br/>
        <w:br/>
        <w:t>« Tu Où vas-tu ? Laisse-moi ici toute seule ? Tu n'es pas encore un être humain.»</w:t>
        <w:br/>
        <w:br/>
        <w:t>Murong Bingyun dit avec horreur, le laissant seule dans l'obscurité de la longue rivière maléfique, le nid ancien des nyctalophobes ; mieux valait qu'on la tue directement.</w:t>
        <w:br/>
        <w:br/>
        <w:t>Mais Qin Chén ignora et alla profondément au fond de la rivière.</w:t>
        <w:br/>
        <w:br/>
        <w:t>Floc !</w:t>
        <w:br/>
        <w:br/>
        <w:t>La prochaine fois, l'espace autour de lui scintilla d'apparitions de pensées autour de Qin Chén. « Dust, cela te mettra-t-il en difficulté ?» Chen Sisi était inquiète.</w:t>
        <w:br/>
        <w:br/>
        <w:t>Naturellement, elle comprit l'intention de Qin Chén. « Sans mal, seulement ainsi tu peux faire un percée plus rapide en cultivation. De plus, toi, ayant la descendance du maître démon abyssal, tu as le pouvoir démoniaque en toi. Tu possèdes aussi le pouvoir de la famille démoniale. Dans la profondeur du champ de test, tu rencontreras les maîtres arrogants des races démoniaques. Ici, tu pourras obtenir de l'eau comme un poisson ; bien plus que ce que les jade céleste du monde terrestre peuvent donner. La récolte de la soupe est plus grande.» Qin Chén dit.</w:t>
        <w:br/>
        <w:br/>
        <w:t>« Ne dis rien, allons d'abord et cherchons la veine sacrée de Mosha Yécha. Je sens que cette veine sacrée est extraordinaire et te convient.» Les deux personnes furent en un éclair au fond de la rivière, se déplaçant rapidement. Le fond de la rivière maléfique était comme un essaim ; partout, il y avait des espaces superposés. Une tête de nyctalophobe magique sentit leur souffle et grimpa frénétiquement. Cependant, ils furent un par un tués par Qin Chén ; après avoir été taillés, ils arrivèrent au cœur de la terre souterraine et virent que dans les profondeurs, il y avait une veine sacrée ancienne comme un dragon.</w:t>
        <w:br/>
        <w:br/>
        <w:t>Cette veine sacrée ancienne est pleine de malice ; froide et obscure. C'est en fait une veine sacrée d'origine supérieure de l'Ouest. Cependant, un peu brisée, mais elle est encore bonne ; sa puissance est terrifiante.</w:t>
        <w:br/>
        <w:br/>
        <w:t>« Eh bien, réfléchis, va, affine cette veine maléfique ; tu pourras sûrement franchir la mi-montée du Tian Sheng.»</w:t>
        <w:br/>
        <w:br/>
        <w:t>Qin Chén fut ravi et fonça vers l'avant. Le souffle des deux immédiatement alerta les innombrables Mosha Yécha endormis près de la veine sacrée. Soudain, toute la rivière bouillonna et devint sombre ; les innombrables nyctalophobes déferlèrent.</w:t>
        <w:br/>
        <w:br/>
        <w:t>« Réfléchis, toi, va absorber la veine sacrée ; ces nyctalophobes-là, c'est à moi de les résister.»</w:t>
        <w:br/>
        <w:br/>
        <w:t>Qin Chén coupa court.</w:t>
        <w:br/>
        <w:br/>
        <w:t>« Non ! Dust, regarde-moi</w:t>
        <w:br/>
        <w:br/>
        <w:t>Pensant à sourire ses yeux soudainement devinrent noirs, un souffle suprême démoniaque se gonfla. La Voie du Démon abyssal !</w:t>
      </w:r>
    </w:p>
    <w:p>
      <w:r>
        <w:br w:type="page"/>
      </w:r>
    </w:p>
    <w:p>
      <w:pPr>
        <w:pStyle w:val="Heading1"/>
      </w:pPr>
      <w:r>
        <w:t>Chapitre 55</w:t>
      </w:r>
    </w:p>
    <w:p>
      <w:r>
        <w:t>Hum ! Dans le profond souterrain, dès que fut mise en œuvre la manière de pensée du démon abyssal, le fond infini sembla se figer. Ceux qui étaient venus en masse penser, c'était comme de voir les serviteurs du souverain. Tous furieux et gonflés, ils s'arrêtaient un par un dans l'air pour émettre des hurlements terrifiants.</w:t>
        <w:br/>
        <w:br/>
        <w:t>Ils tremblaient de tout leur corps, leurs yeux noirs fixaient et réfléchissaient. Dans leurs pupilles, une panique se manifestait. Irritables et incapables de bouger.</w:t>
        <w:br/>
        <w:br/>
        <w:t>« C’est… »</w:t>
        <w:br/>
        <w:br/>
        <w:t>Qin Chen fut surpris par la scène. Il n’aurait pas imaginé que le souffle de la manière du yuan démon chez Si Si aurait un pouvoir dissuasif si fort envers ces horribles yakshas. Ce qu’il n’aurait pas prévu, c’est que au moment où la pensée du démon abyssal s’exerçait, tous les monstres et brutes du monde démoniaque se regardaient autour en horreur, tremblant et effrayés au niveau de l’âme. Contrairement aux Terriens, dans le monde terrien, c’est la force qui est respectée. Partout sur le continent terrien, il n’y a pas de lieu où la force est particulièrement forte. L’identité et le statut sont encore extrêmement importants pour les Terriens. Cependant, quand il s’agit du niveau Tian Sheng, le personnage fort.</w:t>
        <w:br/>
        <w:br/>
        <w:t>L’identité et le statut sont juste auxiliaires, mais la force est au cœur. Cependant, les démons et les démons sont différents en sang et en rang. En profondeur de leur esprit, le peuple démoniaque Yuan et Tian sont la race la plus puissante, et leur manière de penser a été héritée par le peuple démoniaque Yuan. Lorsqu’on fait sortir la capacité d’héritage, cela suffit à faire ressentir au yaksha maléfique un sentiment de soumission et de peur à cause du sang ancien.</w:t>
        <w:br/>
        <w:br/>
        <w:t>En pensant à la manière spirituelle du démon abyssal, combinée avec le pouvoir de la renarde métisse à neuf queues, cela a un effet d’oppression très fort contre tout démon ou être surnaturel.</w:t>
        <w:br/>
        <w:br/>
        <w:t>Boom !</w:t>
        <w:br/>
        <w:br/>
        <w:t>La manière de penser du yuan et démon fut directement immergée dans le flux vital spirituel maléfique. Cette série de sorts surnaturels était pleine de feu noir, qui est le vieux flux vital spirituel maléfique. De tels anciens pulsations sacrées ne peuvent être absorbés par les pratiquants martiaux ordinaires. Même s’ils l’en sortent, Wei Siqing et Zhou Wusheng ne peuvent que les regarder. S’ils essaient d’en absorber à la légère, le terrible esprit maléfique corrodera leurs corps.</w:t>
        <w:br/>
        <w:br/>
        <w:t>Ils ne peuvent pas être améliorés et ils tomberont dans un état violent, pouvant même mourir enragés.</w:t>
        <w:br/>
        <w:br/>
        <w:t>Cependant, la pensée était intrépille et fonçait directement dans l’ancien flux vital. Elle étendit sa grande main. Soudain, une série d’effroyables esprits et flux vitaux sacrés jaillirent, formant une colonne qui montait au ciel et se précipitèrent dans son corps.</w:t>
        <w:br/>
        <w:br/>
        <w:t>Soudain, le souffle de la pensée corporelle s’améliora à une vitesse étonnante.</w:t>
        <w:br/>
        <w:br/>
        <w:t>« Hurla ! » Voyant Si Si dévorer le sang vital de leur race et les anciens flux vitaux, ces yakshas maléfiques ne purent plus résister. Tous étaient agités et fixaient le danger en riant. Bien qu’ils fussent impressionnés par la manière de Sisi, sisibi est une race humaine, pas un démon. Son sang ne contient pas de sang démoniaque Yuan. De plus, ce que fait actuellement Si Si est d’établir une manière fondamentale de dévorer. Comment pouvaient-ils supporter la dévoration fondamentale ?</w:t>
        <w:br/>
        <w:br/>
        <w:t>Enfin, un puissant esprit maléfique Yaksha ne put plus résister. Il rugit et fonça dans la pensée.</w:t>
        <w:br/>
        <w:br/>
        <w:t>Si l’un, il y a un deuxième.</w:t>
        <w:br/>
        <w:br/>
        <w:t>Hurla !</w:t>
        <w:br/>
        <w:br/>
        <w:t>Sous la direction de quelques puissants Yakshas Yaksha, des milliers d’Yakshas Yaksha foncèrent un par un dans la pensée, enragés.</w:t>
        <w:br/>
        <w:br/>
        <w:t>Le visage de Qin Chen changea. Il se préparait à résister, mais entendit la voix de la pensée : « Poussière, donne-le-moi ! » Au moment suivant, ses yeux s’ouvrirent et un souffle enchantement se répandit dans ses yeux. C’était la compétence secrète de la renarde métisse à neuf queues, naître pour enchanter le corps. La puissance de l’enchantement s’épanouit. Les yeux de ces esprits maléfiques et yakshas soudainement figèrent, un par un semblaient tomber dans une transe, leurs yeux devinrent démunis et inquiets. Agités mais perdant le cœur de la mort.</w:t>
        <w:br/>
        <w:br/>
        <w:t>« Meure ! » Dans leur corps, la manière et la boisson soudainement diffusèrent. La puissance de la manière yuan démon envahit son corps, et se mit à contenir beaucoup d’esprits maléfiques. Tous ces esprits se transformèrent en purs esprits maléfiques, contenant le sang des démons et la puissance extrêmement forte. La puissance originale de l’Yaksha.</w:t>
        <w:br/>
        <w:br/>
        <w:t>De nombreuses sources d’origine furent soudainement inhalées par Si Si. Soudain, la puissance de Si Si commença à changer, et la puissance originale du demi-pas titanesque augmenta de manière folle.</w:t>
        <w:br/>
        <w:br/>
        <w:t>En particulier, avec une ligne d’origine mystérieuse et spirituelle des pulsations sacrées, la pensée du corps commença à une transformation folle.</w:t>
        <w:br/>
        <w:br/>
        <w:t>« La puissance temporelle ! » Qin Chen encouragea la puissance temporelle pour aider la pensée. Il était nerveux et regardait Si Si avec nervosité. Il savait que c’était encore risqué pour elle. Après tout, la cultivation de Si Si était trop faible. Elle absorba forcément une veine sacrée d’en haut de niveau Tian Sheng, et autant d’Yakshas maléfiques (ainsi de suite)… cela signifie que c’était extrêmement dangereux pour elle d’absorber la manière du démon abyssal et posséder l’héritage de la renarde métisse à neuf queues.</w:t>
        <w:br/>
        <w:br/>
        <w:t>Au moment critique, une lumière blanche apparut sur la tête de Si Si. La lumière blanche se transforma en une renarde métisse à neuf queues, protégeant Si Si de l’invasion des esprits maléfiques, affectant son âme et renforçant sa puissance. Qin Chen pouvait voir du bout de ses yeux que le flux vital sacré ancien rétrécissait à une vitesse étonnante. Presque chaque souffle serait avalé. Seulement après un demi-jour, toute la veine sacrée ancienne serait avalée. Tous les flux vitaux et esprits se sont déjà intégrés au corps de la pensée.</w:t>
        <w:br/>
        <w:br/>
        <w:t>Boom ! Dans le corps de Si Si, un étonnant esprit maléfique s’éleva au ciel. Murong Bingyun, qui avait également été attaqué par les Yakshas Mosha, et Wei Siqing, Zhou Wusheng et autres du monde extérieur virent un étonnant souffle monter. De nombreux esprits maléfiques du monde extérieur fonçaient de toute urgence vers le fleuve d’esprits maléfique, plus aucun danger ne leur pesant.</w:t>
        <w:br/>
        <w:br/>
        <w:t>« Quelle vitesse étonnante de dévoration ! » Qin Chen fut sidéré par Si Si. Ce n’est pas étonnant que dans le royaume des mortels, il ait pu survivre dans un monde où les saints terriens et même les saints célestes sont nombreux. Depuis longtemps, Qin Chen voulait toujours garder la pensée de Si Si. Maintenant, pour la première fois, il ressentait qu’elle est si puissante.</w:t>
        <w:br/>
        <w:br/>
        <w:t>Bien que le souffle de Sisi ne pose pas beaucoup de menace pour lui, Qin Chen n’a pas peur de la manière du démon abyssal. Il a un nombre infini d’arbres magiques et est la plus précieuse des trésors démoniaques. Et la grâce de Sisi ne peut pas l’enchanter, mais n’importe quel autre maître ne peut pas résister facilement à l’attaque de Sisi.</w:t>
        <w:br/>
        <w:br/>
        <w:t>Hum !</w:t>
        <w:br/>
        <w:br/>
        <w:t>Lorsque toute la force fut intégrée dans le corps par la pensée, le souffle du corps se calma et sa cultivation avait déjà atteint l’état culminant de la période moyenne du saint céleste.</w:t>
        <w:br/>
        <w:br/>
        <w:t>Comparé à Qin Chen, le corps de Sisi n’est pas assez fort. Même une veine sacrée d’en haut de niveau Tian Sheng, le sommet du saint titanesé suffit à faire augmenter sa puissance de manière étonnante.</w:t>
        <w:br/>
        <w:br/>
        <w:t>Hum !</w:t>
        <w:br/>
        <w:br/>
        <w:t>Si Si ouvrit les yeux et regarda Qin Chen en souriant. Ses yeux étaient pleins de signification profonde. La respiration entière devint introvertie. En plus de la révélation des esprits, elle ne pouvait voir aucun sentiment magique du tout.</w:t>
        <w:br/>
        <w:br/>
        <w:t>De plus, la beauté naturelle a été manipulée à un état très libre. Si la pensée n’est pas délibérément libérée, elle est une beauté incomparable comme Murong Bingyun et Wei Siqing, mais il n’y a absolument pas d’attrait. Ce que vit Qin Chen était étonnant.</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