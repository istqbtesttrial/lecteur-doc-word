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26</w:t>
      </w:r>
    </w:p>
    <w:p>
      <w:r>
        <w:t>Cependant, Zhou Wusheng et Xu Yue, qui se tenaient autour de lui, ne purent s'empêcher d'approuver en hochant la tête. Ils sentaient tous que les paroles de Qin Chen étaient raisonnables.</w:t>
        <w:br/>
        <w:br/>
        <w:t>Le soi-disant "eau du puits ne franchit pas le fleuve", c'est-à-dire qu'il n'y a pas de conflit d'intérêts entre eux, ou qu'aucun conflit ne s'est encore produit. Mais dès que les intérêts sont en jeu, amis peuvent devenir ennemis ; a fortiori pour des étrangers.</w:t>
        <w:br/>
        <w:br/>
        <w:t>Le vrai bénéfice, c'est le bénéfice obtenu.</w:t>
        <w:br/>
        <w:br/>
        <w:t>« Murong Bingyun, tu t'intéresses à ton homme ? » Wei Siqing jeta un coup d'œil à Murong Bingyun.</w:t>
        <w:br/>
        <w:br/>
        <w:t>Murong Bingyun avait les sourcils froncés, son homme ?</w:t>
        <w:br/>
        <w:br/>
        <w:t>Zhou Wusheng et les autres regardèrent Qin Chen et Murong Bingyun, leurs expressions ambiguës trahissant une curiosité croissante.</w:t>
        <w:br/>
        <w:br/>
        <w:t>La relation entre Qin Chen et Murong Bingyun, à leurs yeux, était celle de partenaires de Shuangxiu. Zhou Wusheng éclata même de rire : « Frère martial en herbe Qin Chen, pourquoi ne pas présenter cette perle ? »</w:t>
        <w:br/>
        <w:br/>
        <w:t>« Oh, Murong Bingyun, mon meilleur ami. » Qin Chen balaya des yeux, « Murong Bingyun, qui est ton meilleur ami ? » La voix de Murong Bingyun était glaciale. « Bingyun, pourquoi n'as-tu pas vu sa réaction depuis longtemps ? Tu es encore en colère contre moi ? » Qin Chen esquissa un sourire sinistre. En un éclair, il se plaça devant Murong Bingyun, ses bras enveloppant sa taille fine. Cinq doigts s'insinuèrent entre ses côures, sans la moindre lubricité.</w:t>
        <w:br/>
        <w:br/>
        <w:t>« Toi... » Les veines bleues apparurent sur le front de Murong Bingyun. Avant qu'elle puisse protester, elle entendit la voix de Qin Chen retentir à ses oreilles : « Murong Bingyun, maintenant tout le monde sait que tu es mon meilleur ami. Si tu es obéiente, ne bouge pas. Sinon... »</w:t>
        <w:br/>
        <w:br/>
        <w:t>Qin Chen articula ces derniers mots avec un sourire. Dans les yeux des autres, c'était une conversation intime entre deux amoureux. Pourtant, Bingyun et Murong frissonnèrent de tout leur corps ; une curieuse froideur remonta jusqu'aux bouts de leurs pieds.</w:t>
        <w:br/>
        <w:br/>
        <w:t>Qin Chen, elle, est cruelle et sans pitié. Elle peut faire n'importe quoi. Si elle conteste ouvertement Qin Chen devant les pairs, sa destinée ne sera jamais bonne.</w:t>
        <w:br/>
        <w:br/>
        <w:t>Surtout en voyant la photo de Qin Chen assassinat le chef du clan Dragon Tempête, Murong Bingyun sait bien qu'il ne lui faudrait pas longtemps pour que Qin Chen la détrousse.</w:t>
        <w:br/>
        <w:br/>
        <w:t>« Qin Chen, tu es un démon. » La voix enragée de Murong Bingyun retentit, mais son corps souriait. Elle nicha dans les bras de Qin Chen pour plus d'intimité.</w:t>
        <w:br/>
        <w:br/>
        <w:t>« Bingyun, elle est ma bien-aimée. Je ferai tout pour elle. » Qin Chen la regarda tendrement, ce qui surprit les autres. Ils ne pouvaient imaginer que Qin Chen n'était plus la même qu'avant. Pourtant, Murong Bingyun avait un tel froid au cœur que cela lui donnait des démangeaisons. Elle ne savait plus quoi penser.</w:t>
        <w:br/>
        <w:br/>
        <w:t>Amour ?</w:t>
        <w:br/>
        <w:br/>
        <w:t>Peur, peut-être, que ce soit l'ennemi qui veuille la tuer.</w:t>
        <w:br/>
        <w:br/>
        <w:t>« Eh bien ? »</w:t>
        <w:br/>
        <w:br/>
        <w:t>Non loin de là, Dao Zhengzhi et Su Zheng virent la scène et leurs yeux s'illuminèrent.</w:t>
        <w:br/>
        <w:br/>
        <w:t>« Certainement, Murong Bingyun du Palais Guanghan a une relation spéciale avec Qin Chen. Si c'est le cas... »</w:t>
        <w:br/>
        <w:br/>
        <w:t>Les yeux de Dao Zhengzhi s'allumèrent soudainement. Il avait entendu dire que Qin Chen avait une relation différente avec un saint de Guanghan Mansion. Mais il n'y avait pas prêté attention jusqu'à aujourd'hui.</w:t>
        <w:br/>
        <w:br/>
        <w:t>Qin Chen, même elle l'avait impressionné. Dao Zhengzhi se sentit excité et trouva une excellente méthode pour gérer Qin Chen.</w:t>
        <w:br/>
        <w:br/>
        <w:t>« Bon, nous sommes tous disciples de Guanghan Mansion. Naturellement, nous devons travailler pour le compte de Guanghan Mansion. La priorité est d'arriver ici au plus vite et de trouver une terre ferme. »</w:t>
        <w:br/>
        <w:br/>
        <w:t>Zhou Wusheng dit cela, un groupe d'individus traversèrent rapidement le Fleuve Chaos.</w:t>
        <w:br/>
        <w:br/>
        <w:t>Pendant leur vol, les yeux de Qin Chen étincelaient comme s'il réfléchissait à quelque chose. Personne ne savait quoi.</w:t>
        <w:br/>
        <w:br/>
        <w:t>En chemin, ils volèrent pendant environ une demi-journée. Soudainement, les yeux de tout le monde s'illuminèrent et ils regardèrent l'avant.</w:t>
        <w:br/>
        <w:br/>
        <w:t>En voyant la limite lointaine de l'espace devant eux, le Fleuve Chaos avait enfin pris fin. Dans le ciel lointain, un continent magnifique apparaissait devant tous.</w:t>
        <w:br/>
        <w:br/>
        <w:t>Ce continent, avec une respiration profonde qui permit à chacun de l'admirer, contenait certainement des trésors et des veines sacrées innombrables.</w:t>
        <w:br/>
        <w:br/>
        <w:t>« Enfin terre ferme. » Tout le monde était très heureux. Un instant plus tard, ils arrivèrent au ciel de ce continent. Là-bas, ils pouvaient voir des monts archaïques innombrables au fond du continent, et certaines brisures de continents flottant dans des espaces innombrables, avec une respiration ancienne.</w:t>
        <w:br/>
        <w:br/>
        <w:t>Les monts archaïques denses et les continents fragmentés envahissent l'air, comme une ruche.</w:t>
        <w:br/>
        <w:br/>
        <w:t>Entre ciel et terre, partout coule le mal ancien ; certains esprits anciens se condensent même en tourbillons dévorant le ciel.</w:t>
        <w:br/>
        <w:br/>
        <w:t>C'est un continent plein de dangers et d'occasions.</w:t>
        <w:br/>
        <w:br/>
        <w:t>On pouvait vaguement voir, au fond de ce continent, un groupe de puissants monstres vivant en communauté. Il y a certaines communautés de monstres puissants, même pas moins forts que la communauté du Dragon Tempête. Rien de grave.</w:t>
        <w:br/>
        <w:br/>
        <w:t>Il est dit qu'au plus profond de ce continent, il y a des monstres supérieurs du niveau Ouesteraie. Même certains royaumes de monstres supérieurs et maîtres des démons apparaissent.</w:t>
        <w:br/>
        <w:br/>
        <w:t>Pensez-y. Comment serait la scène d'être entouré par un groupe de monstres supérieurs ? Bien sûr, outre les monstres, il y a aussi des trésors très riches dans ces monts sacrés et les fragments de continents. Il y a même beaucoup de veines sacrées traversant-les ; certaines flottent directement dans des espaces cachés, comme un dragon longeant. Elles sont trouvées par les monstres ici, puis dévorées et absorbées pour renforcer. Les yeux de Qin Chen errèrent et il vit quelques veines sacrées inférieures des saints célestes flottant dans l'air. Il y avait même certaines veines sacrées brisées des saints célestes traversant le continent. Si elles étaient à l'extérieur, je ne sais combien de saints célestes iraient fouiner après elles.</w:t>
        <w:br/>
        <w:br/>
        <w:t>« Attention, nous avons pénétré dans la zone cœur du lieu de test. Ce doit être les ruines antiques du lieu de test. Tous ces fragments de continents ici sont aussi le résultat des grandes batailles des innombrables maîtres anciens. Ils sont plus dangereux que le Fleuve Chaos et doivent ne pas être séparés. »</w:t>
        <w:br/>
        <w:br/>
        <w:t>Zhou Wusheng, Wei Siqing et les autres commencèrent à être prudents. Bien que leur force soit forte, ils risqueraient de tomber si jamais ils tombent dans la situation dangereuse ici.</w:t>
        <w:br/>
        <w:br/>
        <w:t>Surtout qu'ils ont aussi ramené de nombreux enfants prodiges sous leur commandement. C'est l'une des endroits les plus dangereuses du sol de test. Personne n'ose y sous-estimer.</w:t>
        <w:br/>
        <w:br/>
        <w:t>De plus, dans une autre direction du lieu de test, il y a des experts d'autres races, comme le clan démoniaque et le peuple démoniaque, qui s'entraînent. Si jamais ils se rencontrent et entrent en conflit, ce sera une bataille de la vie ou de la mort. Surtout en rencontrant le clan démoniaque, ce serait la fin de ne plus jamais reposer.</w:t>
        <w:br/>
        <w:br/>
        <w:t>« Regardez, il y a beaucoup de veines sacrées devant nous. Il y a même quelques veines sacrées complètes des saints célestes. » Soudain, Zhou Wusheng et Wei Siqing pointèrent un espace vide dans la distance et s'exclamèrent.</w:t>
      </w:r>
    </w:p>
    <w:p>
      <w:r>
        <w:br w:type="page"/>
      </w:r>
    </w:p>
    <w:p>
      <w:pPr>
        <w:pStyle w:val="Heading1"/>
      </w:pPr>
      <w:r>
        <w:t>Chapitre 27</w:t>
      </w:r>
    </w:p>
    <w:p>
      <w:r>
        <w:t>Les gens ont immédiatement tourné les yeux vers le passé, et voilà qu'au ciel lointain, il y a de nombreuses veines saintes traversant le firmament, émettant une respiration surprenante. Plusieurs d'entre elles, comme le fleuve céleste, sont lumineuses et parfaitement formées. Elles sont en réalité plusieurs saints célestes complets.</w:t>
        <w:br/>
        <w:br/>
        <w:t>Autour de ces veines, il y a beaucoup de veines saintes terrestres et quelques-unes de plus basses. Les gens ont été immédiatement excités. C'est une richesse incroyable. Les veines saintes primitives dans les ruines antiques diffèrent de celles au Chaos Océanique. Les veines saintes primitives dans le Chaos Océanique sont envahies par l'air du chaos. C'est très difficile à affiner. Seules quelques-unes peuvent être extraite. Bien que la veine primitive soit pleine de Qi, c'est surprenant de savoir combien de fois l'esprit antique peut être utilisé.</w:t>
        <w:br/>
        <w:br/>
        <w:t>Par cette méthode, vous pouvez acheter un nombre infini de trésors rares.</w:t>
        <w:br/>
        <w:br/>
        <w:t>« Attention, de nombreux monstres mordent la veine sainte. » À peine Qin Chen et ses compagnons s'étaient-ils envolés vers l'avant, qu'il y eut soudainement de nombreux monstres autour de la veine sainte. Ces monstres étaient plus nombreux que les étoiles au ciel. Tous étaient gigantesques, comme des statues de pierre. Ils avaient des ailes de chauve-souris, leurs yeux ne brillaient pas. Ils étaient comme des statues de pierre. Ils étaient sombres et avaient un seul cornet sur la tête.</w:t>
        <w:br/>
        <w:br/>
        <w:t>Craquement !</w:t>
        <w:br/>
        <w:br/>
        <w:t>Ces monstres expulsèrent des flammes noires de leur bouche, brûlant l'éther en morceaux.</w:t>
        <w:br/>
        <w:br/>
        <w:t>« Ce sont les gargouilles du Purgatoire, la bête légendaire de l'antiquité ! » Zhou Wusheng changea de couleur : « ces gargouilles de pierre du Purgatoire peuvent expulser des flammes noires du Purgatoire, brûler tout et posséder une puissance illimitée. »</w:t>
        <w:br/>
        <w:br/>
        <w:t>À peine ses mots furent-ils retombés, les gargouilles du Purgatoire remarquèrent que Zhou Wusheng et ses compagnons s'approchaient.</w:t>
        <w:br/>
        <w:br/>
        <w:t>« Attention. Ne vous séparez pas, sinon vous serez encerclés par un nombre infini de gargouilles de pierre du Purgatoire, et tout le monde périrait. »</w:t>
        <w:br/>
        <w:br/>
        <w:t>Zhou Wusheng vit un nombre infini de gargouilles du Purgatoire s'envoler de la veine sainte et foncer sur le groupe. Son visage changea soudainement, ses mains levées. Une immense force de poing émit un souffle et se transforma en une puissance de montagne archaïque.</w:t>
        <w:br/>
        <w:br/>
        <w:t>Boom !</w:t>
        <w:br/>
        <w:br/>
        <w:t>Où que passe Quan Wei, ces gargouilles de pierre explo s ent une après l'autre et sont intégrées dans la puissance du poing.</w:t>
        <w:br/>
        <w:br/>
        <w:t>Qin Chen vit une gargouille de pierre à l'autre extrémité. Chaque tête était haute de plus de deux mètres, avec des ailes sur le dos, des griffes en crochet et un seul cornet sur la tête. Son visage était féroce, comme le démon du Purgatoire. C'était très maléfique.</w:t>
        <w:br/>
        <w:br/>
        <w:t>De plus, ces gargouilles de pierre expulsent constamment des flammes noires du Purgatoire, qui sillonnent le ciel avec de lourdes volutes, signifiant la destruction du Purgatoire. Cela induit les gens en various illusions devant leurs yeux, comme s'ils étaient dans l'enfer.</w:t>
        <w:br/>
        <w:br/>
        <w:t>Chaque gargouille de pierre a la force d'un maître du pic dans les premiers temps de la Tiansheng. Ensemble, la respiration collective des gargouilles du Purgatoire forme un grand nombre qui rend difficile de marcher.</w:t>
        <w:br/>
        <w:br/>
        <w:t>Lorsque Zhou Wusheng tua un nombre infini de gargouilles avec un coup de poing, soudainement, un nombre infini de gargouilles du Purgatoire au ciel commencèrent à changer. Des milliers de gargouilles se fusionnèrent pour former un géant de pierre colossaux. Le géant était noir, recouvert d'yeux doublement pétrifiés. Il regardait Qin Chen et ses compagnons froidement. Sa présence avait un sens de Purgatoire. Son esprit meurtrier emplissait le ciel et la terre, comme les hurlements du démon. La vague in-visible émettait un son qui rendait les oreilles en sang, probablement.</w:t>
        <w:br/>
        <w:br/>
        <w:t>« Attention, c'est un géant de pierre composé des gargouilles du Purgatoire. Les gargouilles du Purgatoire ont un talent : quoi qu'il en soit le nombre de gargouilles, elles peuvent être intégrées pour former un géant de pierre et combiner leur puissance. C'est très puissant.</w:t>
        <w:br/>
        <w:br/>
        <w:t>» Zhou Wusheng rugit, et de nombreux saints du palais céleste virent le gigantesque statue. Tous expirèrent un souffle de terreur et montrèrent leurs pouvoirs. Mais aussitôt que leur puissance explosa sur le géant de pierre, ils furent dispersés par la terrible onde sonore.</w:t>
        <w:br/>
        <w:br/>
        <w:t>Eux, les fils et filles des saints célestes au sommet du milieu et de la période moyenne, n'eurent aucune autre issue que d'affronter ce géant de pierre. Il y avait qu'une seule manière de s'enfuir.</w:t>
        <w:br/>
        <w:br/>
        <w:t>« Hum, la puissance divine du saint martial, elle brise les illusions et détruit l'esprit ! »</w:t>
        <w:br/>
        <w:br/>
        <w:t>Zhou Wusheng souffla froidement et frappa soudainement le ciel avec la puissance magique suprême. Parmi les pouvoirs, il y avait une ombre imaginaire du saint martial qui brisa la puissance incomparable de ce monde.</w:t>
        <w:br/>
        <w:br/>
        <w:t>Boom !</w:t>
        <w:br/>
        <w:br/>
        <w:t>Soudain, le géant de pierre commença à produire une explosion continue. De nombreuses gargouilles de pierre hurlèrent, furent anéanties par ce coup, et disparurent dans la néant. Cependant, cela mit également en colère ces gargouilles de pierre. Les gargouilles de pierre dense vinrent de toutes les directions. Qin Chen se sentit piégé parmi la mer de gargouilles de pierre. Un nombre infini de gargouilles de pierre se fusionnèrent dans le corps du géant, et la taille augmenta constamment. La respiration devint plus et plus terrifiante.</w:t>
        <w:br/>
        <w:br/>
        <w:t>En un instant, elle passa de dix mille statues de pierre à près d'une centaine de milliers.</w:t>
        <w:br/>
        <w:br/>
        <w:t>« Haine, nous devons détruire le géant de pierre, sinon il continuera à grandir. L'intégration d'un million de statues et de goules de pierre rendra le géant incomparable. Seul l'empereur Tianjiao peut combattre cela. Nous serons tous piégés ici. » Zhou Wusheng rugit. Sans lui, Wei Siqing et les autres avaient déjà conduit de nombreux saints du palais céleste à combattre.</w:t>
        <w:br/>
        <w:br/>
        <w:t>Boom ! La terrible attaque transformée en torrent tomba sur le géant de pierre avec furie. Il y avait beaucoup de trous dans le géant de pierre, mais cela ne servait à rien. De plus en plus de goules de pierre se rassemblèrent, formant une civilisation de statue de pierre. Elles étaient construites dans une position invincible. Des nombreuses respiration de Purgatoire flottaient encore, rendant les gens réellement se sentir comme dans le Purgatoire.</w:t>
        <w:br/>
        <w:br/>
        <w:t>« Non, on dit que ces gargouilles du Purgatoire viennent du Purgatoire. Si toutes les gargouilles du Purgatoire se fusionnent, le ciel et la terre deviendront un environnement de Purgatoire et formeront un champ magnétique unique. À ce moment-là, notre puissance sera considérablement réduite par l'influence de l'environnement du Purgatoire, tandis que la puissance des gargouilles du Purgatoire s'améliorera. Nous mourrons sans aucun doute. »</w:t>
        <w:br/>
        <w:br/>
        <w:t>Wei Siqing, Zhou Wusheng et autres experts changèrent légèrement de couleur sur leurs visages, montrant une expression majestueuse.</w:t>
        <w:br/>
        <w:br/>
        <w:t>Cette fois encore, la crise est plus forte que précédemment.</w:t>
        <w:br/>
        <w:br/>
        <w:t>« Bien ? Environnement de Purgatoire, civilisation de Purgatoire ? »</w:t>
        <w:br/>
        <w:br/>
        <w:t>Qin Chen ressentait le souffle du géant de pierre devant lui, mais ses yeux s'éclairèrent et il réfléchissait en silence. « Mon Livre d'Origine peut absorber toutes les connaissances et puissance du monde, afin de former une nouvelle civilisation. Si je peux déduire la civilisation des gargouilles du Purgatoire en absorbant ces goules de pierre, alors la puissance du Livre d'Origine sera encore plus grande. » Le cœur de Qin Chen se mit à lire un coup, il lança soudainement son corps devenu extrêmement imposant. Il rugit, et la pagode en verre Qibao apparut sur sa tête. La terrible flamme céleste souffla, il commença à brûler le géant de pierre.</w:t>
      </w:r>
    </w:p>
    <w:p>
      <w:r>
        <w:br w:type="page"/>
      </w:r>
    </w:p>
    <w:p>
      <w:pPr>
        <w:pStyle w:val="Heading1"/>
      </w:pPr>
      <w:r>
        <w:t>Chapitre 28</w:t>
      </w:r>
    </w:p>
    <w:p>
      <w:r>
        <w:t>Boom ! Boom !</w:t>
        <w:br/>
        <w:br/>
        <w:t>La puissance de Qin Chen en matière d'incendie céleste avait été considérablement améliorée. Sous le feu fou, la statue de pierre grondait de colère, et les ondes sonores incessantes envahissaient la scène, déstabilisant plusieurs saints et filles de la demeure Guanghan qui commençaient à souffrir d'oreillers.</w:t>
        <w:br/>
        <w:br/>
        <w:t>« Qu'est-ce que vous attendez tous ? Pourquoi ne me laissez-vous pas faire ? »</w:t>
        <w:br/>
        <w:br/>
        <w:t>Qin Chen émit un ricanement glacial en adressant la parole à Zhou Wusheng et Wei Siqing.</w:t>
        <w:br/>
        <w:br/>
        <w:t>« Faites ! » Voyant cela, Zhou Wushen et Wei Siqing prirent la tête de nombreux experts de la demeure Guanghan pour lancer ensemble une offensive. Aussitôt, un flot incessant d'attaques s'abattit sur la statue de pierre, qui ne cessa pas de recevoir des trous. À chaque assaut, des milliers d'âmes pierreuses de l'enfer tombaient comme des cocons, poussant des hurlements stridents.</w:t>
        <w:br/>
        <w:br/>
        <w:t>Surtout, Zhou Wusheng et Wei Siqing, deux de ses alliés, avaient réussi à ouvrir une brèche dans la statue colossale avec leurs coups.</w:t>
        <w:br/>
        <w:br/>
        <w:t>Face aux efforts conjoints de tant d'individus, la statue ne pouvait plus maintenir sa puissance initiale et commença à reculer.</w:t>
        <w:br/>
        <w:br/>
        <w:t>« Bon moment, Palais du Petit Chat ! »</w:t>
        <w:br/>
        <w:br/>
        <w:t>Les yeux de Qin Chen étincelèrent ; il saisit l'occasion pour mener le Palais du Petit Chat et se mettre en position. Le palais suspendit sa lourde masse au-dessus de la tête de la statue de pierre. Boom ! Les flammes infinies du palais dévalèrent et recouvrirent la statue, comme par un processus d'affinage. La statue de pierre tentait désespérément de résister pour se débarrasser du Palais du Petit Chat, mais Zhou Wusheng et Wei Siqing menaient des milliers de souverains Tianjiao pour la retenir. Sans pouvoir s'échapper, elle pouvait seulement gronder de manière désespérée.</w:t>
        <w:br/>
        <w:br/>
        <w:t>En réalité, Qin Chen seul ne pouvait déjà pas subir la pression de cette statue colossale par son propre pouvoir ; maintenant que Zhou Wusheng et Wei Siqing menaient une armée de souverains, il était aussi ravi d'affiner. On fut alors surpris de voir que sous le feu infini, cette extrémité condensait des milliers</w:t>
        <w:br/>
        <w:br/>
        <w:t>de statues de pierre infernale, qui explosaient, et un flot incessant de souffle purgatoire noir et d'inflammation terrifiante sombre, tous affinés par les poussières de Qin. Un sentiment d'Enfer commençait à envahir le corps de Qin Chen. En effet, une page de la civilisation des esprits-pierres statuesques et une page de la civilisation infernale apparaissaient dans le livre d'origine du corps de Qin Chen. La civilisation des esprits-pierres statuesques est très claire et vivante, mais la civilisation infernale est très vague en apparence, mais extrêmement puissante. Il évidemment a besoin que Qin Chen apprenne plus de connaissances infernales et absorbe plus d'énergie infernale à l'avenir, afin de pouvoir véritablement la former et en faire un chapitre réel d'enfermement, avec une origine éternelle. En distance, de nombreux esprits-pierres infernales qui n'avaient pas encore convergé pour voir cette scène semblaient effrayés. L'esprit-pierre infernal vola dans les montagnes sacrées profondes de l'île continent et disparut dans les espaces cachés.</w:t>
        <w:br/>
        <w:br/>
        <w:t>Boom !</w:t>
        <w:br/>
        <w:br/>
        <w:t>Avant cela, la gigantesque statue encore majestueuse fut complètement affinée et tuée par Qin Chen, se transformant en air noir partout avant de s'évaporer. « Jeune frère martial Qin Chen, vous êtes les sept trésors de la pagode émaillée et le Palais du Petit Chat. Vous pouvez affiner tout, même la statue de pierre, en combinant avec vos plusieurs feux célestes. À ce moment-là, vous pourrez absorber et affiner l'énergie infernale, en faisant ainsi votre propre connaissance</w:t>
        <w:br/>
        <w:br/>
        <w:t>et la force du jeune frère martial augmentera encore. C'est terrifiant ! » Zhou Wusheng dit, sidéré.</w:t>
        <w:br/>
        <w:br/>
        <w:t>« Il semble que ce soit une bonne chose pour les Qibao émaillés de Xiang Wudi d'être tombés entre les mains du jeune frère. Seul en la main du jeune frère ces trésors peuvent pleinement exister. Si Xiang Wudi était ici, ce serait juste un poids. »</w:t>
        <w:br/>
        <w:br/>
        <w:t>Xu Yue dit aussi qu'il n'était pas avare de ses éloges. Dès que Xiang Wudi entra dans la place d'examen, il disparut mystérieusement et disparut. Xu Yue et Zhou Wusheng furent contrariés. « Frère aîné martial Zhou, ce n'est rien. N'avez-vous pas dit que notre demeure Guanghan a de nombreux ennemis dans la place d'examen ? Le palais bienfaisant, le palais Xu Yang etc., je ne peux que pratiquer dur pour éviter de rencontrer les ennemis que vous avez mentionnés, afin de tuer Qin Chen dit faiblement : « La sœur aînée martial Xu Yue a aussi raison. En fait, nous n'avons pas besoin de trop nombreux saints Tianjiao dans notre vie quotidienne. Nous en avons besoin d'un petit groupe pour soutenir la mise en scène. Le reste des trésors du fils devrait être rassemblé et remis entre les mains d'une seule personne. Ainsi, nous pouvons cultiver un fort de niveau mondial et répandre la renommée de notre travail céleste. »</w:t>
        <w:br/>
        <w:br/>
        <w:t>Lorsque Qin Chen parle, il regarde Dao Zhengzhi et Suo Zheng qui se sentent effrayés et en colère.</w:t>
        <w:br/>
        <w:br/>
        <w:t>Les paroles de Qin Chen clairement signifiaient qu'ils devaient remettre les trésors entre eux, car dans l'avis de Qin Chen, seul il pouvait pleinement exploiter la vraie puissance de ces trésors.</w:t>
        <w:br/>
        <w:br/>
        <w:t>« Maudits soient-ils. »</w:t>
        <w:br/>
        <w:br/>
        <w:t>Les plusieurs personnes de Dao Zhengzhi furent en colère et leurs yeux étaient lourds. Wei Siqing avait aussi un nouveau sens des paroles de Qin Chen précédemment, et comprit les moyens de Qin Chen. Après ces événements, personne dans la demeure Guanghan ne se permit plus d'ignorer Qin Chen. Graduellement, il ne le méprisait plus. Au contraire, il le considérait vraiment comme un leader tel que Wei Siqing et Zhou Wusheng.</w:t>
        <w:br/>
        <w:br/>
        <w:t>« Prenez-le pour moi ! »</w:t>
        <w:br/>
        <w:br/>
        <w:t>Qin Chen anéantit l'armée des statues infernales en un seul coup. Qin Chen ouvrit son arc à droite et gauche, saisissant les deux saints célestes en distance avec ses mains distantes. La source céleste se condensa et devint une paume brillante. Il saisit les deux saints célestes en distance dans l'air. Autour de ces deux veines sacrées des saints célestes, il y avait encore quelques monstres qui dévoraient furieusement. Les cocons meurent de faim, les oiseaux meurent de nourriture. Cette vérité n'a pas changé depuis l'antiquité. Cependant, ces monstres ne sont absolument pas les adversaires de Qin Chen du tout. Ils étaient détruits par la source et intégrés à l'intérieur.</w:t>
        <w:br/>
        <w:br/>
        <w:t>Dans la paume de Qin Chen. Boom ! Finalement, Qin Chen saisit les deux veines sacrées et les réduisit progressivement en une dragon blanc qui tournait sauvagement. Ils volèrent et disparurent dans le corps de Qin Chen, pénétrant dans la broche de jade de céleste et terre. Ils se joignirent aux veines sacrées précédentes de Qin Chen pour devenir la force de cultivation de Qin Chen.</w:t>
        <w:br/>
        <w:br/>
        <w:t>Soudainement, Qin Chen sentit son corps rempli d'esprit sacré, la source affluait. Une longue force continuelle coulait dans son corps, de sorte qu'il n'avait plus à redouter la fatigue de la source.</w:t>
        <w:br/>
        <w:br/>
        <w:t>Cependant, cela ne fait que rendre plus abondante la source de Qin Chen. La veine sacrée des souverains célestres ne peut pas briser les liens de Qin Chen, et lui permet de faire un seul pas pour entrer dans la phase intermédiaire des souverains célestres.</w:t>
        <w:br/>
        <w:br/>
        <w:t>« Jusqu'à présent, si je veux passer en phase intermédiaire des souverains célestres, le pouls moyen des saints ordinaires n'est pas suffisant. Il faut la veine sacrée du niveau supérieur des souverains célestres pour que je puisse franchir en un seul coup. » Qin Chen calcula silencieusement, et même le scénario le plus conservateur est que s'il parvient à passer en phase intermédiaire des souverains, il aura besoin d'au moins la moitié de la veine sacrée du niveau supérieur pour le franchir complètement, et sa cultivation est vraiment stable, il n'y aura pas de faux soucis. C'est un chiffre astronomique, qui ne peut être mesuré.</w:t>
      </w:r>
    </w:p>
    <w:p>
      <w:r>
        <w:br w:type="page"/>
      </w:r>
    </w:p>
    <w:p>
      <w:pPr>
        <w:pStyle w:val="Heading1"/>
      </w:pPr>
      <w:r>
        <w:t>Chapitre 29</w:t>
      </w:r>
    </w:p>
    <w:p>
      <w:r>
        <w:t>« Il n'est pas mauvais que le talent soit si anormal. » Qin Chen secoua la tête. Ce n'était pas un excès de langage, mais il y avait effectivement beaucoup de trésors sacrés dans ses cinq secrets. À chaque fois qu'il franchissait un nouveau niveau de cultivation, ces cinq trésors secrets recouvraient une trace supplémentaire de leur essence perdue, ce qui expliquait sa singularité. Lui, Qin Chen, allait restaurer tous les cinq secrets jusqu'à leur apogée, un chiffre astronomique. Sans parler d'un saint céleste complet qui ne serait qu'une goutte dans l'océan.</w:t>
        <w:br/>
        <w:br/>
        <w:t>Avec autant de ressources nécessaires, il était bien que Qin Chen travaille dans un endroit comme celui-là. S'il avait été dans une puissance hégémonique, et que toute la famille en soit ruinée par lui, ce ne serait pas gagné.</w:t>
        <w:br/>
        <w:br/>
        <w:t>Heureusement, dans le ciel, il y a la chance de tester les cieux. Il peut collecter de nombreuses veines sacrées sur les ruines anciennes et les champs de bataille des cieux antiques. Sinon, il ne pourrait pas trouver autant d'énergie sacrée pour progresser.</w:t>
        <w:br/>
        <w:br/>
        <w:t>Quand les gens voyaient Qin Chen collecter deux veines sacrées de Tiansheng Zhongpin, ils étaient tous jaloux. Mais la puissance de l'autre côté était forte, donc impossible d'être jaloux. Bonjour les veines sacrées des produits inférieurs et locaux, en grande quantité. En s'approchant, les enfants se précipitaient pour collecter ces veines sacrées. Wei Siqing et Zhou Wusheng agissaient de même.</w:t>
        <w:br/>
        <w:br/>
        <w:t>Outre les deux veines sacrées des cieux intermédiaires absorbées par Qin Chen, il y avait encore deux autres veines de Tiansheng Zhongpin dévorées par eux. Qin Chen n'y avait pas touché. Après tout, il fallait laisser à d'autres un peu de soupe après avoir mangé.</w:t>
        <w:br/>
        <w:br/>
        <w:t>Avec deux plus puissants cieux capturés et le chaos des veines, il était compensé par la gouvernance de Tian Shan. S'ils n'avaient pas droit à un peu de soupe, même les plus forts seraient en colère.</w:t>
        <w:br/>
        <w:br/>
        <w:t>Soudain, dans le ciel, des saints et des cieux prenaient la main pour collecter les veines sacrées un par un.</w:t>
        <w:br/>
        <w:br/>
        <w:t>Vous devez savoir que bien que l'ancienne veine des cieux de ce lieu de test ait un esprit maléfique et nécessite une raffinée attention pour l'absorber, elle contient également de la respiration ancienne. Cela leur est d'une grande aide pour comprendre les cieux anciens et les realms plus élevés.</w:t>
        <w:br/>
        <w:br/>
        <w:t>De plus, après le test, vous pouvez aussi échanger une incroyable richesse avec l'extérieur. Il y a quelques veines sacrées de ce lieu que les gens achètent pour des tests.</w:t>
        <w:br/>
        <w:br/>
        <w:t>Personne n'est trop riche. Cependant, après avoir collecté la veine sacrée de Tiansheng Zhongpin, Qin Chen, Wei Siqing et Zhou Wushen n'ont plus pris d'action. Ils ont pris la meilleure partie. S'ils prenaient les produits inférieurs de Tiansheng ou même les veines sacrées des produits terrestres, leur apparence de consommation serait un peu laide.</w:t>
        <w:br/>
        <w:br/>
        <w:t>Ce n'était pas le comportement d'un leader.</w:t>
        <w:br/>
        <w:br/>
        <w:t>« Allez</w:t>
        <w:br/>
        <w:br/>
        <w:t>Après avoir capturé toutes les veines sacrées, chacun présent a un récolte, de l'esprit, et continue d'avancer.</w:t>
        <w:br/>
        <w:br/>
        <w:t>En chemin, ils ont rencontré beaucoup de trésors, vu beaucoup de champs de bataille et de lieux. Après leur arrivée, les trésors étaient partis, il y avait des traces de guerre. « Maintenant je ne sais pas où sont allés les enfants des autres provinces ? Il y a des traces de grande guerre ici. On dirait que certaines provinces ont déjà rattrapé le rythme. Il faut accélérer, sinon les autres nous prennent d'abord. De toute façon on ne pourra même plus boire de soupe aux nouilles. »</w:t>
        <w:br/>
        <w:br/>
        <w:t>En chemin, certains enfants du Palais Guanghan avaient les visages lourds.</w:t>
        <w:br/>
        <w:br/>
        <w:t>Zhou Siqing vint discuter avec lui. Zhou Wusheng dit : « Ils devraient avoir pris les profondeurs du continent, un peu de Jedi pour chercher des reliques anciennes. Parmi ces reliques, il y a des veines sacrées des saints célestes, ainsi que quelques trésors laissés depuis longtemps. Il y a beaucoup de trésors tels que Tianshengzhi « On dit même qu'il y a des trésors laissés par le Seigneur en profondeur dans les ruines anciennes. Cependant, dans la guerre de cette année, ils ont perdu leur aura. Mais tant qu'ils sont obtenus, même perdant leur efficacité originale, ils ne seront d'aucune utilité pour les cieux saints. De plus, s'ils sont amenés à l'extérieur et offerts en sacrifice aux ancêtres de leurs propres forces, ils pourraient exploser en tyrannie. »</w:t>
        <w:br/>
        <w:br/>
        <w:t>« Le trésor du Seigneur ? »</w:t>
        <w:br/>
        <w:br/>
        <w:t>Beaucoup des enfants présents furent excités.</w:t>
        <w:br/>
        <w:br/>
        <w:t>L'héritage du Seigneur est ce qu'ils désirent le plus obtenir dans leurs tests. Pour dire autre chose, s'ils obtiennent le trésor du Seigneur, ils pourraient avoir un aperçu des mystères de la realm du Seigneur, ce qui leur serait d'une grande aide pour franchir le niveau du Seigneur à l'avenir. Qin Chen n'y fit pas de cas particulier, il y en avait déjà plusieurs dans son corps. Sa chose la plus importante maintenant était de trouver des ressources et de progresser en cultivation. Sinon, une fois que les autres forces auraient dévoré toutes les ressources, il n'y aurait plus de percée. C'était le gros problème.</w:t>
        <w:br/>
        <w:br/>
        <w:t>« Frère martial Zhou, je me souviens que tu as dit avant qu'il y a beaucoup de ressources dans un certain reliquat de ce lieu de test. Maintenant on doit y aller. La priorité est de saisir le temps et de progresser avant que les autres forces ne le fassent. Quel genre de trésor du Seigneur,</w:t>
        <w:br/>
        <w:br/>
        <w:t>ou bien attendre la percée avant d'envisager quoi que ce soit. »</w:t>
        <w:br/>
        <w:br/>
        <w:t>Qin Chen cligna des yeux et le rappela.</w:t>
        <w:br/>
        <w:br/>
        <w:t>Zhou Wusheng hocha la tête et ses yeux étaient fixes. « C'est naturel, et j'ai appris un secret très important. Si on ne peut pas progresser rapidement, je crains que nous ayons tous un gros problème ce coup-ci. »</w:t>
        <w:br/>
        <w:br/>
        <w:t>« Quel secret ? » Wei Siqing et les autres ne purent s'empêcher de demander en voyant l'air solennel de Zhou Wusheng.</w:t>
        <w:br/>
        <w:br/>
        <w:t>« Je sais que parmi les saints qui sont entrés dans ce lieu de test, il y a un re-incarné d'une personne très forte. Maintenant il entre dans le lieu de test pour chercher ses trésors et progresser. » Zhou Wusheng dit dans un ton profond.</w:t>
        <w:br/>
        <w:br/>
        <w:t>« Qui ? »</w:t>
        <w:br/>
        <w:br/>
        <w:t>Wei Siqing, Murong Bingyun, etc. furent tous très intéressés et ne pouvaient laisser un re-incarné de l'ancien fort dans le lieu de test, ce qui était très important. « On dit que le fils du seigneur Shen Zhao est re-incarné du leader de la 78ème secte des cieux saints. Ce coup-ci il entre dans le lieu de test pour chercher son propre héritage. Tant qu'il l'a trouvé, il peut déchirer le trésor laissé par lui cette année.</w:t>
        <w:br/>
        <w:br/>
        <w:t>l'hériter, faire des progrès rapides et devenir surhomme suprême, puis bientôt atteindre le sommet du surhomme et entrer dans le lieu de test au plus profond de la terre pour rivaliser avec les forts des autres realms.</w:t>
        <w:br/>
        <w:br/>
        <w:t>« Quoi ? Le fils du ministère de l'Ouest est re-incarné Wei Siqing et ils furent tous sidérés. C'est une nouvelle incroyable. « Ce n'est pas un doute, j'ai entendu ce bruit en dehors pour l'entraînement. La puissance du Dieu selon le fils n'est pas inférieure à nous. Si on hérite son propre héritage dans ce test, on peut progresser avant et dominer toutes les directions. »</w:t>
        <w:br/>
        <w:br/>
        <w:t>Zhou Wusheng avait le regard plein de dignité.</w:t>
      </w:r>
    </w:p>
    <w:p>
      <w:r>
        <w:br w:type="page"/>
      </w:r>
    </w:p>
    <w:p>
      <w:pPr>
        <w:pStyle w:val="Heading1"/>
      </w:pPr>
      <w:r>
        <w:t>Chapitre 30</w:t>
      </w:r>
    </w:p>
    <w:p>
      <w:r>
        <w:t>« Bon, si c’est ce que tu dis là vrai, n’est-ce pas la demeure de Guanghan dangereuse ? Shenzhaojiao et notre guanghanfu ont toujours été des ennemis de la courbe mondiale. » Le visage de Wei Siqing changea d’expression. « J’ai entendu dire que le Fils du Dieu est un jour rare dans la tradition de Shenzhao qui dure depuis des milliers d’années. Comparé à nous, il n’est pas faible. Même sans percée, c’est encore un haut niveau de Tianjiao. Si on réussit à faire la percée, cela va sans dire. »</w:t>
        <w:br/>
        <w:br/>
        <w:t>À ce moment-là, tous les cœurs s’effondrèrent : « Nous devons l’éliminer avant qu’il ne trouve sa propre renaissance et son avancement de domination. Sinon, les disciples de la guilde de Guang Han seront grièvement blessés et épuisés. Si notre armée est détruite, ce sera un coup dur pour la demeure froide, d’où il faudra longtemps pour récupérer. »</w:t>
        <w:br/>
        <w:br/>
        <w:t>Lorsque Zhou Wusheng parlait, son visage aussi montrait une expression décisive. « Le Fils du Dieu ? La renaissance ? » Qin Chen fut aussi un instant figé, attiré par les mots de Zhou Wusheng. Au ciel, de nombreux puissants s’intéressent à la cultivation de leur âme. Avant la chute de quelques anciens puissants, leurs âmes retenaient une trace de souffle véritable. Ils utilisaient les moyens spéciaux de transmission pour rendre leurs âmes immortelles, et finissaient par se régénérer à un moment donné dans l’avenir.</w:t>
        <w:br/>
        <w:br/>
        <w:t>Cependant, Shenzhaojiao connaissait très bien cette méthode ; cela attira l’attention de Qin Chen.</w:t>
        <w:br/>
        <w:br/>
        <w:t>Qin Chen avait vaguement senti que s’il pouvait tuer le Fils de Shenzhao, cela lui donnerait forcément une certaine compréhension sur la cultivation de son âme.</w:t>
        <w:br/>
        <w:br/>
        <w:t>« Non ! Attention. »</w:t>
        <w:br/>
        <w:br/>
        <w:t>À ce moment, le visage de Zhou Wusheng changea et il rugit soudainement. Il gifla les têtes de ces personnes avec un coup.</w:t>
        <w:br/>
        <w:br/>
        <w:t>Boom !</w:t>
        <w:br/>
        <w:br/>
        <w:t>Au moment où Zhou Wusheng levait la main vers le ciel, un immense empreinte sanglante apparut au-dessus. L’empreinte, comme une rideau de ciel sanglant, apparut soudainement. Elle direct bombarda l’ombre de Zhou Wusheng formée par sa main. Avec un bang, le ciel s’effondra, et quelques montagnes sacrées anciennes et fragments de terre flottaient autour. Avec ce coup, ils explosèrent en morceaux, et un nombre infini de fragments de pierre se répandirent partout.</w:t>
        <w:br/>
        <w:br/>
        <w:t>L’empreinte sanglante tomba, et sur l’ombre de la main de Zhou Wusheng, d’infinies fissures apparaissaient. L’ombre sanglante du ciel tomba à nouveau.</w:t>
        <w:br/>
        <w:br/>
        <w:t>« Criptomété ! » Wei Siqing rugit et pointa vers le jade fin. La respiration glaciale sans fin se condensa en un point et heurta l’empreinte sanglante. Soudain, les deux forces magiques explosèrent ensemble, et l’atmosphère sanglante et violente se propagea. Un nombre infini de saints de la guilde de Guanghan fut soufflés vers l’Est et l’Ouest, leurs visages terrifiés.</w:t>
        <w:br/>
        <w:br/>
        <w:t>Zhou Wusheng et Wei Siqing se ruèrent l’un après l’autre pour résister à l’ombre sanglante du ciel, ce qui montrait la puissance de l’empreinte sanglante.</w:t>
        <w:br/>
        <w:br/>
        <w:t>« C’est le palme du Dieu Yang Sang ! »</w:t>
        <w:br/>
        <w:br/>
        <w:t>Zhou Wusheng et Wei Siqing avaient des expressions extrêmement affreuses.</w:t>
        <w:br/>
        <w:br/>
        <w:t>« Oui, c’est la palme du Dieu Yang Sang ! »</w:t>
        <w:br/>
        <w:br/>
        <w:t>Une voix faible provenait de l’éther. De la distance void, un homme en sortit. Dès qu’il entra dans l’arène d’épreuve, il sublima le Fils du Dieu de cent tortues rouges.</w:t>
        <w:br/>
        <w:br/>
        <w:t>Le dernier Fils de la demeure Xueyang.</w:t>
        <w:br/>
        <w:br/>
        <w:t>C’est ce qu’on appelle la renaissance de l’ancien Dieu Sang. Juste maintenant, le palmage dans l’air de l’adversaire n’avait pas fluctué. À son apparition, il s’est montré soudainement. C’était lui qui a démontré sa palme du Dieu Yang Sang, atteignant un état très puissant et intégré aux règles de l’espace. Il possède une puissance infinie, imprévisible et défendable.</w:t>
        <w:br/>
        <w:br/>
        <w:t>Si Zhou Wusheng et Wei Siqing n’avaient pas été aussi impressionnés, ils auraient réagi et résisté dès le début. S’ils étaient des saints ordinaires comme Dao Zhengzhi et Xiang Wudi, ils auraient été grièvement blessés et même tombés sur le champ.</w:t>
        <w:br/>
        <w:br/>
        <w:t>Bien sûr, Qin Chen était aussi conscient de la crise avant, mais il était encore là en sachant que Zhou Wusheng et Wei Siqing pouvaient réagir. De plus, sa conscience divine avait à nouveau versé dans le void et commençait à capturer d’autres choses. Le Fils du Dieu Sang en sortit et regarda Qin Chen, Wei Siqing, Zhou Wusheng et les autres : « Zhou Wusheng, le frère martial aîné de la guilde de Guanghan Futian, j’ai longtemps entendu son nom. Enfin je te vois aujourd’hui. Surprenant, tu as entendu le secret du maître Shenzhao. Il semble que tu doives être éliminé aujourd’hui. »</w:t>
        <w:br/>
        <w:br/>
        <w:t>« Le Fils du Dieu, toi seul ? Comment oses-tu dire cela ? » Zhou Wusheng regarda autour de lui et dit froidement : « Arrogant, il semble que tu doives être laissé ici aujourd’hui pour éviter les problèmes futurs. »</w:t>
        <w:br/>
        <w:br/>
        <w:t>« Arrogant. » Je manque du sang froid. « Tu es la sœur aînée martial de la demeure de Guanghan cette fois, Wei Siqing ? » Le Fils du Dieu regarda Wei Siqing avec des yeux froids et une trace de mauvaise intention : « Je suis vraiment déçu, Zhou Wusheng, Wei Siqing, vous deux devriez être les deux meilleurs Tianjiao de la demeure de Guanghan cette fois. Je ne peux pas imaginer que l’esprit est si insensible. Frère Wang, viens dehors. » « Hahaha, frère Xueshen, cette fois les disciples de la guilde de Guanghan ne regardent pas si bien. Ils sont en train de mourir et n’ont même pas conscience de leur situation. » Avec un long rugissement, un autre homme sortit du ciel. Il était un grand homme avec une immense pression. Beau naturel, il avait un certain tempérament de roi.</w:t>
        <w:br/>
        <w:br/>
        <w:t>« Wang Rong Fu, Wang Rong Sheng Zi ! »</w:t>
        <w:br/>
        <w:br/>
        <w:t>Le regard de Zhou Wusheng bondit lorsqu’il vit le visiteur. « Frère martial aîné Qin, cet homme est le fils de la demeure de Wang Rong. Bien qu’il ne soit pas la renaissance de l’ancien puissant, il est dit que cet homme a le sang de Wang en lui. Ses ancêtres sont rois d’anciens peuples dans notre ciel, et il est aussi le fils du roi actuel de la demeure de Wang Rong. Le sang du Saint Seigneur est dans ses mains, c’est la plus précieuse trésorerie du ciel. Parmi les nombreux saints de la demeure de Wang Rong, il est le plus terrifiant. »</w:t>
        <w:br/>
        <w:br/>
        <w:t>Xu Yue explique à Qin Chen que cette femme arrogante et hautaine est très proche de Qin Chen. Manifestement, elle a pleinement reconnu la force de Qin Chen. Bien qu’elle l’appelle « frère martial aîné », son ton est très respectueux.</w:t>
        <w:br/>
        <w:br/>
        <w:t>« Je ne peux pas imaginer que le Fils du Dieu et le Fils du Roi Wang sont tous deux ici. Cette fois, nous aurons des ennuis à la guilde de Guanghan. Heureusement, ces deux personnes sont seules. Sinon, avec un nombre aussi grand, il y a encore une chance de gagner. »</w:t>
        <w:br/>
        <w:br/>
        <w:t>Avant que la voix d’Xu Yue ne baisse, son visage changea. En faisant un grand geste de la main, le Fils du Dieu et le Fils du Roi soudainement divisèrent l’éther derrière eux. Il s’avéra être un rouleau d’espace, que personne n’avait remarqué. De ce rouleau sont apparus un Fils sacré et une Fille sacrée, qui étaient les experts suprêmes des deux palais.</w:t>
        <w:br/>
        <w:br/>
        <w:t>Ces fils et filles, chacun empli d’une volonté farouette et de tempérament héroïque, sont parmi les meilleurs des deux palais.</w:t>
        <w:br/>
        <w:br/>
        <w:t>Pas bon !</w:t>
        <w:br/>
        <w:br/>
        <w:t>Voir cette scène, tous les saints et filles de la guilde de Guanghan changèrent d’expression. La raison pour laquelle ils étaient restés calmes précédemment était qu’ils avaient l’avantage du nombre dans la guilde de Guanghan. S’ils s’unissaient, ils pourraient peut-être ne pas avoir peur du Fils du Dieu et du Fils du Roi. Mais maintenant, les maîtres de l’autre côté sont extrêmement terrifiants, ce qui rend tout le monde se sentir en crise. « Hahaha haha, les maîtres du Dieu Sang et du Roi Wang, les gens de la guilde de Guanghan sont si naïfs qu’ils ne réalisent même pas qu’ils vont mourir. À ce moment, ils comptent encore sur le maître Shenzhao, et ils veulent détruire la planification du maître Shenzhao, ce qui est au-delà de leurs capacités. » Le Fils du palais noble rit et regarde les nombreux saints et filles de la guilde de Guanghan en dessous, comme s’il regardait un groupe d’acariens.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