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Chapitre 16</w:t>
      </w:r>
    </w:p>
    <w:p>
      <w:r>
        <w:t>À cet instant.</w:t>
        <w:br/>
        <w:br/>
        <w:t>Devant nous, le dragon noir sans fin rugit et combat avec fureur, formant un purgatoire infini de noir. Les dragons tyranniques et oppressifs envahissent partout, alignés en formations imposantes, rugissant sans cesse au cœur de la tempête. La mer du chaos soulève des colonnes d’eau s’élevant à plusieurs cents pieds et engendre de gigantesques vagues.</w:t>
        <w:br/>
        <w:br/>
        <w:t>Au centre de cette danse infernale des dragons, un flot terrifiant de Shengyuan s’agite. Distinctement, vous pouvez voir un après l’autre les éclats de lumière ; des voix d’experts retentissent, claires et perçantes. Qin Chen a même entendu la voix de Wuling du Palais des Étoiles, qui avait autrefois combattu à ses côtés.</w:t>
        <w:br/>
        <w:br/>
        <w:t>« De la demeure de Guanghan »</w:t>
        <w:br/>
        <w:br/>
        <w:t>Tous les yeux se fixèrent, sidérés. Ceux piégés au cœur de la tempête par le dragon noir venaient en réalité du Palais de Guanghan, venus de la demeure de Guanghan.</w:t>
        <w:br/>
        <w:br/>
        <w:t>« Maître martial frère Zhou, que faire ? »</w:t>
        <w:br/>
        <w:br/>
        <w:t>Qin Chen, qui s’apprêtait à partir, se mit soudainement en alerte.</w:t>
        <w:br/>
        <w:br/>
        <w:t>Qin Chen aussi ouvrit les yeux, et la terreur spirituelle se diffusa. Il vit au centre des dragons sombres et violents. Dans le tourbillon noir, s’étendaient d’infinies brèches ; et de nombreuses puissantes interdictions ainsi que des trésors sacrés dansaient parmi elles.</w:t>
        <w:br/>
        <w:br/>
        <w:t>Des figures combattantes apparurent devant lui. Ce devaient être les habitants du Palais de Guanghan. Outre cela, il y avait aussi quelques saints d’autres factions de la demeure de Guanghan. À cet instant, ils formaient tous une grande formation pour résister à l’érosion du dragon noir. Les énergies et les fluides s’envolaient au ciel, extrêmement visibles dans la tempête sombre.</w:t>
        <w:br/>
        <w:br/>
        <w:t>Cependant, ces dragons sombres et violents sont très puissants. Avec autant de dragons rugissant, exerçant leur magie et leurs interdictions, formés en grande formation pour tuer l’ennemi ; même si certains des saints de la demeure et du palais sont les enfants privilégiés des Cieux, les grands maîtres ne sont pas ordinaires ; mais ils ne peuvent que résister à de telles batailles.</w:t>
        <w:br/>
        <w:br/>
        <w:t>Le dragon est un petit seigneur.</w:t>
        <w:br/>
        <w:br/>
        <w:t>« Non, pourquoi n’y a-t-il pas de Wei Siqing parmi les disciples du Palais de Guanghan ? Elle est la sœur aînée en arts martiaux, elle serait au sein de l’équipe. Si elle était là, avec ses exploits, la force du Palais devrait soutenir plus aisément ; même les détruire. Mais maintenant, ces gens peinent à soutenir la lutte. »</w:t>
        <w:br/>
        <w:br/>
        <w:t>Qin Chen fronça les sourcils, réfléchissant un instant. Plusieurs pensées se mirent en branle dans son esprit.</w:t>
        <w:br/>
        <w:br/>
        <w:t>« Maître martial frère Zhou, il serait préférable de partir le plus tôt possible. Ces dragons sombres et violents sont très puissants. Si nous sommes encerclés, cela deviendra problématique. De plus, les habitants du Palais de Guanghan ont des exploits extraordinaires et transportent de lourdes richesses. Je ne comprends pas pourquoi ils restent. Mais s’ils veulent percer, cela n’est pas un problème ; et ils ne risquent pas de mourir. »</w:t>
        <w:br/>
        <w:br/>
        <w:t>Sue dit d’une voix profonde.</w:t>
        <w:br/>
        <w:br/>
        <w:t>« Je ne peux pas partir. »</w:t>
        <w:br/>
        <w:br/>
        <w:t>Zhou Wu-sheng dit soudainement une phrase, et alors les gens virent que ces dragons sombres et violents fixaient sur eux.</w:t>
        <w:br/>
        <w:br/>
        <w:t>Le sang de Qin Chen et des autres, comme une torche dans l’obscurité, est extrêmement lumineux dans la tempête sombre. Ces dragons sombres et violents accoururent pour les dévorer ; ils se précipitèrent sur tous les monstres et pillèrent toute existence puissante. Dès que Qin Chen et ses compagnons furent découverts, certains d’eux se détachèrent immédiatement.</w:t>
        <w:br/>
        <w:br/>
        <w:t>« Un guerrier humain »</w:t>
        <w:br/>
        <w:br/>
        <w:t>« Une autre troupe de guerriers humains »</w:t>
        <w:br/>
        <w:br/>
        <w:t>« Ces guerriers humains viennent dans notre mer du chaos pour piller et tuer ; ils souhaitent aussi piller nos richesses. Malheureusement, chaque fois qu’ils nous rencontrent, ils cherchent leur propre perte. »</w:t>
        <w:br/>
        <w:br/>
        <w:t>« Les tuer ! Avant que cette troupe ne soit anéantie, il y avait encore des gens entrant dans la mer pour chercher le patriarche. C’est la manière de se tuer soi-même. Dans cette troupe, il y a aussi une respiration forte ; telle une figure doit être parmi les enfants privilégiés des humains. Si nous les tuons et les raffinons en poupées, nous pourrons comprendre davantage sur l’humanité. »</w:t>
        <w:br/>
        <w:br/>
        <w:t>« Tuer ! »</w:t>
        <w:br/>
        <w:br/>
        <w:t>L’espace d’un instant, des milliers de forces sanglantes et sauvages se diffusèrent dans l’abîme. De la troupe, ils sortirent soudainement des dragons sombres et violents. Chacun d’eux, utilisant leur pouvoir démoniaque pour se lier en une pièce unique ; reliant les temps et espaces lointains, combinés avec la tempête de chaos ; enveloppants le groupe de Qin Chen d’une forte secousse.</w:t>
        <w:br/>
        <w:br/>
        <w:t>« Ces dragons sombres et violents osent nous attaquer à la manière de leur choix. Ce sont des êtres qui cherchent la mort. Êtes-vous vraiment de croyants ordinaires ? »</w:t>
        <w:br/>
        <w:br/>
        <w:t>Le Dao Zhengzhi, en colère, maudit à la fois le pont de Naihe. Il se tint sur le pont central ; et la mer chaotique s’écoula, formant sept ou huit torrents qui mugissaient furieusement. Un dragon noir cria soudainement, son corps traversé ; sa chair et son sang volèrent en éclats. Ses écailles noires se fendirent et tombèrent.</w:t>
        <w:br/>
        <w:br/>
        <w:t>Cependant, le dragon blessé continuait à vivre. Il rugit soudainement ; une vague de puissance sombre se répandit, dissipant l’atmosphère chaotique du Dao Zhengzhi. Puis il recula, agonisant ; absorbant la force de la tempête chaotique. En réalité, il réparait ses blessures et restaurait sa force.</w:t>
        <w:br/>
        <w:br/>
        <w:t>« Hum ? »</w:t>
        <w:br/>
        <w:br/>
        <w:t>Il fut si surpris qu’il ne put pas tuer le dragon dans l’ombre.</w:t>
        <w:br/>
        <w:br/>
        <w:t>Les autres furent aussi surpris ; leurs yeux montrèrent une couleur respectée. La puissance du dragon sombre était vraiment impressionnante.</w:t>
        <w:br/>
        <w:br/>
        <w:t>« Laissez-moi voir le manuscrit martial et la voie des empereurs. »</w:t>
        <w:br/>
        <w:br/>
        <w:t>Avec une gorgée froide, Zhou Wu-sheng se mit debout ; et la respiration du plus grand saint martial s’éleva. D’un geste de sa grande manche, son énorme paume s’élança directement vers le groupe des dragons sombres et violents.</w:t>
        <w:br/>
        <w:br/>
        <w:t>Qin Chen vit enfin la main de Zhou Wu-sheng. C’était comme un saint martial invincible venant d’en haut. Sous sa paume, un dragon sombre fut ingéré ; il fut soumis et brisé. Sous la capture de Zhou Wu-sheng, le dragon sombre explosa en succession ; mugissant et brisant sa cage. Sa puissance fut condensée par Zhou Wu-sheng en un point unique ; pour tuer en essence.</w:t>
        <w:br/>
        <w:br/>
        <w:t>« Bien, c’est la puissance directe des saints mariaux qui détruit la puissance sombre et chaotique de ce dragon sombre. »</w:t>
        <w:br/>
        <w:br/>
        <w:t>Les yeux de Qin Chen étincelèrent ; il avait déjà deviné la puissance de Zhou Wu-sheng.</w:t>
        <w:br/>
        <w:br/>
        <w:t>« Non, ce guerrier humain est très fort. »</w:t>
        <w:br/>
        <w:br/>
        <w:t>De nombreux dragons sombres rugirent ; ils s’éloignèrent et sautèrent.</w:t>
        <w:br/>
        <w:br/>
        <w:t>« Approchez-vous, allez au centre de la formation et combattez les gens du Palais de Guanghan. »</w:t>
        <w:br/>
        <w:br/>
        <w:t>Qin Chen lança un regard ; il ne bougea pas. Au contraire, il secoua son corps et pénétra directement au centre des dragons sombres. L’espace était régulier ; son corps étincelait dans le vide.</w:t>
        <w:br/>
        <w:br/>
        <w:t>« Viens, entrons-y. »</w:t>
        <w:br/>
        <w:br/>
        <w:t>Zhou Wu-sheng rugit également ; Xu Yue et les autres pénétrèrent rapidement dans la grande formation des dragons sombres. Soudain, les deux côtés combattirent et un groupe de personnes tentèrent d’entrer.</w:t>
        <w:br/>
        <w:br/>
        <w:t>« Quelqu’un arrive. »</w:t>
        <w:br/>
        <w:br/>
        <w:t>« Un croyant du jour. »</w:t>
        <w:br/>
        <w:br/>
        <w:t>« Je vois, c’est Zhou Wu-sheng et Na Qin Chen qui combattent le dragon de l’obscurité. »</w:t>
        <w:br/>
        <w:br/>
        <w:t>À ce moment, dans la grande formation, les gens du Palais de Guanghan et nombreux saints de la demeure de Guanghan ressentirent également le mouvement puis l’arrêt de Qin Chen. Ils furent tous sidérés et surpris.</w:t>
      </w:r>
    </w:p>
    <w:p>
      <w:r>
        <w:br w:type="page"/>
      </w:r>
    </w:p>
    <w:p>
      <w:pPr>
        <w:pStyle w:val="Heading1"/>
      </w:pPr>
      <w:r>
        <w:t>Chapitre 17</w:t>
      </w:r>
    </w:p>
    <w:p>
      <w:r>
        <w:t>À cet instant précis, il n’est pas possible de trouver les mots pour décrire l’émotion qui pulse en leurs cœurs. Ils s'entraînaient encore ici, lorsque soudain ils ont affronté le tourbillon de chaos, et la contre-attaque du dragon tempête obscur. Surprise mêlée à colère envahit leur esprit ; et voilà que leurs propres alliés arrivent, comment ne pas être excité ?</w:t>
        <w:br/>
        <w:br/>
        <w:t>« Non, arrêtez-ils. Ne leur laissez pas le loisir de rencontrer ces guerriers humains ! »</w:t>
        <w:br/>
        <w:br/>
        <w:t>En voyant les gestes de Qin Chen, plusieurs d'eux rugirent. L'un d'eux, envahi par la terreur, fonça directement vers Qin Chen.</w:t>
        <w:br/>
        <w:br/>
        <w:t>« Hum. »</w:t>
        <w:br/>
        <w:br/>
        <w:t>Qin Chen soupira froidement et saisit l'attaque par la paume. Il révéla son pouvoir magique d'origine, et le ciel s'éleva en un spectacle extraordinaire de divinités venues des cieux. Ce qui suivit était plus subtil que le "Wu Sheng Tian Jing" de Zhou Wusheng. Par sa force poing, ce dragon sombre et brutal fut instantanément maîtrisé par Qin Chen. À l'instant suivant, il lança secrètement la technique de réparer le ciel. Le dragon poussa un cri et fut directement affiné en une pureté extrême de pouvoir chaos obscur, ainsi que dans la terrible loi des familles démoniaques.</w:t>
        <w:br/>
        <w:br/>
        <w:t>« Avale-le pour moi ! »</w:t>
        <w:br/>
        <w:br/>
        <w:t>Qin Chen souffla froidement, et imposa immédiatement la loi divine des Défunts au creux de son être. Sous sa puissante technique de réparer le ciel, la loi des Défunts commença à se transformer en pouvoir de la loi humaine.</w:t>
        <w:br/>
        <w:br/>
        <w:t>Chaque dragon sombre est un géant au sommet de l'époque moyenne du Tian Shen. Il a cultivé diverses forces magiques chaotiques et obscures en son sein. Sa Qi et sa sang sont puissants, surtout le pouvoir sombre qui lui a été confisqué à la naissance. Tous ont été avalés par Qin Chen, et le Livre des Origines fut à nouveau promu. Il contient non seulement l'histoire de l'humanité, mais aussi le chapitre des familles démoniaques.</w:t>
        <w:br/>
        <w:br/>
        <w:t>Toutefois, bien que la puissance de ces dragons sombres et violents soit féroce, après transformation ils sont bien plus faibles. D'un point de vue de la loi consommant le Sage céleste, ils ne sont même pas aussi puissants qu'un Titan ordinaire de l'époque moyenne, et encore plus difficile à tuer.</w:t>
        <w:br/>
        <w:br/>
        <w:t>Le seul avantage est que le pouvoir chaos obscur présent dans la tempête sombre du dragon permet à Qin Chen d'envisager plus profondément le chemin céleste.</w:t>
        <w:br/>
        <w:br/>
        <w:t>« Grand ! »</w:t>
        <w:br/>
        <w:br/>
        <w:t>En voyant la balle de Qin Chen entre ses doigts, il tua un dragon sombre et brutal. De nombreux saints du Palais de Guanghan, Daozhengzhi et autres bondirent frénétiquement. De ceci ils pouvaient voir que la force de Qin Chen a été comparée à celle de Wei Siqing, l'aîné frère martial du Palais de Guanghan, et Zhou Wusheng.</w:t>
        <w:br/>
        <w:br/>
        <w:t>Bien sûr, en raison de son jeune âge, certains doutent encore un peu sur la puissance de Qin Chen. Ils pensent qu'il est légèrement inférieur à Zhou Wusheng et Wei Siqing, mais la différence n'est pas grande.</w:t>
        <w:br/>
        <w:br/>
        <w:t>Qin Chen et Zhou Wusheng étaient très puissants, Xu Yue et les autres tous des maîtres. Un groupe d'entités a surmonté les difficultés et enfin réuni avec les saints du Palais de Guanghan.</w:t>
        <w:br/>
        <w:br/>
        <w:t>« Merci pour votre aide. »</w:t>
        <w:br/>
        <w:br/>
        <w:t>Plusieurs saintes femmes du Palais de Guanghan s'envolèrent et dirent en inclinant la tête. De nombreux autres saints du Palais de Guanghan furent encore plus excités.</w:t>
        <w:br/>
        <w:br/>
        <w:t>« Et votre aînée Wei Siqing ? »</w:t>
        <w:br/>
        <w:br/>
        <w:t>Qin Chen balaya le champ, de nombreux saints se levèrent, mais Wei Siqing avait disparu. Même Murong Bingyun n'était pas là, fronçant les sourcils légèrement.</w:t>
        <w:br/>
        <w:br/>
        <w:t>S'il n'avait pas disparu, les saints et enfants du Palais de Guanghan ne seraient pas dans un tel désordre.</w:t>
        <w:br/>
        <w:br/>
        <w:t>« Avant notre rencontre avec le dragon tyrannique sombre, nous ne pouvions pas combattre toute la durée. La sœur aînée en arts martiaux, Wei Siqing, a trouvé que ces dragons tyranniques sombres étaient en réalité contrôlés par un chef dans le Marais de Chaos. Elle est donc allée au Marais de Chaos avec la Fille Sacrée de Murong Bingyun pour éliminer le chef du dragon tyrannique sombre. Bientôt que nous aurons détruit leurs chefs, la crise sera naturellement atténuée. »</w:t>
        <w:br/>
        <w:br/>
        <w:t>Un saint du Palais de Guanghan dit cela.</w:t>
        <w:br/>
        <w:br/>
        <w:t>« Chef ? »</w:t>
        <w:br/>
        <w:br/>
        <w:t>Da Ozhengzhi et les autres ne pouvaient s'empêcher de pâlir. Ce dragon sombre ordinaire est si terrifiant. Imaginez donc leur chef ? Oser Wei Siqing, un saint du Palais de Guanghan, à y entrer ?</w:t>
        <w:br/>
        <w:br/>
        <w:t>« Murong Bingyun est aussi allée ? »</w:t>
        <w:br/>
        <w:br/>
        <w:t>Qin Chen fronça encore plus les sourcils. Il a combattu Murong Bingyun, bien sûr. Naturellement, il savait que la puissance de Murong Bingyun est forte, mais qu'il y a encore une écart avec Wei Siqing de Guanghangong. Peu plus puissant que Da Ozhengzhi, il a foncé dans le profond Marais de Chaos et n'a pas pu beaucoup aider Wei Siqing, ajoutant même au désordre.</w:t>
        <w:br/>
        <w:br/>
        <w:t>« Non, ce n'est pas si simple. »</w:t>
        <w:br/>
        <w:br/>
        <w:t>C'était la première fois que cette idée traversait l'esprit de Qin Chen.</w:t>
        <w:br/>
        <w:br/>
        <w:t>« Depuis quand ? » demanda rapidement Qin Chen.</w:t>
        <w:br/>
        <w:br/>
        <w:t>Cependant, ses actions ont rendu plus claire pour de nombreux saints du Palais de Guanghan. Ils dirent qu'il y a un lien entre le jeune disciple proche de leur maître et Qin Chen, et que les deux côtés semblaient amoureux. Il semble donc être vrai. Dès que Qin Chen a parlé, il a trouvé Murong Bingyun et s'est rendu compte qu'il était amoureux.</w:t>
        <w:br/>
        <w:br/>
        <w:t>« La sœur aînée en arts martiaux, ils sont descendus il y a environ trente minutes. » Wu Ling dit rapidement qu'elle savait que Qin Chen était puissant. Bien qu'heureux de voir Qin Chen, sa sollicitude pour la sœur aînée lui fit oublier tout cela un instant.</w:t>
        <w:br/>
        <w:br/>
        <w:t>« Trente minutes ? »</w:t>
        <w:br/>
        <w:br/>
        <w:t>Les yeux de Qin Chen se fixèrent. D'après la vérité, cela fait longtemps qu'il n'a pas entendu parler de ça. Mais maintenant, bien que le ciel et la terre soient agités, il n'y a pas de vague de combat intense. Pourraient-ils avoir une intention si simple ?</w:t>
        <w:br/>
        <w:br/>
        <w:t>« Ce dragon sombre et brutal est un groupe. De telle puissance, il doit y avoir un énorme vein sacrée sous-marine en mouvement. De plus, il doit s'agir de la meilleure parmi les veines sacrées primitives. Il suffit qu'on capture cette vein sacrée sous-marine de ce groupe, et mon entraînement progressera. »</w:t>
        <w:br/>
        <w:br/>
        <w:t>« Murong Bingyun cherche la vein sacrée du dragon sombre et brutal ? »</w:t>
        <w:br/>
        <w:br/>
        <w:t>Une idée soudaine brilla dans l'esprit de Qin Chen, et ses yeux s'illuminèrent.</w:t>
        <w:br/>
        <w:br/>
        <w:t>« Possible ! »</w:t>
        <w:br/>
        <w:br/>
        <w:t>Boom !</w:t>
        <w:br/>
        <w:br/>
        <w:t>Qin Chen saisit directement un dragon sombre et brutal, commençant à déchirer leur mémoire âme. Il découvrit de la désordre dans leur mémoire âme qu'il y avait une immense vein sacrée sous-marine, un reste de sainte primitive nommée Pulse du Marais Chaos !</w:t>
        <w:br/>
        <w:br/>
        <w:t>Cette vein sacrée du Marais, très usée, était autrefois une véritable vein sacrée primitive supérieure. Mais depuis des millénaires, elle a été consommée par le dragon sombre et brutal, avec l'érosion du temps céleste. Elle est très usée, ne possédant plus qu'environ dixième de la normale.</w:t>
        <w:br/>
        <w:br/>
        <w:t>Même si le groupe du dragon sombre et brutal a dévoré d'autres groupes monstrueux et forts humains pour compléter le pouvoir du Marais, cela ne peut que maintenir cette vein sacrée de haute qualité et l'éviter de s'effondrer.</w:t>
        <w:br/>
        <w:br/>
        <w:t>Toutefois, même à un dixième restant et bientôt effondrée, la vein sacrée du Marais est une richesse indescriptible pour Qin Chen.</w:t>
        <w:br/>
        <w:br/>
        <w:t>« Une seule Pulse de Saint céleste vaut entre 50 et cent fois une vein sacrée primitive. Même à un dixième, ce sont encore cinq ou dix fois une vein sacrée primitive. »</w:t>
        <w:br/>
        <w:br/>
        <w:t>Qin Chen calcula.</w:t>
      </w:r>
    </w:p>
    <w:p>
      <w:r>
        <w:br w:type="page"/>
      </w:r>
    </w:p>
    <w:p>
      <w:pPr>
        <w:pStyle w:val="Heading1"/>
      </w:pPr>
      <w:r>
        <w:t>Chapitre 18</w:t>
      </w:r>
    </w:p>
    <w:p>
      <w:r>
        <w:t>« Cependant, le nombre ne fait pas grand-chose. Ce qui importe le plus est la pulsation sainte ancestrale des saints célestes suprêmes. La quintessence des veines est un niveau plus élevée que celle du rang intermédiaire. Si je parvient à obtenir cette pulsation, je peux améliorer ma cultivation et franchir le seuil du milieu de la génération céleste, plus proche. »</w:t>
        <w:br/>
        <w:br/>
        <w:t>« Ce n'est donc pas étonnant que Wei Siqing et Murong Bingyun souhaitent plonger au plus profond des océans, non seulement pour éliminer le chef du dragon sombre, mais aussi pour ravager la richesse de leur groupe. »</w:t>
        <w:br/>
        <w:br/>
        <w:t>L'esprit de Qin Chen bondit et s'illumina légèrement. Il devait impérativement saisir cette veine sacrée, coûte que coûte. Bien que cela puisse être dangereux, avec sa force il en était certain ; il parviendrait à saccager la fortune.</w:t>
        <w:br/>
        <w:br/>
        <w:t>« Wei Siqing, ils sont entrés depuis plus de trente minutes. Il faut que j'aille vite. »</w:t>
        <w:br/>
        <w:br/>
        <w:t>Pensant cela, Qin Chen rugit soudainement : « Frère aîné martial Zhou, Murong Bingyun est mon meilleur ami. On dirait qu'il faut capturer le voleur et son chef, moi aussi je vais aller égorger le chef du dragon sombre. Au revoir ! »</w:t>
        <w:br/>
        <w:br/>
        <w:t>En un cri prolongé, Qin Chen se rua au plus profond de la mer de chaos pour trancher les têtes.</w:t>
        <w:br/>
        <w:br/>
        <w:t>En réalité, il ne découpait pas les têtes. Il voulait utiliser l'espace pour se déplacer et trouver le nid gigantesque du dragon sombre, afin de s'emparer de la veine sacrée.</w:t>
        <w:br/>
        <w:br/>
        <w:t>« Frère aîné martial Zhou, Qin Chen est parti seul au fond de la mer de chaos. Il veut aider la sœur aînée du Palais Guanghan à trancher et tuer le chef. Est-ce que nous allons intervenir ? »</w:t>
        <w:br/>
        <w:br/>
        <w:t>Voir Qin Chen hurler et foncer dans les profondeurs de la mer de chaos, Xu Yue fut immédiatement surpris.</w:t>
        <w:br/>
        <w:br/>
        <w:t>Qin Chen est trop imprudent. La mer terrestre de chaos encore plus terrifiante que la mer céleste au-dessus. Peu d'hommes de guerre oseraient pénétrer en terre. Qin Chen cherche manifestement sa propre mort.</w:t>
        <w:br/>
        <w:br/>
        <w:t>« Hum, qui se prend pour un maître ? Il veut aussi apprendre de la sœur aînée du Palais Guanghan pour tuer. Ridicule. Cependant, il a quelque chose à voir avec le saint du Palais Guanghan. Comment ne pas savoir ? »</w:t>
        <w:br/>
        <w:br/>
        <w:t>Dao Zhengzhi et les autres plissèrent leurs yeux d'un froid glacial.</w:t>
        <w:br/>
        <w:br/>
        <w:t>Il n'était pas aussi imprudent que Qin Chen, donc il n'osait pénétrer dans la mer.</w:t>
        <w:br/>
        <w:br/>
        <w:t>Cependant, les saints du Palais Guanghan en ont tous connaissance. Ils ont entendu parler de l'intrusion de Qin Chen dans les trente-neuf cieux du Palais Guanghan. Ils savent que pour la bien-aimée, Qin Chen ose même pénétrer dans le Palais Guanghan. Maintenant que Murong Bingyun et sa sœur aînée sont en bas, il serait étrange que Qin Chen ne prenne pas l'initiative d'y aller en soutien.</w:t>
        <w:br/>
        <w:br/>
        <w:t>« Frère aîné martial Zhou, il est difficile pour nous de résister ici. Nous souhaitons que frère aîné martial Zhou vienne nous aider à résister à l'attaque du dragon sombre. Nous en sommes très reconnaissants. »</w:t>
        <w:br/>
        <w:br/>
        <w:t>Voir Zhou aîné et leur intention d'entrer en terre, les saints du Palais Guanghan furent pressés. Quand la sœur aînée était partie, ils pensaient pouvoir résister à l'armée du dragon sombre. Mais souvent ils étaient confrontés au danger ; beaucoup de gens blessés, donc ils ne pouvaient plus supporter une telle situation.</w:t>
        <w:br/>
        <w:br/>
        <w:t>« Et demander à frère aîné martial Zhou de venir. »</w:t>
        <w:br/>
        <w:br/>
        <w:t>D'autres saints du Palais Guanghan poussèrent anxieusement.</w:t>
        <w:br/>
        <w:br/>
        <w:t>Si Zhou aîné et eux sont partis, ils seront en danger encore une fois.</w:t>
        <w:br/>
        <w:br/>
        <w:t>Zhou hésita un instant et finalement soupira : « frère aîné Qin est trop imprudent. J'étais prévu d'aller au fond de la mer avec Wei Siqing et frère aîné Qin pour tuer le chef du dragon. Ainsi éliminer la menace directe. Mais maintenant, il semble que nous devions rester ici, sinon les autres dans le Palais Guanghan ne pourront plus supporter. »</w:t>
        <w:br/>
        <w:br/>
        <w:t>« Bon. »</w:t>
        <w:br/>
        <w:br/>
        <w:t>Xu Yue réfléchit un peu et hocha la tête : « avec la force de frère aîné Qin, même s'il est vaincu, il devrait encore avoir une chance de fuir. À ce moment-là, il ramènera le chef du dragon avec les gens du Palais Guanghan. Ensuite nous unirons pour l'éliminer. »</w:t>
        <w:br/>
        <w:br/>
        <w:t>Zhou aîné et Xu Yue firent une décision et s'associèrent immédiatement avec l'équipe de surface du Palais Guanghan. Avec leur participation, la pression de toute l'équipe du Palais Guanghan fut considérablement réduite.</w:t>
        <w:br/>
        <w:br/>
        <w:t>À ce moment-là, Dao Zhengzhi et trois personnes se regroupèrent aussi pour rester dans l'équipe.</w:t>
        <w:br/>
        <w:br/>
        <w:t>« Qin Chen est vraiment osseur. Dans la mer de chaos, on ne sait pas ce qui peut arriver. Comment réussira-t-il à entrer dans la mer et tuer le chef du dragon ? Est-ce que tu crois vraiment être invincible ? » Su Zheng émit un rire : « nous n'y allons pas dans cette eau boueuse, nous allons ici. Tu sais, c'est la bataille contre les monstres en mer. Nous avons pénétré dans la mer de chaos. Il y a plus de monstres puissants. À ce moment-là, le véritable champ de bataille sera...</w:t>
        <w:br/>
        <w:br/>
        <w:t>« Oui, les monstres dans la mer de chaos sont extrêmement difficiles en groupe. Nous devons rester ici pour sauver le Saint Yuan. Avec frère aîné Zhou, nous devons juste unir nos efforts. Ne consommez pas trop d'énergie. »</w:t>
        <w:br/>
        <w:br/>
        <w:t>« Hé, laissons Qin Chen aller chercher sa mort. Le mieux serait qu'il rencontre un danger dans la mer de chaos et meure là-dedans. » Dao Zhengzhi esquissa un rictus froid : « même s'il n'est pas mort, tant qu'il est grièvement blessé, c'est une excellente occasion pour nous. »</w:t>
        <w:br/>
        <w:br/>
        <w:t>« Sun Tian Tong, tu veux unir nos efforts avec nous ? »</w:t>
        <w:br/>
        <w:br/>
        <w:t>Soudainement, Dao Zhengzhi regarda Sun Tian Tong. « Je pense que Qin Chen est très inconfortable, mais à cause de frère aîné Zhou, j'ai un peu supporté. Mais maintenant, je ne peux plus le supporter. Si Qin Chen est blessé et saisit l'occasion un instant, je prendrai une main forte pour tuer ce Qin Chen. C'est comme punir de retour par frère aîné Zhou, la personne est morte et frère aîné Zhou n'a plus rien à faire. »</w:t>
        <w:br/>
        <w:br/>
        <w:t>« De plus, nous pouvons le faire secrètement. Nous ne savons pas quoi en faire. Nous avons besoin de plusieurs personnes pour unir leurs efforts. Si tu joins nos rangs, tu participeras au trésor de Qin Chen. » Dao Zhengzhi et Su Zheng regardèrent Sun Tian Tong.</w:t>
        <w:br/>
        <w:br/>
        <w:t>« Ce »</w:t>
        <w:br/>
        <w:br/>
        <w:t>Sun Tian Tong hésita.</w:t>
        <w:br/>
        <w:br/>
        <w:t>« Hum, Sun Tian Tong, tu laisseras un nouveau venu monter sur ta tête ? »</w:t>
        <w:br/>
        <w:br/>
        <w:t>Dao Zhengzhi et Su Zheng plissèrent leurs yeux d'un froid glacial. Ils semblaient savoir que Sun Tian Tong dit non, donc ils devaient commencer directement.</w:t>
        <w:br/>
        <w:br/>
        <w:t>« Oui »</w:t>
        <w:br/>
        <w:br/>
        <w:t>Sun Tian Tong baissa la tête, une trace de froid dans ses yeux.</w:t>
        <w:br/>
        <w:br/>
        <w:t>« Ha ha, bien, bien ! Cette fois nous trois unissons nos efforts. Après avoir tué Qin Chen, nous partageons également ses trésors et sa puissance. Notre force doit pouvoir progresser d'un bond. À ce moment-là, nous trois, Zhou aîné et Xu Yue, obéirons à nos ordres. Hehe, sœur aînée Xu Yue a une silhouette magnifique, qui me donne toujours envie de la mordre. Est-ce que c'est à nous trois ? Hé, hé, hé »</w:t>
        <w:br/>
        <w:br/>
        <w:t>Dao Zhengzhi et les autres se cachèrent dans le coin, souriant en yin.</w:t>
        <w:br/>
        <w:br/>
        <w:t>Les trois personnes, près de Zhou aîné et Xu Yue, ainsi que les forts du Palais Guanghan, tuèrent ces dragons sombres et violents, absorbant leur puissance pour se renforcer. Ils dormaient dans l'ombre et ne montraient aucune couleur.</w:t>
        <w:br/>
        <w:br/>
        <w:t>« Frère aîné Zhou, le Qin Chen que vous avez recruté est très puissant, mais il a été si excité et imprudent qu'il est parti seul au plus profond de la mer de chaos. Même Wei Siqing ne pourra peut-être pas aller sans encombre. Ils risquent de tomber ! » De l'autre côté, Xu Yue fronça les sourcils et montra une expression peu satisfaite.</w:t>
      </w:r>
    </w:p>
    <w:p>
      <w:r>
        <w:br w:type="page"/>
      </w:r>
    </w:p>
    <w:p>
      <w:pPr>
        <w:pStyle w:val="Heading1"/>
      </w:pPr>
      <w:r>
        <w:t>Chapitre 19</w:t>
      </w:r>
    </w:p>
    <w:p>
      <w:r>
        <w:t>« Xu Yue, ne sous-estimez pas notre jeune frère. Il doit avoir ses propres plans », disait Zhou Wusheng en plissant les yeux, dévoilant ainsi la signification profonde de ses paroles : « Je pense que Qin Chen est un homme hardi et rusé. De nombreuses personnes qui le méprisaient ne font plus que rêver de ses généraux vaincus. Il semble imprudent, mais en réalité il est négligent et minutieux. Au premier abord, il s’agit de tuer le chef du Dragon Tempête Obscure et de sauver sa compagne. En réalité, il doit avoir ses propres plans et calculs. »</w:t>
        <w:br/>
        <w:br/>
        <w:t>« Ah ? » Xu Yue réfléchit à ces paroles. L’évaluation de Zhou Wusheng concernant Qin Chen la pousse à réfléchir plus attentivement. Elle découvre que Qin Chen est vraiment une énigme, ce qui l’agite un peu maintenant. En général, des maîtres de même niveau peuvent se percevoir et comprendre l’autre en un instant. Pourtant, après une période de temps passé avec lui, Qin Chen reste toujours mystérieux, comme un abîme profond et insondable.</w:t>
        <w:br/>
        <w:br/>
        <w:t>« Puisque vous dites cela, maître martial aîné, je crois en Qin Chen. J’ai une sensation étrange quant à ces trois personnes. Elles sont rusées et retournent les situations. J’ai peur qu’elles aient leurs propres calculs et soient en alerte constante. » dit Xu Yue une fois de plus.</w:t>
        <w:br/>
        <w:br/>
        <w:t>« Ne t’inquiète pas, j’ai vu depuis longtemps que ces trois personnes sont ambitieuses et ont leurs propres plans. Mais maintenant ils n’ont rien fait de mal, et le maître martial aîné ne dit rien. Si j’ose jouer un tour devant moi, je vais devoir nettoyer la porte. »</w:t>
        <w:br/>
        <w:br/>
        <w:t>Zhou Wusheng lança un regard vers Dao Zheng Zhi, ses yeux scintillèrent de lumière froide.</w:t>
        <w:br/>
        <w:br/>
        <w:t>Dans les profondeurs sous-marines, à cet instant précis.</w:t>
        <w:br/>
        <w:br/>
        <w:t>Qin Chen avait été transformé en un fil invisible de lumière divine et glissait à travers les espaces. Sous l’influence des règles spatiales environnantes, toute sa personne était devenue le corps sacré de l’espace. Il ignorait toutes les résistances de l’éther, glissant à une vitesse fulgurante, parcourant des milliers de kilomètres en un instant. Qin Chen n’était pas très compétent dans le système aquatique, mais il ne s’en inquiétait pas. Il possédait les règles de l’espace qui pouvaient faire en sorte que Qin Chen marche sur le fond océanique. De plus, la règle du tonnerre de Qin Chen était très puissante dans l’eau salée.</w:t>
        <w:br/>
        <w:br/>
        <w:t>Lorsque Qin Chen pénétra dans le fond océanique, il ressentit immédiatement une infinité d’êtres monstrueux dormant. Il y avait beaucoup de monstres puissants dans le fond marin. Cependant, sous l’influence des règles spatiales de Qin Chen, ces monstres ne pouvaient pas détecter la trace de Qin Chen.</w:t>
        <w:br/>
        <w:br/>
        <w:t>De plus, Qin Chen était en danger. Une fois transformé en tonnerre, il ne pouvait être arrêté que par un maître de niveau supérieur.</w:t>
        <w:br/>
        <w:br/>
        <w:t>« Hum ! Les personnes dans Dao Zheng Zhi pensent que je suis vraiment idiot de briser le chaos océanique et terrestre, d’utiliser la force originelle pour tuer les monstres au fond de la mer, et que cela leur permette d’en profiter. »</w:t>
        <w:br/>
        <w:br/>
        <w:t>Dès qu’il était entré dans le fond marin, Qin Chen commença à chercher selon sa mémoire la tanière du Dragon Tempête Obscure. Cependant, plus il cherchait, plus il émit un rire moqueur. Mais la recherche de l’Ancien Souvenir ne s’arrêtait pas.</w:t>
        <w:br/>
        <w:br/>
        <w:t>Son corps scintillait continuellement, les règles de l’espace étaient poussées à leur limite, exhortant le Ciel et la Terre afin de cacher dans un bol de jade céleste, glissant à travers inlassablement les débris spatiaux des fonds marins. Il cherchait le souffle des veines sacrées primitives en pliant et dépliant l’espace. Au fond de l’océan, extrêmement délicat, inlassablement à traverser des milliers de déchirures spatiales, toutes les grottes et nids secrets. Certains monstres puissants résidaient là. Les saints ordinaires, en s’y aventurant profondément, même si bien dissimulés, les fluctuations d’énergie puissantes et de sang originel attiraient l’attention de nombreuses créatures, puis on poursuivait.</w:t>
        <w:br/>
        <w:br/>
        <w:t>Mais le Ciel et la Terre n’étaient pas les mêmes.</w:t>
        <w:br/>
        <w:br/>
        <w:t>Cette trouvaille était silencieuse, glissant à travers inlassablement les débris spatiaux. Personne ne pouvait détecter la moindre trace. Même ceux qui touchent une trace d’Hégémonie, comme Wei Siqing, étaient impuissants.</w:t>
        <w:br/>
        <w:br/>
        <w:t>« Partout dans le fond océanique courent des veines sacrées, mais la plupart sont de simples souvenirs céleste ordinaires. Cela ne vaut pas la peine de les chercher et c’est assez problématique. Cela perturbe l’existence de nombreuses créatures sous-marines, et les gains ne compensent pas les pertes. »</w:t>
        <w:br/>
        <w:br/>
        <w:t>Qin Chen fronça les sourcils. Dans sa perception, il avait vaguement senti le souffle de nombreuses veines sacrées primitives. Cependant, elles étaient des veines sacrées ordinaires qui étaient le sujet de conflits entre les saints des autres territoires et factions. Elles ne l’intéressaient pas beaucoup pour aider Qin Chen.</w:t>
        <w:br/>
        <w:br/>
        <w:t>« Le nid du Dragon Tempête Obscure se trouve dans un pays mystérieux. Ce que je cherche n’est qu’une direction approximative. Il y a beaucoup de déchirures spatiales et de couches dans le bas-fonds. Combien de temps cela prendra-t-il pour le trouver ainsi ? »</w:t>
        <w:br/>
        <w:br/>
        <w:t>L’esprit de Qin Chen se mit en mouvement, et sa puissance d’âme avait déjà pénétré dans le Caihua Jade Dish de la Terre et du Ciel. Soudain, un insecte sortit, gros comme un poing. Ce fut le Rechercheur d’Insectes de Qin Chen.</w:t>
        <w:br/>
        <w:br/>
        <w:t>Cet insecte est très sensible aux trésors célestes. Celui qui était entré en premier a sombré dans un long sommeil. Maintenant, sous la nourriture de l’Impulsion Sacrée de Qin Chen et des Règles du Temps, il a enfin repris ses esprits et est très utile.</w:t>
        <w:br/>
        <w:br/>
        <w:t>« Maître, devant. »</w:t>
        <w:br/>
        <w:br/>
        <w:t>Le Rechercheur d’Insectes guide Qin Chen. Basé sur la mémoire de sa propre recherche, il ne sait pas combien de temps il a volé ni combien d’espace il a traversé. Soudain, Qin Chen ressent une forte émanation de malice et de violence, il lève les yeux vers le fond marin lointain.</w:t>
        <w:br/>
        <w:br/>
        <w:t>BOUM ! Des montagnes sous-marines infinies sont apparues devant lui. En réalité, c’était une ville au fond de la mer, existant dans un espace indépendant. Cependant, cette ville n’était pas comme une ville humaine, mais une cité des gens de la mer. Elle était inconcevablement vaste et gigantesque, avec de nombreux monstres marins nageant autour.</w:t>
        <w:br/>
        <w:br/>
        <w:t>À ce moment précis, un grand combat se déroulait au-dessus de la ville. Un groupe d’Experts combattait un Dragon Noir avec des lignes dorées et noires. Derrière le dragon, il y avait de nombreux monstres formant un large échelon.</w:t>
        <w:br/>
        <w:br/>
        <w:t>« Enfants de l’Homme, vous osez pénétrer dans le territoire familial du Dragon Tempête Obscure ? HA HA HA, aujourd’hui vous allez voir. Vous ne rentrerez pas ! »</w:t>
        <w:br/>
        <w:br/>
        <w:t>Le Dragon Noir aux lignes dorées et noires rugit, provoquant une tempête de marée. Cela avait un goût d’aboutissement final.</w:t>
        <w:br/>
        <w:br/>
        <w:t>« Hégémon à un pas ! »</w:t>
        <w:br/>
        <w:br/>
        <w:t>Qin Chen le percevait immédiatement. La puissance du Dragon Tempête Obscure était proche du niveau d’Hégémon. Il possédait une trace de puissance hégemonique. C’était si puissant qu’il choquait le Ciel et la Terre. En particulier, il menait un grand nombre de monstres sous son commandement comme un souverain sur le champ de bataille.</w:t>
        <w:br/>
        <w:br/>
        <w:t>C’est le patriarche du Clan Dragon. Le Dragon Tempête Obscure est une créature puissante dans le chaos océanique. Son patriarche possède clairement une trace de pouvoir noir et doré, et sa chair commence à transformer. Une fois qu’il franchit le niveau d’Hégémon, il deviendra immédiatement l’Hégémon de cette zone océanique, avec une puissance redoutable.</w:t>
        <w:br/>
        <w:br/>
        <w:t>Maintenant que je vois une attaque de Terran, je suis immédiatement en colère et j’envoie de nombreux maîtres sous mon commandement encercler, afin de dévorer l’essence et la chair des disciples Terran. « HA HA HA HA, vous petits poupées humaines, tant que je dévore, je pourrai ressentir une trace de la signification profonde du Terran. En combinant avec notre propre force, nous pourrons devenir l’Hégémon et tuer tous les disciples Terran venus d’autres espaces. » Ce Dragon Noir Tempête est long de plusieurs milles, et lorsqu’il danse, il brisera le ciel.</w:t>
      </w:r>
    </w:p>
    <w:p>
      <w:r>
        <w:br w:type="page"/>
      </w:r>
    </w:p>
    <w:p>
      <w:pPr>
        <w:pStyle w:val="Heading1"/>
      </w:pPr>
      <w:r>
        <w:t>Chapitre 20</w:t>
      </w:r>
    </w:p>
    <w:p>
      <w:r>
        <w:t>« Dragon de glace ! »</w:t>
        <w:br/>
        <w:br/>
        <w:t>Dans le ciel, la dragonsse tempête sombre se déployait dans une obscurité orageuse. De nombreux Maîtres de la Terre se sont également formés en une grande configuration, dont faisait partie Wei Siqing. Partout sur son corps, la loi de glace déferlait. Soudain, le dragon de glace sous les fonds marins s’est mis à crisseler et a explosé d’une puissance incroyable.</w:t>
        <w:br/>
        <w:br/>
        <w:t>Outre Wei Siqing, il y a ici de nombreux Maîtres de la Terre. Il semble que Tianjiao, d’autres forces, tente également de percer le territoire draconique sombre et violent. En compagnie de Wei Siqing et des autres, ils ont encerclé un groupe de monstres marins. Qin Chen a observé la scène quelques instants, mais n’a pas prêté attention au spectacle. Il a secrètement calculé en son esprit. Il avait repéré un énorme vein de chaos à proximité du fond sous-marin, le vein de mer chaotique qui expirait une respiration prodigieuse. C’était comme un dragon étendu au fond de la mer, émettant l’Esprit Sacré du ciel et de la terre qui pénétrait vers l’extérieur, nourrissant d’infinies créatures dans la ville. Les animaux absorbaient et pratiquaient.</w:t>
        <w:br/>
        <w:br/>
        <w:t>Le vaste vein de mer est évidemment le vein sacré et chaotique sur lequel toute la lignée du dragonsse tempête sombre dépend pour survivre.</w:t>
        <w:br/>
        <w:br/>
        <w:t>« Loi de l’Âme Céleste ! » Qin Chen a utilisé la technique interdite de l’Âme Céleste pour presser le ciel et la terre afin qu’ils façonnent des assiettes d’émeraude. D’après l’observation, on peut voir que les vein de chaos sont en effet incommensurables. Bien qu’elles soient moins importantes que la veine sacrée qu’il a reçue, il s’agit encore de la plus haute qualité du Saint Céleste. Même si elle est brisée,</w:t>
        <w:br/>
        <w:br/>
        <w:t>c’est encore dix fois plus puissante que la veine sacrée parfaite qu’il a reçue de la vieille ville.</w:t>
        <w:br/>
        <w:br/>
        <w:t xml:space="preserve"> De plus, il y a de nombreuses autres veines sacrées complexes dans cette veine sacrée. On ignore combien de veines sacrées ordinaires ont été dérobées par la dragonsse sombre à cette formation marine, ce qui explique l’échelle d’aujourd’hui.</w:t>
        <w:br/>
        <w:br/>
        <w:t>Si cela n’était qu’une veine sacrée brisée de niveau supérieur du Saint Céleste, elle ne pourrait pas fournir autant de croissance pour la lignée dragonsse sombre. De plus, Qin Chen a également remarqué qu’il y a plusieurs êtres puissants dans ce chaos. Ce sont tous des Maîtres de la dragonsse sombre. Ils ne sont pas aussi puissants que la lignée dragonsse qui fait des vagues, mais ils sont bien plus forts que les dragons sombres qui saccagent et chassent dans le chaos. En résumé, certains d’eux sont similaires aux Anciens de cette formation.</w:t>
        <w:br/>
        <w:br/>
        <w:t>Même quand la lignée dragonsse a été attaquée par les Terriens, ces dragons sombres étaient encore en train de protéger la veine sacrée et ne sont jamais partis.</w:t>
        <w:br/>
        <w:br/>
        <w:t>« Cette veine est suffisante pour moi afin de la reconstituer, au prix de quoi que ce soit, par défi aux océans. » Qin Chen a été surpris.</w:t>
        <w:br/>
        <w:br/>
        <w:t>« Dust, est-ce le lieu de la formation ? » À ce moment, la voix de Thinking a été entendue dans la nature céleste d’Qin Chen. Cette fois, Thinking était cachée dans la nature céleste de Qin Chen et l’accompagnait. La formation actuelle des assiettes d’émeraude peut couvrir les secrets célestes, qui ne peuvent être observés par le Maître. Bien sûr, c’est aussi parce que la cultivation de Thinking ne peut pas atteindre le niveau d’hégémonie. Sinon, dès que sa respiration fuite, elle serait rejetée par le canal lorsqu’elle entre dans la formation du lieu de l’essai. Ce qui lui ferait inévitablement découvrir par le Maître du Seigneur. « Dust, que est-ce que cette veine sacrée ? C’est une respiration forte. » Thinking a aussi tout senti ici et été choqué, « il semble que ce soit une formation marine. Tu vas capturer cette veine sacrée ? Bon, je peux en sortir pour t’aider et t’empêcher de capturer les ennemis. »</w:t>
        <w:br/>
        <w:br/>
        <w:t>Thinking a dit. « Thinking, c’est bon. Maintenant que des gens du Palais Guanghan et d’autres forces ont encerclé le chef de la formation sombre, tant pis. S’il n’y a pas de niveau Ouest, je m’en fiche. Il n’y a pas d’Ouest complet et de veine sacrée supérieure ici, donc il est difficile de naître Ouest</w:t>
        <w:br/>
        <w:br/>
        <w:t>Maître. À mon avis, ça ne fait rien. Tu ne peux pas encore en sortir. Une fois exposée, il y aura des risques. Si tu es en danger et as besoin de mon aide, alors nous pourrons Qin Chen a dit à voix basse. Il a répété plusieurs fois en pressant le ciel et la terre pour qu’ils façonnent des assiettes. Il a agi discrètement, évitant le combat sur la ville. Profitant de l’occasion où les deux camps étaient retenu d’énergie, il est allé jusqu’au fond de la vieille ville et sous-marin pour se rapprocher du chaos</w:t>
        <w:br/>
        <w:br/>
        <w:t>Vein.</w:t>
        <w:br/>
        <w:br/>
        <w:t>En fait, il y a des interdictions fortes dans les villes de dragons sombres et dans les zones souterraines à proximité du chaos, pour empêcher les étrangers de s’infiltrer et de se cacher.</w:t>
        <w:br/>
        <w:br/>
        <w:t>Avant même que Wei Siqing et Murong Bingyun aient pu s’introduire, ils ont été découverts par le dragon sombre et ont déclenché une grande guerre.</w:t>
        <w:br/>
        <w:br/>
        <w:t>C’est dommage que Qin Chen soit maintenant en charge. Sous l’opération de la nature céleste qui façonne les assiettes et répare le ciel, Qin Chen ne prend pas en compte les interdictions. À moins que ce soit la formation du Seigneur, les interdictions ordinaires sont dans l’œil de Qin Chen : c’est-à-dire un terrain neutre.</w:t>
        <w:br/>
        <w:br/>
        <w:t>Shua ! Sans bruit, il s’est infiltré dans la place près du vein de chaos. Par le calcul secret de réparer le ciel, la grande structure du vein de mer a apparu dans l’esprit de Qin Chen. De plus, les puissants autour du vein de chaos ont capté un par un dans la nature céleste de Qin Chen.</w:t>
        <w:br/>
        <w:br/>
        <w:t>Tout en agissant, Qin Chen a perturbé le dragon dans le ciel au-dessus de la ville. Il devait calculer tout. La férocité ne signifie pas l’impertinence. La préparation est un facteur nécessaire pour le succès.</w:t>
        <w:br/>
        <w:br/>
        <w:t>Un instant plus tard, Qin Chen a calculé tout.</w:t>
        <w:br/>
        <w:br/>
        <w:t>Floc ! En un éclat de sa cape, il est entré directement dans le chaos de la mer. Sa grande main a jailli. Soudain, la terrible puissance du Vein Yuan est apparue et a saisi le chaos</w:t>
        <w:br/>
        <w:br/>
        <w:t>Vein.</w:t>
        <w:br/>
        <w:br/>
        <w:t>Bam ! Bam !</w:t>
        <w:br/>
        <w:br/>
        <w:t>Partout dans le vein de mer, l’essence du chaos a jailli. La grande main de Qin Chen était comme un rideau céleste, et il a saisi directement ce vein de chaos. « Qui ose toucher la veine sacrée de ma formation sombre ? » La roue du Dragon a grondé dans l’obscurité, et le bruit infernal a retenti. Un par un, ils ont émis des grognements.</w:t>
        <w:br/>
        <w:br/>
        <w:t>Et le mouvement ici a immédiatement alerté le chef dragonsse sombre au-dessus de la ville. Ses yeux d’or, aussi grands qu’une maison, ont été effrayés et irrités.</w:t>
        <w:br/>
        <w:br/>
        <w:t>« Les humains sont si misérables qu’ils osent m’enlever et se glisser dans la veine sacrée de ma formation sombre. Je veux te déchirer en morceaux. »</w:t>
        <w:br/>
        <w:br/>
        <w:t>Ce chef dragonsse sombre a rugi et été irrité.</w:t>
        <w:br/>
        <w:br/>
        <w:t>« Quoi ? »</w:t>
        <w:br/>
        <w:br/>
        <w:t>Ceux qui combattaient avec le dragon sombre ont tous été choqués. Puis ils ont vu Qin Chen qui a capté la veine sacrée du Dragon. Ils étaient tous très en colère.</w:t>
        <w:br/>
        <w:br/>
        <w:t>« Qin Chen ! »</w:t>
        <w:br/>
        <w:br/>
        <w:t>Wei Siqing et Murong Bingyun reconnaissent Qin Chen, ils sont très en colère. Ils combattent de toutes leurs forces sur ce sujet. Inopinément, Qin Chen s’est infiltré. Leur travail a été transformé en la robe de noce de Qin Chen.</w:t>
        <w:br/>
        <w:br/>
        <w:t>Bam !</w:t>
        <w:br/>
        <w:br/>
        <w:t>Lorsque Qin Chen a soulevé le fond sous-marin en terrorisant, il a instantanément incorporé le chaos</w:t>
        <w:br/>
        <w:br/>
        <w:t>Vein dans la formation des assiettes célestes. L’infini Qi sacré du ciel et de la terre a été l’une des brèches. L’instant d’après, plusieurs dragons sombres puissants entouraient Qin Chen.</w:t>
        <w:br/>
        <w:br/>
        <w:t>« Humain, remets la veine sacrée. »</w:t>
        <w:br/>
        <w:br/>
        <w:t>« Voler la veine sacrée de ma formation, et chercher la mort ! »</w:t>
        <w:br/>
        <w:br/>
        <w:t>« Grandes vagues, grandes vagues, grandes vagues ! » Le Qi de ces dragons sombres a rugi et ils ont ordonné un grand combat afin de tuer Qin Chen dès que possible dans le premier tour et de récupérer la veine sacrée.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