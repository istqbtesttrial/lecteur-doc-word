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w:t>
      </w:r>
    </w:p>
    <w:p>
      <w:r>
        <w:t>Pensant à la vision de sa propre humiliation par Qin Chen, Murong Bingyun s'agita violemment. Son esprit fut instantanément troublé par Qin Chen, alors elle examina les tablettes de jade et sut aussitôt l'histoire. « Hélas, je n'avais pas prévu que Qin Chen s'alliât avec le Ciel. Ce n'est donc pas étonnant qu'il soit si arrogant. Ayant su que Qin Chen allait percer le réseau des Trente-Trois Cieux, j'avais tendu une embûche pour l'attraper. Mais il ne reste plus longtemps avant le Jugement céleste. Si tu peux fuir, bien sûr que je ne pourrai plus courir maintenant, hein ! »</w:t>
        <w:br/>
        <w:br/>
        <w:t>Elle se calma un instant, puis réfléchit à la terreur de Qin Chen.</w:t>
        <w:br/>
        <w:br/>
        <w:t>« Dans le territoire des Cinq Ouest, il m'a terriblement opprimée. Pas prévu qu'en arrivant au Ciel sa cultivation soit inférieure à la mienne, et il continue de me presser. Avant, je pratiquais assidûment dans le territoire sacré de Yaochi en position assise croisée. Ce que je n'ai pas senti, c'est que le liquide sacré de tout le territoire de Yaochi n'était pas aussi profond qu'il y paraît. Cependant, à cause de la vasté du territoire sacré de Yaochi et de ma colère, je n'ai pas pu en percevoir toutes les subtilités. « Cette fois encore, même si je ne vois pas la Neige et la Lune, j'ai compris l'état de ces deux personnes. Je peux aller au Ciel pour subir le Jugement. Le seul problème, c'est de savoir comment regagner les Cinq Ouest. On dit que ce Jugement Tianjie rassemble de nombreux hauts praticiens du Ciel ainsi que quelques forces anti-célestes. Je ne sais pas si les demeures de la Nécropole sont là, mais si tu y es, tu peux enquêter sur le sort de Dongyuyin et comprendre la force réelle de l'adversaire. »</w:t>
        <w:br/>
        <w:br/>
        <w:t>Les yeux de Qin Chen étincelèrent et il calcula avec soin.</w:t>
        <w:br/>
        <w:br/>
        <w:t>Son corps traversé par une électricité subtile, il s'envola vers le réseau des Trente-Trois Cieux glacés. Outre les nouvelles de la Neige et de la Lune, Qin Chen avait d'autres gains cette fois : sa promotion spirituelle, les premières vingt-deux illusions du réseau des Trente-Trois Cieux reproduites dans son marteau céleste, et il avait aussi découvert un liquide sacré de la Terre miraculeuse existant dans le Ciel, contenu dans un bol de jade naturel.</w:t>
        <w:br/>
        <w:br/>
        <w:t>Ce liquide sacré miraculeux peut servir à la méditation et au renforcement de l'esprit. Il contient une puissance extrêmement Yin, capable d'améliorer considérablement la beauté naturelle de l'esprit.</w:t>
        <w:br/>
        <w:br/>
        <w:t>Au-dessus de la place du Palais du Lac Profond, les effets résiduels de l'entrée de Qin Chen dans le territoire sacré de Yaochi n'avaient pas encore disparu. De nombreuses disciples femelles discutaient de la façon dont Qin Chen avait survécu au réseau des Trente-Trois Cieux.</w:t>
        <w:br/>
        <w:br/>
        <w:t>« Je n'aurais pas cru que Qin Chen pouvait vraiment pénétrer dans le territoire de Yaochi. S'il survit, ce sera terrible. Il doit être la seule personne capable de pénétrer en sécurité dans le territoire sacré de Yaochi sans la marque des lois interdites. »</w:t>
        <w:br/>
        <w:br/>
        <w:t>« Cependant, dans les territoires sacrés de Yaochi, c'est plus dangereux. J'ai peur que Qin Chen ne puisse pas revenir. »</w:t>
        <w:br/>
        <w:br/>
        <w:t>« Pour une femme qu'il aime, combien d'hommes oseraient ce courage ? »</w:t>
        <w:br/>
        <w:br/>
        <w:t>« Malheureusement, c'est trop impulsif. C'est un acte de suicide à réprouver. Même s'il est héroïque, il n'est pas recommandable. »</w:t>
        <w:br/>
        <w:br/>
        <w:t>« Qin Chen est mort cent pour cent cette fois. »</w:t>
        <w:br/>
        <w:br/>
        <w:t>Un groupe chuchota, très attristé et même avec de l'envie dans leurs yeux.</w:t>
        <w:br/>
        <w:br/>
        <w:t>Mais soudain, un éclat de lumière jaillit. De derrière l'écran lumineux des Trente-Trois Jours, Qin Chen s'envola subitement et tomba sur la place.</w:t>
        <w:br/>
        <w:br/>
        <w:t>Dès qu'il se tint là, une certaine âme antique s'exhala de lui, faisant reculer toutes les disciples du Palais du Lac Profond un par un, stupéfaites.</w:t>
        <w:br/>
        <w:br/>
        <w:t>Même Xu Yong fut choqué et fixa Qin Chen incréduite.</w:t>
        <w:br/>
        <w:br/>
        <w:t>« Maître, j'ai terminé mon travail. Merci pour votre succès. »</w:t>
        <w:br/>
        <w:br/>
        <w:t>Qin Chen dit en respectant le Ciel.</w:t>
        <w:br/>
        <w:br/>
        <w:t>BOUM !</w:t>
        <w:br/>
        <w:br/>
        <w:t>Le moment d'après, un sentiment de terreur descendit. Une forte force enveloppa Qin Chen, qui disparut instantanément de la place.</w:t>
        <w:br/>
        <w:br/>
        <w:t>« Maître du Palais du Lac Profond, vous et moi avons passé un accord. Au revoir ! »</w:t>
        <w:br/>
        <w:br/>
        <w:t>Le rugissement résonna dans le ciel de la demeure du Lac Profond. Le Seigneur Yao Guang était parti avec Qin Chen et avait disparu.</w:t>
        <w:br/>
        <w:br/>
        <w:t>Profonde dans le Palais du Lac Profond, le maître du Palais du Lac regarda où les deux personnes étaient venues et ses yeux étincelèrent de lumière fine : « Ce Qin Chen a résisté à mon réseau des Trente-Trois Jours. Comment as-tu fait ? » « Qin Chen, tu es vraiment bien. Va t'entraîner. Dans trois jours, tous les disciples du Palais du Lac Profond se réuniront sur la place pour aller au lieu de test ensemble. Il y aura aussi plusieurs saints dans notre division du Futur Ciel de Guanghan. Que tu agisses avec eux ou seul, je n'ai aucune autre exigence de toi. Seulement une : revenir vivant. »</w:t>
        <w:br/>
        <w:br/>
        <w:t>« De plus, le monde est immense et la Prétendue a de nombreux partisans. Bien que tu sois très fort, garde-toi bien d'être aussi puissant qu'elle. Sois prudent. »</w:t>
        <w:br/>
        <w:br/>
        <w:t>Quand il retourna au Ciel, le Seigneur Yao Guang donna quelques ordres à Qin Chen avant de disparaître rapidement. Du début à la fin, il ne lui demanda pas comment il avait percé le réseau des Trente-Trois Jours.</w:t>
        <w:br/>
        <w:br/>
        <w:t>Cela rend Qin Chen à la fois admiratif et inquiet. Après tout, de nombreuses cartes ne peuvent être révélées.</w:t>
        <w:br/>
        <w:br/>
        <w:t>Il peut ressentir que le Seigneur Yao Guang semble particulièrement préoccupé par lui, mais cela ne l'inquiète pas. Quel que soit le but de l'autre partie, il n'a aucune intention de se blesser.</w:t>
        <w:br/>
        <w:br/>
        <w:t>Au cours des trois jours suivants, Qin Chen a fermé sa porte et s'entraîné secrètement. En apprenant l'état de Qianxue et Ruyue, il se réjouit beaucoup.</w:t>
        <w:br/>
        <w:br/>
        <w:t>Les trois jours sont passés en un instant.</w:t>
        <w:br/>
        <w:br/>
        <w:t>« Partir »</w:t>
        <w:br/>
        <w:br/>
        <w:t>BOUM !</w:t>
        <w:br/>
        <w:br/>
        <w:t>Dès que le temps était venu, Qin Chen reçut l'ordre et partit seul en direction de la place extérieure du Palais du Lac Profond.</w:t>
        <w:br/>
        <w:br/>
        <w:t>Il a peu d'amis au Ciel, et ils ne sont pas qualifiés pour participer à ce test Tianjie. Quant aux saints de la Prétendue, comme le maître l'a dit, il ne connaît pas leur nom, donc il n'est pas en humeur de faire la fête. De plus, Qin Chen ne a pas besoin de trouver quelqu'un pour l'aider.</w:t>
        <w:br/>
        <w:br/>
        <w:t>La vitesse de Qin Chen, très rapide. Il traversa plusieurs barrières spatiales et subit une série de réseaux de transmission pendant des heures. Enfin, après un vol de plusieurs heures, Qin Chen sut la puissance du maître Yao Guang. Du Palais du Lac Profond au Ciel, il revint en un temps très court, mais il utilisa plusieurs fois les réseaux de transmission et d'autres moyens. Ce fut donc plus rapide que Yao Guang en termes de vitesse, mais il lui fallut un temps infiniment plus long que Qin Chen pour parcourir la même distance.</w:t>
        <w:br/>
        <w:br/>
        <w:t>Quel terrible duo !</w:t>
        <w:br/>
        <w:br/>
        <w:t>BOUM !</w:t>
        <w:br/>
        <w:br/>
        <w:t>Dès qu'il arriva sur la place extérieure de la demeure du Lac Profond, il sentit beaucoup de souffle fort. À travers chaque réseau de transmission, une onde s'élevait tour à tour.</w:t>
        <w:br/>
        <w:br/>
        <w:t>À ce moment-là, beaucoup de gens étaient rassemblés sur la place. Ceux-ci étaient tous des grands seigneurs dignes de respect. Les saints des principales forces, les plus forts, pouvaient assister ; au moins ils étaient parmi les plus puissants disciples du Palais du à Guanghan. Par exemple, il y avait un endroit pour les disciples de la tour des Cinq Ouest. Bien sûr, beaucoup de ces disciples étaient faibles. Les véritables participants sont les Tianjiao, le saint du Palais de Guanghan et le fils de la Prétendue. Ils représentent le Palais du Lac Profond pour participer à ce test Tianjie et concourir pour la gloire.</w:t>
      </w:r>
    </w:p>
    <w:p>
      <w:r>
        <w:br w:type="page"/>
      </w:r>
    </w:p>
    <w:p>
      <w:pPr>
        <w:pStyle w:val="Heading1"/>
      </w:pPr>
      <w:r>
        <w:t>Chapitre 2</w:t>
      </w:r>
    </w:p>
    <w:p>
      <w:r>
        <w:t>L'endroit situé en dehors du palais Guanghan est immense. Les multiples espaces du manoir Guanghan, recouverts de pierres précieuses diverses, ont vu ériger de nombreuses pagodes et ailes magnifiques. De partout rayonnent des réseaux d'énergie, et les saints de diverses forces en sont sortis avec une puissance et un tempérament surprenants. Certains sont arrogants, d'autres emplis d'espoir et même plus meurtroux.</w:t>
        <w:br/>
        <w:br/>
        <w:t>Parmi eux, les réalisations les plus faibles se trouvent dans la période moyenne de Tiansheng. La plupart sont au sommet durant cette même période. Qin Chen, par exemple, en est une particularité.</w:t>
        <w:br/>
        <w:br/>
        <w:t>Même de cela, beaucoup sont des génies inégalables aux constitutions variées, comme Cheimei, Murong Tian, Fu Xizi et ainsi de suite.</w:t>
        <w:br/>
        <w:br/>
        <w:t>A un coup d'œil, Qin Chen peut voir au moins une douzaine de corps puissants, y compris le corps des étoiles, du double œil lunaire et solaire, le corps Wushanggu, et le corps du dragon immortel.</w:t>
        <w:br/>
        <w:br/>
        <w:t>Ces corps sont très forts. Les sélectionnés les plus hauts de tout le manoir Guanghan ont participé à l'Essai céleste. Ils étaient tous d'accord et communiquaient entre eux, formant des petits groupes les uns après les autres. Parmi toutes les forces supérieures du manoir Guanghan, personne n'est réellement malin, et chacun est un super méchant. Avec de grandes occasions et de grandes qualifications, l'Essai céleste est le plus grand avec ces deux atouts. Maintenant, la présence de nombreux maîtres de l'Essai céleste rend Qin Chen un peu perdu.</w:t>
        <w:br/>
        <w:br/>
        <w:t>Cependant, Qin Chen n'en a cure. Le Seigneur du manoir Guanghan ne craint personne. Même Xiang Wudi a été vaincu par lui. S'occupera-t-il des idées d'autrui ? Qin Chen est intéressé par les occasions et trésors de l'Essai céleste. On dit que pendant l'Essai céleste, il s'agit d'un endroit mystérieux dans le ciel ancien. Il y a toutes sortes d'occasions contre le ciel, et même l'héritage du Seigneur. Surtout, le ciel dans le ciel est rempli d'esprit sacré, ce qui offre l'occasion à Qin Chen de franchir la période moyenne du Saint Ciel. Maintenant, il est de plus en plus proche de la crise du continent Tianwu. Qin Chen doit franchir la période moyenne de Tiansheng aussi vite que possible, sinon cultiver à un niveau plus fort. Sinon, il ne pourra pas échapper à la crise du continent. Seul l'Essai céleste peut lui donner cette occasion. Sinon, même s'il reste dans le travail de Tianwu, il ne pourra pas franchir l'accumulation des autres maîtres de l'Essai céleste en quelques mois.</w:t>
        <w:br/>
        <w:br/>
        <w:t>Ces saints présents dans l'Essai céleste ont la même idée. S'ils continuent à pratiquer dans leurs propres forces, avec leurs qualifications fortes, ils deviendront les seigneurs de la période ultérieure de Tiansheng. Ils espèrent même atteindre le sommet de la période ultérieure.</w:t>
        <w:br/>
        <w:br/>
        <w:t>Cela prendra longtemps !</w:t>
        <w:br/>
        <w:br/>
        <w:t>Même 10000 ans ! Après avoir franchi le sommet de la période ultérieure, leur cultivation s'arrête. S'ils veulent franchir le royaume du Seigneur, ils ont presque aucune chance d'y parvenir. Même ces maîtres supérieurs des enfants ne peuvent pas, sur dix mille, devenir le maître.</w:t>
        <w:br/>
        <w:br/>
        <w:t>Combien c'est lointain ?</w:t>
        <w:br/>
        <w:br/>
        <w:t>Par conséquent, ils doivent sortir et participer à l'Essai céleste, cherchant leurs propres occasions. L'objectif est de franchir la période ultérieure aussi vite que possible, et de voir l'occasion d'atteindre le Seigneur.</w:t>
        <w:br/>
        <w:br/>
        <w:t>Un maître sacré n'est jamais atteint par petits pas. Chacun a vécu des dangers innombrables et des batailles innombrables pour réussir.</w:t>
        <w:br/>
        <w:br/>
        <w:t>Ces saints se sont réunis et parlent de chacun. De temps en temps, certains regardent Qin Chen, montrant une expression respectueuse. Il est évident que certaines choses sur le travail de Qin Chen dans le ciel ont été transmises, ce qui a fait changer la couleur à tout le monde du manoir Guanghan.</w:t>
        <w:br/>
        <w:br/>
        <w:t>Qin Chen ignore naturellement, il s'assied dans un coin de la place de rassemblement, les yeux clos pour méditer.</w:t>
        <w:br/>
        <w:br/>
        <w:t>Boum !</w:t>
        <w:br/>
        <w:br/>
        <w:t>À ce moment-là, un souffle terrible arrive, plusieurs ombres tombent dans l'air, et puis Qin Chen ressent une paire d'yeux haineurs qui explosent.</w:t>
        <w:br/>
        <w:br/>
        <w:t>C'est invincible.</w:t>
        <w:br/>
        <w:br/>
        <w:t>À ce moment-là, Xiang Wudi n'est plus blessé. Ses blessures ont été entièrement réparées. Sa personne est devenue plus profonde. Ses yeux sont ternes, il regarde Qin Chen avec une haine amère. À côté de Xiang Wudi, il y a plusieurs personnes d'une respiration surprenante. Chacune n'est pas moins forte que Xiang Wudi. Chacune a ses propres points forts. Il est un homme d'une présence surprenante. Parmi eux, il y a une femme froide comme un glaçon, fière comme un paon. Elle a une cultivation profonde et a attiré l'attention de nombreuses personnes.</w:t>
        <w:br/>
        <w:br/>
        <w:t>Cette femme, vêtue d'une robe jaune claire, a une silhouette fine, sa peau est blanche comme la neige, et tout son corps irradie de lumière douce. Elle est extrêmement sacrée et a un tempérament unique. "Eh bien ? Est-ce censé être un corps sacré de lumière ?" En regardant Qin Chen, il peut voir la constitution de cette femme, qui est une rare constitution avec une puissance claire. Le livre sur l'origine du corps de Qin Chen a tous les livres dans la bibliothèque temporelle du Ciel. Si vous pouvez voir l'essence, vous pouvez naturellement voir cette constitution de la femme.</w:t>
        <w:br/>
        <w:br/>
        <w:t>Ces gens et Xiang Wudi se sont réunis, il est évident que le manoir Guanghan a plusieurs saints puissants pour participer à l'Essai céleste. Selon le maître Yao Guang, au cours des dernières années, il y a plusieurs saints de niveau supérieur dans le manoir Guanghan. En plus de Xiang Wudi, il y en a encore plusieurs qui ne sont pas moins forts que lui, même plus forts qu'Xiang Wudi, et ont une histoire plus longue. Cependant, tous sont en train de sortir pour pratiquer ou en retraite solitaire. Il semble que ce soient ces personnes.</w:t>
        <w:br/>
        <w:br/>
        <w:t>Et l'apparition de ces gens a également attiré l'attention de nombreux saints présents, ils les regardent chacun.</w:t>
        <w:br/>
        <w:br/>
        <w:t>"Regardez, ce sont les enfants supérieurs de Tiangong, n'est-ce pas ?"</w:t>
        <w:br/>
        <w:br/>
        <w:t>"Tiangong est l'une des forces supérieures de Guanghanfu, second seulement à Guanghangong. Cette fois, j'ai peur d'avoir recours à eux comme force nouvelle." "Celui-là devrait être la fille sacrée d'Hu Yue, qui a pratiqué partout dans le monde, et celui de Dao Zheng Zhishi en enfant, Su Zheng Shengzi, Sun Tiantong et Zhouwu Shengzi. Parmi eux, Zhou wusheng est le plus ancien et le plus ancien de Tiangong. Il a été célèbre pendant 3000 ans et atteint le moment critique pour toucher la période ultérieure de Tiansheng. Il semble que cette fois il veuille utiliser le ciel pour essayer d'une manière complète et de franchir."</w:t>
        <w:br/>
        <w:br/>
        <w:t>De nombreux forts discutent.</w:t>
        <w:br/>
        <w:br/>
        <w:t>"Xiang Wudi, c'est Qin Chen ? Lui a-t-il infligé sa nouvelle progéniture ?"</w:t>
        <w:br/>
        <w:br/>
        <w:t>Dès que ces gens sont tombés, leurs yeux se sont concentrés sur le corps de Qin Chen, et l'un des hommes a esquissé un sourire sarcastique avec ses lèvres.</w:t>
        <w:br/>
        <w:br/>
        <w:t>"Ne semble-t-il pas très bon ? La respiration de cultivation est plus faible que la nôtre. Est-il vraiment si fort ?"</w:t>
        <w:br/>
        <w:br/>
        <w:t>"Xiang Wudi, ne vas-tu pas t'enferrer dans une bassine avec toute ta force sur un homme ? Défait par un jeune homme aussi ?"</w:t>
        <w:br/>
        <w:br/>
        <w:t>"Plus tu vis, plus tu retournes. Ce n'est pas loin avant que tu ne sois appris à te tenir ainsi, Xiang Wudi. Tu es vraiment un honneur pour les saints anciens." Quelques-uns de ces hommes ont dit avec un sourire froid, leur corps tout entier brillant d'une respiration surprenante.</w:t>
      </w:r>
    </w:p>
    <w:p>
      <w:r>
        <w:br w:type="page"/>
      </w:r>
    </w:p>
    <w:p>
      <w:pPr>
        <w:pStyle w:val="Heading1"/>
      </w:pPr>
      <w:r>
        <w:t>Chapitre 3</w:t>
      </w:r>
    </w:p>
    <w:p>
      <w:r>
        <w:t>Un des hommes esquissa même un sourire féroce et dit : « Ce fils du Ciel souhaite le rencontrer. Voyons ce qu'il peut accomplir. Même les anciens maîtres oseraient l'enseigner. C'est vraiment un cap cul par terre ! »</w:t>
        <w:br/>
        <w:br/>
        <w:t>« Bien, Dao Zhengzhi, plusieurs personnes. Maintenant nous représentons le Ciel. Ne laissons pas rire les autres forces de la résidence Guanghan. Allons-y ! Au fait, nous sommes le Fils du Ciel. On se retrouve dans le passé. »</w:t>
        <w:br/>
        <w:br/>
        <w:t>Parmi eux, le chef de Zhou Wusheng dit : « Il est grand, mais il a quelque chose de la tempête d'un chef. »</w:t>
        <w:br/>
        <w:br/>
        <w:t>Ces gens se précipitèrent immédiatement vers Qin Chen.</w:t>
        <w:br/>
        <w:br/>
        <w:t>« Eh bien ? »</w:t>
        <w:br/>
        <w:br/>
        <w:t>Sentant les pas de plusieurs personnes, Qin Chen ouvrit ses yeux.</w:t>
        <w:br/>
        <w:br/>
        <w:t>« Tu es Qin Chen ? » Zhou demanda en souriant.</w:t>
        <w:br/>
        <w:br/>
        <w:t>« Pas mal. » Qin Chen hocha la tête, paupières mi-closes sans les lever complètement. Il lança d'une voix légère : « Quelques-uns ont quelque chose à faire ? »</w:t>
        <w:br/>
        <w:br/>
        <w:t>Les yeux de Zhou Wusheng se plissèrent immédiatement. Ils pensaient que Qin Chen avait un tempérament sauvage. Comme prévu, Su Zhengsun et Dao Zhengzhi froncèrent les sourcils, même Xu Yue.</w:t>
        <w:br/>
        <w:br/>
        <w:t>À leurs yeux, peu importe la puissance de cultivation de Qin Chen, ils sont plus jeunes. Ils ont rejointé le Ciel avant lui depuis longtemps. Ce sont tous des figures éminentes. Et Qin Chen leur parle comme ça.</w:t>
        <w:br/>
        <w:br/>
        <w:t>« Rien de mal. Juste pour se connaître. Nous sommes tous disciples du Ciel. Quelle que soit la reconnaissance ou la rancune, nous devons coopérer face à cette grande épreuve dans le ciel. Jeune frère martial Qin, tu en penses quoi ? »</w:t>
        <w:br/>
        <w:br/>
        <w:t>Zhou Wusheng esquissa un léger sourire, mais ne fut pas fâché. Il réprima aussi l'attitude enragée de quelques personnes, et dit en souriant.</w:t>
        <w:br/>
        <w:br/>
        <w:t>« Eh bien ? Cette semaine, il y a des saints. » Qin Chen balaya du regard la semaine dernière et les autres personnes. Il ne se pressait pas, naturellement. « C'est la nature. »</w:t>
        <w:br/>
        <w:br/>
        <w:t>Juste son attitude fit un peu inconfortable les autres personnes. Où est ce nouveau ton ? Juste quand ils étaient sur le point de s'énerver.</w:t>
        <w:br/>
        <w:br/>
        <w:t>Bam !</w:t>
        <w:br/>
        <w:br/>
        <w:t>Soudain, une voix suave retentit après l'autre. Des milliers de pétales tombèrent au ciel, et un groupe d'elfes-femmes descendit de la résidence Guanghan.</w:t>
        <w:br/>
        <w:br/>
        <w:t>Ce sont des femmes. Chacune est incroyablement séduisante. La chef est Wei Siqing, qui a rencontré Qin Chen auparavant ainsi que Nv Wuling. Même Murong Bingyun est parmi elles. Chacune est extrêmement belle et impressionnante.</w:t>
        <w:br/>
        <w:br/>
        <w:t>L'apparition de ce groupe attira immédiatement l'attention de milliers de forts au champ. Même les saints du jour en tête se retournèrent souvent, yeux brillants.</w:t>
        <w:br/>
        <w:br/>
        <w:t>La déesse de la résidence Guanghan, dans la résidence Guanghan, est l'existence des êtres célestes. Laquelle ne se réjouit pas ? Laquelle n'en veut pas ?</w:t>
        <w:br/>
        <w:br/>
        <w:t>Malheureusement, les règles de la résidence Guanghan sont si strictes que personne n'a jamais entendu parler d'une femme qui pourrait entrer dans la résidence Guanghan, et encore moins de chance de rencontrer. Cette fois, le test Tianjie est une bonne occasion pour nouer des liens.</w:t>
        <w:br/>
        <w:br/>
        <w:t>L'arrivée de beaucoup de femmes à la résidence Guanghan attira immédiatement l'attention de tous, et aussi celle des fils de toutes les grandes forces.</w:t>
        <w:br/>
        <w:br/>
        <w:t>« Messieurs. » Wei Siqing se tint au milieu et dit froidement : « Vous êtes les Tianjiao de la résidence Guanghan. Dès votre arrivée, l'équipe de la résidence Guanghan commencera. Veuillez vous préparer. Ensuite, le ciel ouvrira le canal d'épreuve, et la maîtresse de la résidence nous enverra à Tongdao et à l'endroit d'épreuve. » « Cependant, je tiens à rappeler que l'endroit d'épreuve est rempli de dangers. Nous, résidence Guanghan, nous sommes un corps. Si vous pouvez agir ensemble, il est préférable de le faire ensemble. Ainsi, nous aurons plus d'énergie. Si nos personnes à la résidence Guanghan font une grande renommée dans l'endroit d'épreuve, nous aussi. À ce moment-là, la maîtresse de la résidence vous donnera des récompenses supplémentaires. »</w:t>
        <w:br/>
        <w:br/>
        <w:t>« Cependant, vous devez aussi garder à l'esprit de vous protéger. L'endroit d'épreuve est très dangereux. À la dernière épreuve, le Tianjiao de Xueyang et Ren Wang ont tué beaucoup de disciples de la résidence Guanghan. Vous devez être prudent. »</w:t>
        <w:br/>
        <w:br/>
        <w:t>Wei Siqing, étant la sœur aînée martial de la résidence Guanghan et chef de nombreux saints ici, dit.</w:t>
        <w:br/>
        <w:br/>
        <w:t>« Ce que Wei shengnu a dit est très vrai. Les guerriers qui travaillent au ciel doivent unir leurs efforts pour combattre l'ennemi. »</w:t>
        <w:br/>
        <w:br/>
        <w:t>« Wei shengnu est bienveillant. Cette fois, nous allons certainement rendre la résidence Guanghan célèbre au ciel. »</w:t>
        <w:br/>
        <w:br/>
        <w:t>De nombreux saints rugirent, évidemment pour marquer leur présence devant Weisi.</w:t>
        <w:br/>
        <w:br/>
        <w:t>Wei Siqing hocha la tête et dit rien de plus. Elle lança juste un regard à Qin Chen, le fixa dans les yeux et hocha la tête légèrement.</w:t>
        <w:br/>
        <w:br/>
        <w:t>Qin Chen sentit le regard de Wei Siqing et hocha la tête en retour.</w:t>
        <w:br/>
        <w:br/>
        <w:t>Wei Siqing était très impressionnée par Qin Chen. Elle savait qu'il avait brisé la sainte lande de Yaochi et en était sorti vivant. Son cœur fut naturellement choqué.</w:t>
        <w:br/>
        <w:br/>
        <w:t>« Plus jeune sœur Bingyun, tu ne vas pas aller dire bonjour ? » Wei Siqing regarda Murong Bingyun.</w:t>
        <w:br/>
        <w:br/>
        <w:t>Elle savait que Qin Chen est une personne qui ose briser la sainte lande de Yaochi pour Murong Bingyun. Murong Bingyun est extrêmement embarrassée. Elle maudit Qin Chen de toutes ses forces. Elle savait combien ça fait mal. Si elle va vraiment dire ce qu'elle pense, elle peut s'enfuir. Un mot "retour" pourrait être dit.</w:t>
        <w:br/>
        <w:br/>
        <w:t>Ses yeux étincelèrent, et elle dit immédiatement en souriant : « Sœur aînée martial, tu plaisantes. En fait, je n'ai rien à faire avec Qin Chen. C'est de ta fausse interprétation. » « Fausse interprétation ? » Wu Ling regarda Murong Bingyun et dit, « hum, Qin Chen a même brisé la sainte lande de Yaochi pour toi. Et tu dis que c'est une fausse interprétation ? Et dans la sainte lande de Yaochi, les vêtements ne peuvent être portés. Tu dis encore que c'est acceptable pour vous deux ? Non, dans la sainte lande de Yaochi, vous deux ne pouvez pas être habillés ce jour-là. C'est répugnant. »</w:t>
        <w:br/>
        <w:br/>
        <w:t>Wuling regarda avec dégoût.</w:t>
        <w:br/>
        <w:br/>
        <w:t>Avec ses yeux, elle ne pouvait plus voir ni Murong Bingyun ni son corps. Juste vouloir se débarrasser d'eux.</w:t>
        <w:br/>
        <w:br/>
        <w:t>Mais Murong Bingyun pensa à ce que Qin Chen avait fait pour elle ce jour-là, et hocha immédiatement ses dents en grognant.</w:t>
        <w:br/>
        <w:br/>
        <w:t>« Bon, Wuling, ne dis pas de bêtises. » « Sifu, c'est juste une fausse interprétation. Elle n'est pas si cruelle. Pas du tout, elle ne l'est pas du tout envers elle. »</w:t>
        <w:br/>
        <w:br/>
        <w:t>« Sœur aînée martial dit donc. » Murong Bingyun dit en souriant.</w:t>
        <w:br/>
        <w:br/>
        <w:t>La chose la plus désagréable pour Wuling est que Murong Bingyun réfléchit trop. Elle ne put s'empêcher de froncer les yeux.</w:t>
        <w:br/>
        <w:br/>
        <w:t>Et puisque les deux sont arrivés, le maître du palais ne les a pas beaucoup aimées.</w:t>
        <w:br/>
        <w:br/>
        <w:t>« Tu sais l'aîné de Qin Guangchen ? »</w:t>
        <w:br/>
        <w:br/>
        <w:t>Quand Dao Zhengzhi vit Wei Siqing, ils regardaient souvent ce lieu et semblaient dire le mot "Qin Chen". Leurs visages s'effondrèrent et leurs yeux étincelèrent de malice.</w:t>
        <w:br/>
        <w:br/>
        <w:t>Qin Chen est très attentif à ce point, mais il reste silencieux.</w:t>
        <w:br/>
        <w:br/>
        <w:t>« Une fois. »</w:t>
        <w:br/>
        <w:br/>
        <w:t>Il dit doucement. « Plus jeune frère martial Qin Chen, j'ai entendu dire que vous êtes de Yunzhou, résidence Guanghan. Comment pourriez-vous connaître la sainte-fille de la résidence Guanghan en venant juste travailler ? De plus, Wei Siqing a entendu dire que vous ne quittez jamais la résidence Guanghan toute l'année. Comment pourriez-vous le connaître ? » Dao Zhengzhi lança ses yeux en flèche.</w:t>
      </w:r>
    </w:p>
    <w:p>
      <w:r>
        <w:br w:type="page"/>
      </w:r>
    </w:p>
    <w:p>
      <w:pPr>
        <w:pStyle w:val="Heading1"/>
      </w:pPr>
      <w:r>
        <w:t>Chapitre 4</w:t>
      </w:r>
    </w:p>
    <w:p>
      <w:r>
        <w:t>Qin Chen avait hoché la tête sans rien expliquer. Il avait l’air de penser à quelque chose.</w:t>
        <w:br/>
        <w:br/>
        <w:t>« Hum ! »</w:t>
        <w:br/>
        <w:br/>
        <w:t>Un frisson glissa dans le cœur du Saint Premier. « Le jeune frère martial Qin Chen est un allié utile. » Le fils de l’empereur Su Zheng éclata également de rire : « Comment pourrais-je connaître si rapidement la première beauté du Palais Guanghan ? Haha, je me souviens que lorsqu’il y a trois mille ans que j’ai rejoint le Ciel Impérial, je rencontrais la Sainte Nai Wei en chemin. » « Ha ha ! Le jeune frère martial Qin est un homme qui sait se cultiver pour atteindre le ciel. Dès son entrée au Ciel, il ose s’opposer à la Fille du Premier Saint et même dominer Xiang Wudi. Il est donc tout à fait raisonnable de connaître la première beauté du Palais Guanghan. » Su Sanslimita aussi émit un rire. « Quant à la jeune sœur Xu Yue, il semble que vous ne soyez pas encore assez célèbre. Après notre entrée au Ciel, le jeune frère martial Qin a rencontré la Sainte du Palais Guanghan. Vous êtes la première beauté de notre œuvre céleste, mais le jeune frère martial n’y prend pas d’intérêt. »</w:t>
        <w:br/>
        <w:br/>
        <w:t>Xiang Wudi émit également une moue, et sa voix était sombre et compatissante. Il semblait plaisanter, mais il y avait une pointe de provocation.</w:t>
        <w:br/>
        <w:br/>
        <w:t>« Eh bien, ne dites pas n’importe quoi. »</w:t>
        <w:br/>
        <w:br/>
        <w:t>Le Saint Premier Zhou Wusheng fronça les sourcils et observa Qin Chen. « Jeune frère martial Qin, nous devrions plutôt agir ensemble plus tard. Qu’en pensez-vous ? Ce serait aussi plus sûr. »</w:t>
        <w:br/>
        <w:br/>
        <w:t>« Cela dépend de la situation. Qin a toujours été habitué à agir seul. » Qin Chen répondit en un éclair.</w:t>
        <w:br/>
        <w:br/>
        <w:t>C’était une manière de refuser poliment. Ce n’était pas qu’il avait des opinions sur Zhou Wusheng, mais qu’il ne voulait vraiment pas être avec ce groupe de personnes.</w:t>
        <w:br/>
        <w:br/>
        <w:t>Toutefois, si Dao Zhengzhi est un adversaire invincible et hostile, cela présentera de nombreux problèmes à ce moment-là. Il est préférable d’agir en solo. En tout cas, avec la cultivation de Qin Chen, vous n’aurez pas besoin d’aide d’autrui.</w:t>
        <w:br/>
        <w:br/>
        <w:t>« Frère aîné martial Zhou, il semble que Qin Chen ne nous regarde pas du tout. C’est également vrai qu’il a immédiatement dominé Xiang Wudi dès son apparition. Peur que nous puissions l’impliquer ? » Dao Zhengzhi émit une moue.</w:t>
        <w:br/>
        <w:br/>
        <w:t>La Sainte Xu Yue, avec un éclat étrange dans ses yeux, n’a jamais rien dit. Elle observe Qin Chen avec une expression calme comme l’eau.</w:t>
        <w:br/>
        <w:br/>
        <w:t>« Si vous êtes prêt, Qin pratiquera. »</w:t>
        <w:br/>
        <w:br/>
        <w:t>Qin Chen s’est fatigué de continuer à parler avec ces gens. « Cultiver ? Le jeune frère martial Qin travaille vraiment dur. J’étais très curieux d’entendre que vous aviez vaincu le frère Xiang. Je ne sais pas comment dominer le frère Xiang. Puisque le jeune frère martial Qin veut agir seul, ce n’est pas impossible qu’il puisse le faire. Cependant, pour son propre sécurité, il faut que je teste sa cultivation pour voir s’il peut être seul pendant notre mouvement. »</w:t>
        <w:br/>
        <w:br/>
        <w:t>Dao Zhengzhi se leva soudainement et sa respiration figea Qin Chen. Il saisit alors l’extrémité de ses doigts dans le vide, et un flux tumultueux d’énergie chaotique s’abattit sur Qin Chen.</w:t>
        <w:br/>
        <w:br/>
        <w:t>Boom !</w:t>
        <w:br/>
        <w:br/>
        <w:t>Le chaos arrive, le crépuscule détruit.</w:t>
        <w:br/>
        <w:br/>
        <w:t>Qin n'eut pas de chance pour réfuter. En un instant, une vague terrifiante de chaos apparut devant lui, enveloppant le vide sur toutes les faces. C'était la technique de chaos du Saint Dao Zhengzhi, représentant le pouvoir magique suprême céleste. Elle appliquait la Voie terrifiante du chaos au niveau imprévisible.</w:t>
        <w:br/>
        <w:br/>
        <w:t>« Pourquoi, pourquoi es-tu en train de faire cela ? »</w:t>
        <w:br/>
        <w:br/>
        <w:t>Tout le monde fut choqué par cette action. Ils regardèrent tous, et ne pouvaient s'empêcher d'être sidérés en voyant les saints agir dans le ciel.</w:t>
        <w:br/>
        <w:br/>
        <w:t>« Je sais que c'est l'enfant du Saint Dao Zhengzhi. On dit qu'il a une relation différente avec Xiang Wudi. Qin Chen avait fait perdre la face à Xiang Wudi au Ciel, donc il veut maintenant le sortir de là pour lui. »</w:t>
        <w:br/>
        <w:br/>
        <w:t>« Regardez, c'est l'art du chaos. C'est le niveau suprême de la magie céleste. Il contient la Voie du chaos et possède une infinité d'énergie. »</w:t>
        <w:br/>
        <w:br/>
        <w:t>« Ce Zhengzhi est un Saint père ancien. Il est même plus âgé que Xiang Wudi. Est-ce que Qin Chen peut résister à cela ? »</w:t>
        <w:br/>
        <w:br/>
        <w:t>« Eh bien, j'ai entendu dire que Qin Chen avait vaincu Xiang Wudi avant, mais je n'y croyais pas. Maintenant, on peut voir la piste. »</w:t>
        <w:br/>
        <w:br/>
        <w:t>De nombreux saints ont remarqué ce mouvement et sont tous excités.</w:t>
        <w:br/>
        <w:br/>
        <w:t>« Veux-tu essayer ma cultivation ? Le père Benshao aussi veut savoir ce que tu peux faire pour prétendre être le frère aîné martial devant Benshao. »</w:t>
        <w:br/>
        <w:br/>
        <w:t>Qin Chen ne fut pas surpris du tout par l'action de Dao Zhengzhi. Il émit une moue, et son poing explosa en un pas. Aussitôt, le pouvoir magique primitif dans son corps fut stimulé. Des quantités infinies de sources entre ciel et terre éclatèrent dans le cœur de Qin Chen.</w:t>
        <w:br/>
        <w:br/>
        <w:t>Puis, son corps condensa infiniment la primordiale sainte en une terrible force de source, condensée follement dans son poing.</w:t>
        <w:br/>
        <w:br/>
        <w:t>Lorsqu'il agita la main, il montra sa propre magie primitive, qui appartenait à son propre véritable Dao.</w:t>
        <w:br/>
        <w:br/>
        <w:t>Un coup de poing.</w:t>
        <w:br/>
        <w:br/>
        <w:t>La puissance primitive des pouvoirs surnaturels, invincible.</w:t>
        <w:br/>
        <w:br/>
        <w:t>Un immense ouragan déferla dans le monde chaotique. Le torrent de chaos exerçé par Zhengzhi fut immédiatement brisé. Le poing de Qin Chen, avec la force résiduelle, pénétra à nouveau et s'enroula directement autour du corps de l'autre partie.</w:t>
        <w:br/>
        <w:br/>
        <w:t>« Pas bon ! » Dao Zhengzhi recula à nouveau et un pas pour voler, jusqu'à l'horizon. À côté de lui, il y avait un long fleuve de chaos. Quel que soit l'attaque, elle tombait dans le chaos du long fleuve, et tout disparaissait.</w:t>
        <w:br/>
        <w:br/>
        <w:t>« Saint en haut, invincible dans le chaos ! » Il rugit et remua de ses deux mains, le Fleuve de Chaos s'étendit de plus en plus, comme s'il allait engloutir le ciel et la terre.</w:t>
        <w:br/>
        <w:br/>
        <w:t>« Ceci est une vision dans le long fleuve de chaos, dans le vide du chaos ! On dit que ce mouvement est la création primitive du Dieu Chaos, et un long fleuve représente une rayon de vie dans le chaos. »</w:t>
        <w:br/>
        <w:br/>
        <w:t>« Cependant, on dit que si ce mouvement est utilisé, il reste invincible pour toujours. Personne ne peut briser ce fleuve de chaos ! » De nombreux saints exclaimèrent, dans leur voix ils étaient profondément effrayés de Dao Zhengzhi. Certains des forces hégémoniques puissantes virent cela, encore plus choqués, ils sentaient le gouffre. Ils pouvaient ressentir que si l'adversaire de Dao Zhengzhi était le leur,</w:t>
        <w:br/>
        <w:br/>
        <w:t>Ils n'avaient aucun moyen de résoudre ce mouvement.</w:t>
        <w:br/>
        <w:br/>
        <w:t>Qui peut briser la puissance divine ? Même si Dao Zhengzhi ne saisit que le plus faible trace, Handan Xuebu ne peut pas évacuer la substance véritable, mais ce qui n'est pas ce que les géants de leur niveau peuvent résister.</w:t>
        <w:br/>
        <w:br/>
        <w:t>« Qu'est-ce qu'invincible ? Toujours invincible ! Ridicule, si vous osez dire invincible, alors comment devrait Benshao prétendre être invincible ? Aujourd'hui, vous allez être vaincu. »</w:t>
        <w:br/>
        <w:br/>
        <w:t>La longue robe de Qin Chen tangua soudainement. La prétention d'invincibilité du Saint Dao Zhengzhi fit dissatisfied Qin Chen. Quel genre de chat et de chien ose prétendre être invincible.</w:t>
        <w:br/>
        <w:br/>
        <w:t>« Puissance meurtrière, tué tout, puissance primitive, éternelle source ! » Qin Chen renifla froidement. Dans la puissance primitive des pouvoirs surnaturels, Qin intégra la Voie de tué. Un pas sorti, le corps saint ancien opéra directement. Devant la galerie, il rugit. Son corps et ses poings firent directement exploser le Fleuve de Chaos. Des quantités infinies de pouvoirs et voies, ainsi que le Fleuve de Chaos de sa substance sainte, se brisèrent soudainement et explosèrent. Face à la puissance invincible de Qin Chen, la technique de chaos des pouvoirs surnaturels de Dao Zhengzhi est vulnérable d'un coup.</w:t>
      </w:r>
    </w:p>
    <w:p>
      <w:r>
        <w:br w:type="page"/>
      </w:r>
    </w:p>
    <w:p>
      <w:pPr>
        <w:pStyle w:val="Heading1"/>
      </w:pPr>
      <w:r>
        <w:t>Chapitre 5</w:t>
      </w:r>
    </w:p>
    <w:p>
      <w:r>
        <w:t>La puissance de Qin Chen est incomparable, et la divine force perpétue son cours. Quand elle se déploie, personne ne peut la résister.</w:t>
        <w:br/>
        <w:br/>
        <w:t>« Quoi ? Quelle sorte de magie est-ce que cela ? Jamais je n’ai vu un tel spectacle ! »</w:t>
        <w:br/>
        <w:br/>
        <w:t>Même Zhou Wusheng avait les yeux qui sautaient. Il calculait rapidement dans ses pupilles, cherchant à faire une estimation complète de la puissance magique de Qin Chen et à déceler une trace d’incroyable mystère.</w:t>
        <w:br/>
        <w:br/>
        <w:t>Cependant, il n’y avait rien. La puissance magique de Qin Chen ne se manifestait nulle part. Il ne ressentait que la puissance du vaste monde, au tout début de son épanouissement.</w:t>
        <w:br/>
        <w:br/>
        <w:t>« Fierce est le plus ancien système de puissance, qui n’est pas inférieure à celle du chaos. La compétence en chaos de Tao Zhengzhi est la plus sainte technique laissée par le Dieu archaïque du chaos. Elle ne peut pas dominer la puissance magique de Qin Chen, mais elle est vaincue. »</w:t>
        <w:br/>
        <w:br/>
        <w:t>Le cœur de Zhou Wusheng ne fut rempli que de surprise et d’admiration.</w:t>
        <w:br/>
        <w:br/>
        <w:t>« Il y a tant de pouvoirs anciens, cruels, chaotiques et incomparables ! Naihe Bridge. À cet instant précis, il se trouvait en une telle situation dangereuse qu’il ne l’aurait pas cru ! Incomparable ! À un tel moment critique, il a enfin montré son style unique. »</w:t>
        <w:br/>
        <w:br/>
        <w:t>Un pont de pierre noir apparaît entre ciel et terre, coulant le gouffre qui les séparait. Ce n’était pas une puissance magique, mais un trésor sacré : le Naihe Bridge, le trésor sacré du Ciel.</w:t>
        <w:br/>
        <w:br/>
        <w:t>Ce Naihe Bridge est une sorte de trésor spatial. Il traverse le vide. Il y a au total 7749 piliers de rampe en pierre, représentant la séparation de 7749 espaces vides. Une fois affiné, il peut bloquer ciel et terre et résister à tout.</w:t>
        <w:br/>
        <w:br/>
        <w:t>Daozhengzhi se tient à un bout du Naihe Bridge, tandis que Qin Chen est à l’autre bout. Même s’ils sont séparés seulement par 49 piliers, cela semble couler les deux mondes de Yin et Yang. Les cieux et la terre sont séparés à jamais.</w:t>
        <w:br/>
        <w:br/>
        <w:t>« Naihe Bridge, le Daozhengzhi du Ciel possède un tel trésor. Le Fils du Ciel est vraiment riche. Il est dit que c’est le trésor le plus précieux de la Montagne TianSheng. Une fois que les gens sont sur le pont, l’ennemi ne peut plus attaquer.</w:t>
        <w:br/>
        <w:br/>
        <w:t>Mais celui qui possède ce trésor peut demeurer dans un espace indépendant à jamais, mais il peut attaquer les gens au-delà du pont. Nous sommes invincibles. »</w:t>
        <w:br/>
        <w:br/>
        <w:t>« Il mérite d’être le Fils du Ciel. Chacun d’eux est extraordinaire, et les trésors sacrés du Ciel peuvent être sortis à volonté ! » Les gens furent sidérés. Même Wu Ling de la résidence GuangHan et d’autres saints eurent des froncements de sourcils. Ils pensaient que le trésor sacré était difficile à briser. Si vous voulez attaquer l’autre partie, il faut déchirer les 49 fragments d’espace. C’est la force du vide évolutionné par le trésor sacré du Ciel. Même si c’est juste impulsé par Daozhengzhi, qui peut déchirer les 49 fragments d’un coup ? J’ai peur que seulement le Seigneur de la Postérité à l’époque ultérieure de TianSheng puisse le faire.</w:t>
        <w:br/>
        <w:br/>
        <w:t>« Naihe Bridge, Yin et Yang sont séparés à jamais ! Dégagez d’ici ! »</w:t>
        <w:br/>
        <w:br/>
        <w:t>Hou ! Hou ! Hou ! Soudain, Qin Chen poussa un rugissement, et son corps devint incomparablement immense. Une série de terribles esprits anciens jaillirent de lui. L’ensemble était comme un Dieu et un Démon. Dans son corps, une source de loi naturelle immense explosa.</w:t>
        <w:br/>
        <w:br/>
        <w:t>Puis, un par un, aussi épais qu’un mollet d’adulte, ils volèrent au-dessus de lui, dansant sauvagement, ce qui était sidérant.</w:t>
        <w:br/>
        <w:br/>
        <w:t>« Mon Dieu, comment la loi divine de Qin Chen peut-elle être si épaisse ? »</w:t>
        <w:br/>
        <w:br/>
        <w:t>« Épaisse et forte. C’est terrifiant. Humain ? »</w:t>
        <w:br/>
        <w:br/>
        <w:t>Le saint Xu Yue qui travaillait là, Wei Siqing, Murong Bingyun, Wuling et d’autres saints de la résidence GuangHan, avec des bouches ouvertes les uns après les autres, écarquèrent leurs yeux et furent figés. Dans leurs yeux, tous sentaient une horreur et une terreur.</w:t>
        <w:br/>
        <w:br/>
        <w:t>À cet instant, ils comprenaient enfin pourquoi la Pointe TianSheng de Qin Chen n’est pas inférieure, voire même plus forte que les Géants qui sont au sommet de leur période moyenne de TianSheng.</w:t>
        <w:br/>
        <w:br/>
        <w:t>C’est parce que les lois de Qin Chen sont trop épaisses. En effet, la loi des saints normaux du Ciel est seulement de l’épaisseur d’un petit doigt, ce qui est très petite. Cependant, ces saint·e·s puissants sont naturellement bien plus effrayants. Certains ont la taille d’un poing de bébé, d’autres comme une coquille d’œuf. Même les frères et sœurs pratiquants plus âgés comme Wei Siqing et Zhou Wusheng, les plus haut niveau de TianJiao, ont une épaisseur comparable à celle d’une main et du poignet d’un adulte.</w:t>
        <w:br/>
        <w:br/>
        <w:t>Mais quelle est l’épaisseur de Qin Chen ?</w:t>
        <w:br/>
        <w:br/>
        <w:t>Quelle est la notion d’un épaisseur comparable au mollet d’un adulte, avec un géant aux racines qui coulent comme un dragon maléfique ?</w:t>
        <w:br/>
        <w:br/>
        <w:t>Pas étonnant que la puissance de Qin Chen soit si terrifiante.</w:t>
        <w:br/>
        <w:br/>
        <w:t>Si on leur fait comprendre que non seulement la loi de Qin Chen est plus épaisse qu’eux, mais plusieurs fois même, ils seront bien plus sidérés. J’ai peur qu’il n’y ait plus d’œufs dans leurs petites bouches.</w:t>
        <w:br/>
        <w:br/>
        <w:t>« Je veux ouvrir une nouvelle origine pour ce monde ! Celui qui suit prospère, celui qui oppose périra ! »</w:t>
        <w:br/>
        <w:br/>
        <w:t>La tempête de loi de tout son corps, enracinée au ciel, tournoyait et décrivait des moulinets. Il rugit, le vent et la nuée changèrent, toute la place mugissait comme tombant dans le soleil. Cela avait l’acception de la déchirure du ciel et de l’ouverture de la terre.</w:t>
        <w:br/>
        <w:br/>
        <w:t>Bam !</w:t>
        <w:br/>
        <w:br/>
        <w:t>De nombreux saints autour furent troublés, leur sang et leurs chairs bouillonnaient dans leurs corps. Sous la puissance de Qin Chen, ils ne purent plus tenir. Ils eurent envie de s’agenouiller, de se soumettre et de rendre hommage. Ils furent sidérés au-delà de toute mesure.</w:t>
        <w:br/>
        <w:br/>
        <w:t>Dans le corps de Qin Chen, une infinité d’Ancien Qi et de Yuan Shen brûlaient.</w:t>
        <w:br/>
        <w:br/>
        <w:t>Qin Chen n’exhiba aucun trésor, ne posa pas un seul pas sur le Naihe Bridge. Au contraire, il balaya avec son poing magique, originaire de la puissance surnaturelle et de l’intention du poing meurtrier, pour bombarder à nouveau.</w:t>
        <w:br/>
        <w:br/>
        <w:t>Bam !</w:t>
        <w:br/>
        <w:br/>
        <w:t>Un coup de tonnerre dans le ciel !</w:t>
        <w:br/>
        <w:br/>
        <w:t>Le Naihe Bridge sombre, épais et immense fut soufflé dans les yeux inconcevables des gens. Daozhengzhi, debout sur le Naihe Bridge, fut directement projeté. Son visage était pâle, et un flot de sang gicla dans l’air.</w:t>
        <w:br/>
        <w:br/>
        <w:t>Qin Chen se tint fièrement comme un démon ancien, immobile. Un aura invisible s’en émit, de sorte que tout le monde changea de couleur et recula, sidéré.</w:t>
        <w:br/>
        <w:br/>
        <w:t>Un trésor sacré, un trésor illimité, fut ainsi soufflé.</w:t>
        <w:br/>
        <w:br/>
        <w:t>Même si ce trésor est impulsé par Daozhengzhi et ne peut pas déployer toute sa puissance, c’est le plus précieux trésor du Ciel. Comment peut-il être si facilement soufflé ? Quel démon est-ce que celui-là ?</w:t>
        <w:br/>
        <w:br/>
        <w:t>En réalité, autrefois, si la cultivation de Qin Chen n’exhibait pas le Pagode Glacée de Qi ou la Grotte aux Ours Microscopiques, il était très difficile de vaincre Daozhengzhi. Après tout, Daozhengzhi est aussi puissant que Xiang Wudi. Il est un génie au niveau des esprits maléfiques. Même si Qin Chen est plus fort qu’eux, il y a un écart dans la dimension. Avant que Qin Chen ne domine Xiang Wudi, cela a pris beaucoup d’efforts.</w:t>
        <w:br/>
        <w:br/>
        <w:t>Mais maintenant, à cause de la recherche de la Lune, Qin Chen a erré dans le trente-trois diagrammes des Cieux et Temples. Il connaît mieux que jamais les cieux et la terre, est plus familier avec le contrôle de la puissance. Il a affiné sept trésors, comme la Pagode Glacée. Bien que ses accomplissements n’aient pas changé, sa âme, son corps et autres dimensions ont été améliorés. Cela a la puissance de vaincre le Tao, montrant ainsi la scène sidérante qu’aient révée.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