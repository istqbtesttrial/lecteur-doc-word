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46</w:t>
      </w:r>
    </w:p>
    <w:p>
      <w:r>
        <w:t>« Toi, oses-tu vraiment me sublimer ? Le Dieu de la Destruction te laissera mourir sans sépulture ! »</w:t>
        <w:br/>
        <w:br/>
        <w:t>Wang Shengzi fut secoué d’un rire grinçant et afficha un visage dédaigneux : « Tu es vraiment osé. »</w:t>
        <w:br/>
        <w:br/>
        <w:t>Son âme flotta au creux des flammes de karma, tandis que son corps explosait. À l’intérieur jaillirent les flots infinis des saints célestes, fragmentant entièrement son être. Pourtant, ses pensées les plus puissantes continuaient d’échoigner : « Toi, brutes ! Vous voulez que tous les départements meurent. Je suis le fils du Roi Ren et l’élève du Dieu de la Destruction. Si vous oseZ me tuer, vous ne vivrez pas longtemps ! »</w:t>
        <w:br/>
        <w:br/>
        <w:t>« Je te tue si je le veux. Il y a tellement de bêtises à dire ! » Qin Chen, pressé par la situation, poussa son palais de Zi Xiaodou. Les flammes sept-couleurs se mirent à chauffer, intégrées au palais. La puissance de Zi Xiaodou augmenta considérablement.</w:t>
        <w:br/>
        <w:br/>
        <w:t>Dans le palais, les quatre flammes célestes fusionnèrent avec la flamme pourpre et les flammes sept-couleurs. La sublimation devenait si intense que même la chair et le sang du Roi des Hommes, ainsi que tout l’être de son fils aîné, ne résistaient plus. « Le sang et les ailes du Roi n’ont plus de place pour s’échapper. »</w:t>
        <w:br/>
        <w:br/>
        <w:t>Pourtant, Wang Zhīyì, consumé par les flammes, émit une lueur blanche cristalline. Au sein de cette lumière, un souffle profond s’éleva, accompagné des runes primorielles. Dans le palais de Zi Xiaodou, les chairs et le sang sublimés laissèrent émerger innumérables saints célestes. La voie brilla, majestueuse.</w:t>
        <w:br/>
        <w:br/>
        <w:t>De plus, dans le corps du Roi et de son Fils d’Homme, les armes spatiales se fragmentèrent. Les veines sacrées primitives jaillirent.</w:t>
        <w:br/>
        <w:br/>
        <w:t>Qin Chen saisit un cinquième des veines supérieures de saints célestes. Plusieurs dizaines, voire centaines, d’elles émergèrent de la chair consumée. « Ha ha ha ! Je n’en crois pas mes yeux, tu as donc autant de veines sacrées primitives ? » Les yeux de Qin Chen s’illuminèrent. Il absorba ces veines primitives, les intégrant dans le Caihua Jade de l’Encremblée. Il éclata d’un rire : « Tu es vraiment un petit monsieur gâtant. Ces veines primitives peuvent considérablement augmenter la puissance de Ben Shao. Ce n’est pas une petite affaire ! »</w:t>
        <w:br/>
        <w:br/>
        <w:t>« Toi, la brute.</w:t>
        <w:br/>
        <w:br/>
        <w:t>Le corps consumé, mais l’esprit n’était pas brisé. Sa volonté devenait hystérique, ses paroles s’échappaient en un hurlement. Son âme était prisonnière du sang et des ailes du Roi.</w:t>
        <w:br/>
        <w:br/>
        <w:t>« Qin Chen, tu ne peux pas me tuer. Mon esprit est emprisonné par les ailes et le sang du Roi, c’est invincible. Tu ne peux pas me tuer ou me sublimer… » Le Fils du Roi rugit.</w:t>
        <w:br/>
        <w:br/>
        <w:t>« Peut-être ? Il n’est pas encore mort. C’est la puissance originelle qui l’emporte. » Qin Chen se moqua, donnant des coups continus au Roi Wang Zhīyì. Mais l’âme ne fut pas brisée. Les ailes du Roi étaient extrêmement puissantes, au moins à un niveau sacré céleste. Avec sa force actuelle, il pouvait être supprimé, mais brisé ? Presque impossible.</w:t>
        <w:br/>
        <w:br/>
        <w:t>« Ha ha ha ! Qin Chen, j’ai dit que mon esprit est emprisonné par le sang et les ailes du Roi, je suis immortel. »</w:t>
        <w:br/>
        <w:br/>
        <w:t>Le Roi des Hommes rugit de manière hystérique.</w:t>
        <w:br/>
        <w:br/>
        <w:t>« Immortalité, absurdité. La source magique originelle, casse-moi ! »</w:t>
        <w:br/>
        <w:br/>
        <w:t>Qin Chen avança d’un pas décidé. La puissance originelle se révéla de nouveau. Cette fois encore, Qin Chen intégra le Traité de Réparation Céleste dans sa puissance. La grande force du Traité envahit Wang Zhīyì, le submergeant dans un délassement effréné.</w:t>
        <w:br/>
        <w:br/>
        <w:t>La lueur blanche sur Wang Zhīyì, la rune primorielle immense commença à fondre sous cette pression. Elle trembla, contrôlée par un rien de la part de Qin Chen.</w:t>
        <w:br/>
        <w:br/>
        <w:t>« Quelle puissance magique est-ce que celle-là qui permet de sublimer les ailes du Roi ? »</w:t>
        <w:br/>
        <w:br/>
        <w:t>Zhou Wusheng et les autres, venus de la Manufacture Céleste, sont tous des maîtres suprêmes dans l’art de la sublimation. Ils regardent Qin Chen, ne comprenant pas comment il fait pour sublimer cet homme.</w:t>
        <w:br/>
        <w:br/>
        <w:t>Wang Zhīyì, un être qui nécessite le sang du Roi pour sa sublimation. Comment Qin Chen a-t-il fait ?</w:t>
        <w:br/>
        <w:br/>
        <w:t>Ils ne voient pas la source du Traité de Réparation. Depuis que Qin Chen a condensé le Livre Originel, sa compréhension de la voie céleste atteint un niveau extrêmement terrifiant. La puissance originelle est infinie, pouvant tout englober. Maintenant, il utilise le Traité de Réparation Céleste, son souffle est très abstrus. Dans le même espace-temps, aucun être ne peut clairement voir ses véritables moyens.</w:t>
        <w:br/>
        <w:br/>
        <w:t>Seulement quand le Seigneur Yao Guang est venu, ils ont pu voir quelques indices. Avec la renommée de Zhou Wusheng dans l’art de sublimer, il était aveuglé. Qin Chen a pu utiliser le Traité de Réparation Céleste.</w:t>
        <w:br/>
        <w:br/>
        <w:t>« Non, comment cela se peut-il ? »</w:t>
        <w:br/>
        <w:br/>
        <w:t>Le Fils du Roi poussa un rugissement d’étonnement.</w:t>
        <w:br/>
        <w:br/>
        <w:t>« Hum, devant Ben Shao, rien n’est impossible. Ne dis pas que c’est ton affaire, Wang Zhīyì, c’est le sang et les gens du Roi. Ben Shao a aussi besoin de sublimer, de comprendre, de maîtriser la source du Livre et le sanglier ! » Qin Chen rugit, poussant l’art de la Réparation Céleste à son maximum. Soudain, le Livre Originel en lui aussi s’éclaira de lumière immense. Les veines du Roi et de l’Homme, qui enveloppaient les ailes, commencèrent à être contrôlées et analysées par Qin Chen. En même temps, dans le Livre Originel,</w:t>
        <w:br/>
        <w:br/>
        <w:t>Une page sur le sang du Roi et de l’Homme apparut. De la essence même de la Voie, la quantité de puissance dans le sang se révéla.</w:t>
        <w:br/>
        <w:br/>
        <w:t>Hum !</w:t>
        <w:br/>
        <w:br/>
        <w:t>Qin Chen perçut un souffle de sang du Roi, c’était-à-dire qu’il réalisa la signification profonde de sang et roi, il imita le souffle en utilisant l’art de saisir la nature et le ciel, créant un effet réel. Ce所谓的 sang n’est qu’une héritage de sang avec une certaine force spéciale et attributaire. Il suffit d’analyser la puissance essence, on peut l’imiter. Et le Traité de Réparation Céleste de Qin Chen peut compléter toutes choses dans le monde. Le Livre Originel peut l’accepter, contenant les sans fin règles du monde.</w:t>
        <w:br/>
        <w:br/>
        <w:t>La combinaison des deux, le所谓的 sang Ren-Wang fut instantanément transformé par Qin Chen.</w:t>
        <w:br/>
        <w:br/>
        <w:t>« Le sang du Roi d’Homme, sublimant les ailes, c’est à moi ! »</w:t>
        <w:br/>
        <w:br/>
        <w:t>Qin Chen imita le sang du Roi et de l’Homme, commençant à sublimer les ailes. Wang Zhīyì, qui se battait encore, commença à lui soumettre. Son esprit fut marqué par Qin Chen et sublimé de la plus profonde essence.</w:t>
        <w:br/>
        <w:br/>
        <w:t>« Comment cela se peut-il ? Toi, tu sublimes Wang Zhīyì. Pourquoi ? Pourquoi as-tu le souffle de sang dans ton corps ? »</w:t>
        <w:br/>
        <w:br/>
        <w:t>Dans son esprit, une terreur s’installa. Son esprit commença à trembler et à se décomposer, signe de ruine.</w:t>
        <w:br/>
        <w:br/>
        <w:t>Out ! À l’instant final, Qin Chen poussa un rugissement. Le sang explosa et fut entièrement sublimé. L’esprit du Fils du Roi poussa un cri de terreur. Dans les flammes sans fin et la vague terrifiée, l’esprit du Fils disparut instantanément, complètement dissoutu. À la disparition de l’esprit du Fils, les ailes du Roi apprirent sur Qin Chen et devinrent le trésor de Qin Chen, entièrement contrôlé par lui.</w:t>
      </w:r>
    </w:p>
    <w:p>
      <w:r>
        <w:br w:type="page"/>
      </w:r>
    </w:p>
    <w:p>
      <w:pPr>
        <w:pStyle w:val="Heading1"/>
      </w:pPr>
      <w:r>
        <w:t>Chapitre 47</w:t>
      </w:r>
    </w:p>
    <w:p>
      <w:r>
        <w:t>« Tout le pouvoir, en moi ! Toutes les forces, en moi ! Toutes les lois, fontes mes nouvelles règles ! Prenez cela pour moi ! »</w:t>
        <w:br/>
        <w:br/>
        <w:t>Après que Qin Chen a affiné Wang Zhiyi, il rugit. Soudainement, le palais de Zi Xiaodou prend la tête des cieux. De nombreuses lois divines des saints s'intégrèrent dans le corps du prince, absorbées par Qin Chen. Ce dernier reste stupéfait.</w:t>
        <w:br/>
        <w:br/>
        <w:t>Sous la transformation de Zi Xiaodou, le palais des cieux en prend forme : ces lois ont sublimé pour devenir l'origine pure et brûlante des règles, renforçant ainsi la structure de Qin Chen.</w:t>
        <w:br/>
        <w:br/>
        <w:t>Chaque principe présent en lui est extrêmement épais. Cependant, la puissance de la loi du fils du souverain n'est pas à dédaigner. Chacun d'eux est dix fois plus puissant qu'un simple fils ordinaire. De plus, le sang de l'ancêtre Wang porte la saveur d'un roi bien loin des temps anciens.</w:t>
        <w:br/>
        <w:br/>
        <w:t>Maintenant, toutes ces lois sont à Qin Chen. « Quelle loi divine sainte puissante ! Une force si écrasante, plus de cent fois supérieure au fameux Maître Géant ! En particulier, le souffle du roi est aussi une grande force pour moi. Je peux l'appeler et la dominer pour renforcer ma puissance. »</w:t>
        <w:br/>
        <w:br/>
        <w:t>Qin Chen absorba l'origine des lois divines, et ne put s'empêcher de sourire. Si le Géant Ordinaire Tu Ren Shen n'est qu'un hors-d'œuvre pour Qin Chen, alors la loi divine du Fils de l'Homme, le Fils du Roi, constitue la somme gastronomique. Sa compréhension et sa puissance sont d'une grande utilité pour Qin Chen.</w:t>
        <w:br/>
        <w:br/>
        <w:t>Laissez-moi que Qin Chen perce quelques nouvelles choses. Bien sûr, en plus des lois puissantes, il perçut aussi quelques idées cruelles, sinistres et bestiales. C'était la nature du Fils du Roi, intégrée dans l'origine des saints. Mais toutes ces pensées furent affinées et éliminées par Qin Chen une à une, consumées pour devenir cendres.</w:t>
        <w:br/>
        <w:br/>
        <w:t>Ce que Qin Chen recherche, en réalité, est juste l'origine pure de Wang Shengzi. Et sa compréhension des voies célestes, ainsi que la maîtrise de ses lois. Ainsi, Qin Chen pourra trouver et combler les lacunes. Quant à sa propre compréhension des voies célestes, elle pourra encore progresser.</w:t>
        <w:br/>
        <w:br/>
        <w:t>Dans un bruissement sinistre,</w:t>
        <w:br/>
        <w:br/>
        <w:t>Un après l'autre, des lois divines puissantes entrèrent dans le corps de Qin Chen. Dans son être, des explosions se firent sentir. Ce fut l'origine de ses propres lois, en mutation et promotion.</w:t>
        <w:br/>
        <w:br/>
        <w:t>Outre cela, dans le palais du Fils de l'Homme-Roi se trouvent nombre de trésors. Mais ces objets furent tous placés dans le plateau d' jade céleste par Qin Chen pour renforcer ce précieux artefact.</w:t>
        <w:br/>
        <w:br/>
        <w:t>Outre de tels trésors célestes que le Renwang Zhiyi, capable de renforcer la puissance de Qin Chen, d'autres trésors furent fondu et affiné par Qin Chen en éléments les plus essentiels pour réparer les assiettes d' jade des cieux.</w:t>
        <w:br/>
        <w:br/>
        <w:t>Boom !</w:t>
        <w:br/>
        <w:br/>
        <w:t>Après avoir affiné le Fils du Roi, les bénéfices de Qin Chen sont incommensurables.</w:t>
        <w:br/>
        <w:br/>
        <w:t>« Ah ! Ah ! Comment oses-tu vraiment affiner le Fils du Roi ? »</w:t>
        <w:br/>
        <w:br/>
        <w:t>D'un côté, Tong Hu vit cela et en perdit la raison. Il vit Qin Chen tuer directement le Fils du Roi de l'Homme. Même le sang du roi et les ailes du roi ne suffisaient plus. Cela signifiait que maintenant le Fils du Roi de l'Homme était complètement mort, sans aucune ambiguïté. Dans tout son corps, les lois divines des saints, toutes sortes de pouvoirs surnaturels, la force divine et les trésors sacrés appartiennent à Qin Chen.</w:t>
        <w:br/>
        <w:br/>
        <w:t>Il ne pouvait imaginer ce qu'était devenu devant lui cette anormale Qin Chen.</w:t>
        <w:br/>
        <w:br/>
        <w:t>Comment y a-t-il des disciples aussi terrifiants pendant la période des ténèbres ? « Impossible, tu ne peux pas être si puissant. En tant que chef de la demeure Tianshan, je sais beaucoup sur les arrogants et les forts dans cette région. Comment un démon comme toi peut-il apparaître ? Même le sang du Fils de l'Homme-Roi peut être affiné. »</w:t>
        <w:br/>
        <w:br/>
        <w:t>« Maître, ce n'est plus un homme, c'est un démon ! Toi aussi tu es un démon ! »</w:t>
        <w:br/>
        <w:br/>
        <w:t>Le Petit Tigre murmure ainsi, déjà certains sont subjugués par cette vérité. Il fut heureux de penser qu'il pourrait trouver un moyen de survivre, mais en voyant Wang Shengzi, protégé par Wang Zhiyi et son sang, complètement tué sans laisser d'âme, il sut qu'il mourrait certainement.</w:t>
        <w:br/>
        <w:br/>
        <w:t>Ne parlons pas de lui. Zhou Wusheng et Wei Siqing, de l'autre côté, sont aussi figés. Ils ressemblent à des fantômes.</w:t>
        <w:br/>
        <w:br/>
        <w:t>Qin Chen tua directement Wang Shengzi. Ils furent sidérés par les moyens et la manière d'affiner le Fils du Roi. Ce qu'ils ne pouvaient croire, c'était que Qin Chen n'avait pas peur de la menace de Yao Miefu et Mie Tian Sheng Zhu.</w:t>
        <w:br/>
        <w:br/>
        <w:t>Comment une telle force peut-elle exister ? Quel terrifiant ?</w:t>
        <w:br/>
        <w:br/>
        <w:t>« Hum, démons. Devant vous des êtres infimes. Ben Shao est même un démon incarné, qu'importe ? Le Fils de l'Homme Wang Shengzi est mort. C'est à votre tour maintenant. »</w:t>
        <w:br/>
        <w:br/>
        <w:t>Qin Chen affina le Fils du Roi, et la loi divine en lui se mit à l'œuvre. Mais il ne hésita pas. Il leva la main entre ses doigts et voulut affiner le Petit Tigre à nouveau. « Non, ne me tuez pas ! S'il vous plaît, ne me tuez pas. Je serai volontairement vôtre s'il vous plaît. Si vous me laissez partir, je serai à jamais votre serviteur. »</w:t>
        <w:br/>
        <w:br/>
        <w:t>Tong Hu ouvrit ses yeux et rugit de manière hystérique. Pour survivre, il pouvait faire n'importe quoi, même être un esclave sans capacité d'intelligence.</w:t>
        <w:br/>
        <w:br/>
        <w:t>« Prendre tes serviteurs ? Tu te donnes trop de valeur. Comme un esclave comme toi, cela m'importe peu. Tu deviendras une force dans le corps de Ben Shao. »</w:t>
        <w:br/>
        <w:br/>
        <w:t>La voix de Qin Chen baissa, ses yeux devinrent féroces et rugissants. Le palais de Zi Xiaodou brûla à nouveau, créant un terreur encore plus grande. À l'instant suivant, tout Tong Hu explosa. Dans le bruit des cris, il fut entièrement déchiré en deux parties. Des milliers de lois divines saintes jaillirent.</w:t>
        <w:br/>
        <w:br/>
        <w:t>Lorsqu'il tenta son maximum pour motiver le palais de Zi Xiaodou, Qin Chen perçut vaguement qu'il y avait quelque chose dans la profondeur de l'endroit d'essai, résonnant avec le palais de Zi Xiaodou. Mais bientôt, cette sensation s'évapora comme une illusion.</w:t>
        <w:br/>
        <w:br/>
        <w:t>« Bien ? Quelle est la situation ? »</w:t>
        <w:br/>
        <w:br/>
        <w:t>Les yeux de Qin Chen se figèrent, son âme perçut le passé. Vaguement, il sentit qu'il y avait une grande puissance dans la profondeur de l'endroit d'essai, identique au palais de Zi Xiaodou. Même lui en avait été profondément impressionné.</w:t>
        <w:br/>
        <w:br/>
        <w:t>Mais cette trace de sensation s'évapora instantanément, ne pouvant plus être ressentie.</w:t>
        <w:br/>
        <w:br/>
        <w:t>« Y a-t-il un trésor de niveau supérieur lié au palais de Zi Xiaodou dans la profondeur de cet endroit d'essai ? » Les yeux de Qin Chen s'enflammèrent.</w:t>
        <w:br/>
        <w:br/>
        <w:t>Cependant, cette sensation n'avait surgi qu'un instant. Qin Chen ne s'en soucia pas trop, il essayait de nouveau d'affiner le Petit Tigre.</w:t>
        <w:br/>
        <w:br/>
        <w:t>Boom !</w:t>
        <w:br/>
        <w:br/>
        <w:t>Un après l'autre, l'origine des saints s'intégra follement en lui par Qin Chen. La puissance de Tong Hu est extrêmement terrifiante. Il est le plus haut Fils Sacré de la demeume du Maître Sacré. Bien qu'il soit peut-être un peu moins puissant que le Fils du Dieu Sacré et le Fils du Roi de l'Homme, il n'y a pas là un énorme écart. Juste comme Zhou Wusheng et Wei Siqing, ils ne peuvent que dire qu'ils sont entre Ben Zhong. Et il est aussi le leader de la demeure Tianshan.</w:t>
      </w:r>
    </w:p>
    <w:p>
      <w:r>
        <w:br w:type="page"/>
      </w:r>
    </w:p>
    <w:p>
      <w:pPr>
        <w:pStyle w:val="Heading1"/>
      </w:pPr>
      <w:r>
        <w:t>Chapitre 48</w:t>
      </w:r>
    </w:p>
    <w:p>
      <w:r>
        <w:t>Par conséquent, dans son corps, la loi céleste puissante du saint céleste n’est pas bien plus faible que celle du roi et de l’homme. La seule différence réside dans le fait qu’il ne possède pas cette héritage antique de l’homme et du sang royal que le fils du roi a, ce qui explique la différence.</w:t>
        <w:br/>
        <w:br/>
        <w:t>Cependant, Qin Chen n’en tenait pas compte. Ce dont il avait besoin, c’était de la perception du chemin céleste de Tong Hu, de sa compréhension des lois, et de son pouvoir central.</w:t>
        <w:br/>
        <w:br/>
        <w:t>Dès que ces forces pénétrèrent dans le corps de Qin Chen, elles renforcèrent immédiatement son pouvoir.</w:t>
        <w:br/>
        <w:br/>
        <w:t>L’une des faces de Bi Man et des autres saints-filles de la demeure céleste Tian Shan se révélèrent soudainement paniquées.</w:t>
        <w:br/>
        <w:br/>
        <w:t>Qin Chen jeta un coup d’œil à Wei Siqing et aux autres humains : « Ce petit tigre, cette petite auto-réflexion, et quant aux autres disciples de la demeure céleste Tian Shan, ils seront tués et sublimés. »</w:t>
        <w:br/>
        <w:br/>
        <w:t>« Ensuite, Ben Shao doit faire le maximum pour percer les obstacles, et toi, protège la Dharma avec moins de bruit. » Aussitôt que le corps de Qin Chen trembla et rugit, une étrange force d’espace apparaît dans le vide. À l’instant suivant, Qin Chen avait disparu de la vue des gens, et puis ils ressentirent que dans le creux de la grande montagne Taigu, un souffle terrifiant s’était manifesté.</w:t>
        <w:br/>
        <w:br/>
        <w:t>Si l’on continue à percevoir la situation, on trouvera qu’ils ne touchent qu’à une couche de lois obscures et impossibles à déchiffrer.</w:t>
        <w:br/>
        <w:br/>
        <w:t>Cela surprit Wei Siqing et Zhou Wusheng. Qin Chen a immédiatement établi un tel interdit, les empêchant de détecter quoi que ce soit. Une méthode si ingénieuse.</w:t>
        <w:br/>
        <w:br/>
        <w:t>« C’est l’heure pour le frère Qin d’entrer dans la profondeur de la montagne archaïque pour pratiquer en reclus. Nous, les humains, protégeons la Dharma de notre frère aîné Qin. Tous les autres seront gardiens à proximité de cette sainte montagne. Nous ne pouvons laisser un seul insecte pénétrer dedans. »</w:t>
        <w:br/>
        <w:br/>
        <w:t>Wei Siqing et Zhou Wusheng échangèrent un regard, Qi Qi dit quelque chose, puis les deux mains rugirent en attrapant les autres disciples de la demeure ce jour-là.</w:t>
        <w:br/>
        <w:br/>
        <w:t>« Ah ! »</w:t>
        <w:br/>
        <w:br/>
        <w:t>Ces disciples hurlèrent en terreur et implorèrent la clémence. Mais sans hésiter, Zhou Wusheng et Wei Siqing tuèrent et sublimèrent tous les maîtres grièvement blessés qu’ils purent atteindre, et les scellèrent. Ceux qui pouvaient entrer dans le lieu de test étaient les disciples Tianjiao les plus puissants de la demeure céleste Tian Shan. Bien que le pouvoir de ces saints ne permette pas à Wei Siqing et Zhou Wusheng de percer les obstacles directement, ils y gagnèrent des récoltes extraordinaires et un meilleur sens du royaume ultérieur. De nombreux saints-filles de la demeure Guanghan étaient en adoration autour de la grande montagne Taigu, comme des gardes loyaux. Parmi eux, le Dao Zhengzhi et le Su Zheng étaient très nerveux. Ils ne savaient pas ce que Qin Chen leur demandait inexplicablement.</w:t>
        <w:br/>
        <w:br/>
        <w:t>« Dao Zhengzhi, qu’est-ce que nous allons faire maintenant ? Vraiment continuer à combattre Qin Chen ?</w:t>
        <w:br/>
        <w:br/>
        <w:t>« Su Zheng dit avec une certaine hésitation avoir vu le terrible pouvoir de Qin Chen. Il avait aussi peur d’un tel démon. Qui ose le combattre ?</w:t>
        <w:br/>
        <w:br/>
        <w:t>« Pourquoi, tu as peur ? » Dao Zhengzhi dit en tremblant : « pourquoi penses-tu que Qin Chen nous a interrogés avant ? Il doute de nous, et n’a toujours pas confiance. La raison pour laquelle il ne l’a pas fait est que nous sommes aussi disciples de T’ien Gong. Son nom n’est pas correct, ses paroles ne sont pas fluides, et il n’y a rien pour commencer. Penses-tu que Qin Chen nous laissera partir ? »</w:t>
        <w:br/>
        <w:br/>
        <w:t>« Et s’il le fait, quoi de mal puis-je faire ? » Su Zheng fut un peu effrayé et dit qu’il était maintenant complètement effrayé. « Qu’est-ce que je peux faire ? Qin Chen est maintenant populaire auprès du peuple. À moins de capturer Murong Bingyun et de menacer, peut-être y a-t-il des contre-mesures. Cependant, cela ne sera probablement pas très grand. Pour le moment, il faut améliorer notre puissance, et après avoir percé les obstacles du royaume ultérieur de Tian Sheng, on pourra trouver une autre occasion pour le tuer. Je ne crois pas que trois mois de test Tianjie ne permettront pas de trouver une chance. »</w:t>
        <w:br/>
        <w:br/>
        <w:t>Dao Zhengzhi émit un rire sarcastique : « Qin Chen va-t-il trouver le fils Sheng Zhao ? Le Fils de Sheng Zhao est la réincarnation du maître de la secte Sheng Zhao en 78ème génération, et a obtenu le trésor maître saint. Il est très probable qu’il percute les obstacles du royaume de domination. Bien que Qin Chen soit fort, il n’a peut-être pas une victoire complète face au Fils de Sheng Zhao. Sinon, il serait déjà parti devant le miroir de Sheng Zhao. Je pense qu’il parle trop en l’air. Quand ce fils et le fils de Sheng Zhao se battent, nous serons dans l’obscurité. Si tu le frappes de plein fouet, tu peux le tuer et saisir toutes ses opportunités. »</w:t>
        <w:br/>
        <w:br/>
        <w:t>Le visage de Dao Zhengzhi montra une couleur d’excitation : « Tu penses, que le Qin Cendre est si maléfique, combien de trésors va-t-il avoir ? Combien de pouvoirs magiques ? Et surtout, d’autres ne le savent pas. N’est-ce pas que nos disciples de T’ien Gong le connaissent ? Pourvu que ces règles soient sous notre contrôle, qui sera notre adversaire à l’avenir ? »</w:t>
        <w:br/>
        <w:br/>
        <w:t>Les paroles de Tao Zhengzhi firent bouillir le sang de Su.</w:t>
        <w:br/>
        <w:br/>
        <w:t>« Sun Endless, maintenant les trois d’entre nous sont devenus un groupe. Ne tente pas de flatter Qin Chen, et l’autre partie te laissera partir. Cet homme est cruel et sans pitié, impossible de le supporter. Seul en tuant-le pouvons-nous être vraiment libres et sans entrave. »</w:t>
        <w:br/>
        <w:br/>
        <w:t>Dao Zhengzhi avertit Sun Endless.</w:t>
        <w:br/>
        <w:br/>
        <w:t>Sun Endless baissa la tête, mais ne dit rien.</w:t>
        <w:br/>
        <w:br/>
        <w:t>« Mais que faire si le Fils de Dieu ne peut pas apporter de mal à Qin Chen ? Que devons-nous faire alors ? » Su Zheng ne put s’empêcher de dire. « De quoi as-tu peur ? Si nous n’avons pas trouvé une bonne occasion pour que Qin Chen sorte vivant du lieu de test, il nous suffit d’alerter secrètement la demeure Yaomie du nom de la cause de mort du Fils du Roi, et d’informer le Dieu Détruiteur. C’est pareil à ce que Qin Chen va mourir. Même s’il est brave et talentueux, il ne survivra pas si ça l’offense. »</w:t>
        <w:br/>
        <w:br/>
        <w:t>Dao Zhengzhi rit amèrement.</w:t>
        <w:br/>
        <w:br/>
        <w:t>« Bonne idée. » Les yeux de Su s’éclairèrent et il fut complètement rassuré.</w:t>
        <w:br/>
        <w:br/>
        <w:t>Boom !</w:t>
        <w:br/>
        <w:br/>
        <w:t>Dans les profondeurs de cette montagne archaïque, après avoir sublimé le Fils Tigre, Qin Chen ressentit une trace de liens. Il commença alors à se précipiter vers le goulot d’une période médiane de Tiansheng.</w:t>
        <w:br/>
        <w:br/>
        <w:t>Boom !</w:t>
        <w:br/>
        <w:br/>
        <w:t>Dans son corps, la puissance terrifiante mugissait. Cette fois, il avait gagné énormément.</w:t>
        <w:br/>
        <w:br/>
        <w:t>Il dévora le pouvoir du Roi, de la Tigresse. Il était bien plus fort qu’il n’avait été après des années d’entraînement acharné. Même les rois généraux et les puissants ne pouvaient être comparés avec l’aide de ces saints suprêmes à Qin Chen.</w:t>
        <w:br/>
        <w:br/>
        <w:t>Infinies voies, règles, tournaient dans l’esprit de Qin Chen en tumulte, son corps également. Une fois encore, il commençait à changer, le ciel et la terre étaient en très proche contact, intimes.</w:t>
        <w:br/>
        <w:br/>
        <w:t>Dans un état de transe, son corps fut grièvement secoué. Des milliards de cellules charpentines furent intégrées aux lois du ciel et de la terre. Il ressentit la gloire déclinante, l’immortalité et la même vie du ciel et de la terre. Chaque cellule de son corps explosait d’une lumière brillante, le souffle né d’après quoi, comme une bouche de dragon véritablement manifestée. Il commençait à créer en lui-même, un peu comme le Dieu Créateur.</w:t>
      </w:r>
    </w:p>
    <w:p>
      <w:r>
        <w:br w:type="page"/>
      </w:r>
    </w:p>
    <w:p>
      <w:pPr>
        <w:pStyle w:val="Heading1"/>
      </w:pPr>
      <w:r>
        <w:t>Chapitre 49</w:t>
      </w:r>
    </w:p>
    <w:p>
      <w:r>
        <w:t>La pensée de Qin Chen s'étendait à l'infini. Il avait le sentiment d'avoir fusionné avec le ciel. Il était le ciel, il était la mort, et il régnait sur les lois du monde céleste.</w:t>
        <w:br/>
        <w:br/>
        <w:t>Dans chaque cellule de son corps, il y avait une puissance infinie et terrifiante. « Est-ce donc le royaume de l'Âge d'Or du géant médian ? La fusion avec le ciel et la terre ? Non, dans la normalité, seuls les Seigneurs ultimes de la fin de l'Ère céleste peuvent comprendre à leurs extrêmes les règles du chemin céleste, tandis que seuls les forts peuvent être considérés comme une véritable fusion avec le ciel et la terre, maîtrisant pleinement les lois du ciel et suivant celles de la terre.</w:t>
        <w:br/>
        <w:br/>
        <w:t>Mais pourquoi ressens-je maintenant ce sentiment d'incarnation avec le ciel et la terre, comme si tout le ciel et la terre étaient issus de moi ? Est-ce une illusion ? Pourtant, c'est si réel. »</w:t>
        <w:br/>
        <w:br/>
        <w:t>Qin Chen fut sidéré.</w:t>
        <w:br/>
        <w:br/>
        <w:t>À cet instant, il avait touché le royaume, même lui en était surpris, car ses capacités étaient trop grandes.</w:t>
        <w:br/>
        <w:br/>
        <w:t>Boom !</w:t>
        <w:br/>
        <w:br/>
        <w:t>La puissance dans son corps, constamment en évolution, pénétra dans un état mystérieux et magique.</w:t>
        <w:br/>
        <w:br/>
        <w:t>À cet instant, en haut du royaume, Qin Chen franchit enfin le seuil du géant dans la phase médiane de l'Âge d'Or.</w:t>
        <w:br/>
        <w:br/>
        <w:t>Hum !</w:t>
        <w:br/>
        <w:br/>
        <w:t>Qin Chen ressentit son corps rempli d'une faim sans fin, comme si c'était après dix jours et dix nuits de jeûne, que son corps s'effilait.</w:t>
        <w:br/>
        <w:br/>
        <w:t>« C'est après avoir atteint ce royaume que j'en manque de l'esprit du ciel et de la terre. Le corps a besoin de changer, les lois ont besoin de changer, l'origine a besoin de changer, mais il manque d'énergie. » Qin Chen comprit immédiatement son état. À l'instant suivant, Qin Chen sortit des innombrables veines sacrées d'archanges célestes, les yeux Lingchi Shengquan de Wei Siqing, et la Santé Reborn du Shangpin Tiansheng de Zhou Wusheng, ainsi que la Santé Reborn du Shangpin Tiansheng de Renwang Shengzi.</w:t>
        <w:br/>
        <w:br/>
        <w:t>Mais dès l'apparition de ces veines sacrées, le corps de Qin Chen commença à les dévorer.</w:t>
        <w:br/>
        <w:br/>
        <w:t>Boom ! Il y avait beaucoup de veines spirituelles autour de Qin Chen. Il y en avait près d'un archange supérieure, ainsi que des veines sacrées de transmutation de niveau supérieur telles que l'œil du Trésor Sacré. En outre, il y avait plus de cent veines sacrées du ciel et de la terre, chacune immense et majestueuse. La Puissance Sacrée du ciel et de la terre est forte, comme un océan immense.</w:t>
        <w:br/>
        <w:br/>
        <w:t>Une telle quantité de forces puissantes, dévorées par le corps de Qin Chen.</w:t>
        <w:br/>
        <w:br/>
        <w:t>Cli-clac ! Cli-clic !</w:t>
        <w:br/>
        <w:br/>
        <w:t>À cet instant, Qin Chen, comme un dauphin qui aspire l'eau, dévorait toutes les forces autour de lui. Ces forces pénétraient dans son corps et commençaient à transformer ses cellules, ainsi que son âme subissait une transformation.</w:t>
        <w:br/>
        <w:br/>
        <w:t>Du corps de Qin Chen, un souffle immense s'échappa.</w:t>
        <w:br/>
        <w:br/>
        <w:t>Boom ! Après que toutes les veines sacrées primitives aient pénétré dans son corps, la puissance en lui avait déjà subi une transformation terrifiante, toutes se transformant en la puissance de l'Ère médiane céleste. Cette puissance est très unique, elle fusionne avec le ciel et la terre du monde céleste, comme si on atteignait l'état de fusion avec le ciel et la terre.</w:t>
        <w:br/>
        <w:br/>
        <w:t>C'est le Géant Spirituel dans la phase médiane de l'Âge d'Or. Dès que le Qi sacré fut formé, Qin Chen ressentit la terreur du Qi sacré. La fusion de cette puissance avec le Qi ancien fit plus proche et plus fort le lien entre les cellules de son corps charnel, presque aucun vide n'y séparait. Cela rendait difficile l'invasion des démons externes et autres esprits maléfiques.</w:t>
        <w:br/>
        <w:br/>
        <w:t>Boom !</w:t>
        <w:br/>
        <w:br/>
        <w:t>Quand toutes les veines sacrées primitives furent absorbées par Qin Chen, la puissance en lui transforma finalement avec succès.</w:t>
        <w:br/>
        <w:br/>
        <w:t>Il se leva soudainement, son corps était de trois pouces de haut, imposant, il y a un roi dans le monde, qui contrôle tout. Ses mains sont douces et délicates, pleines de lustre. Chaque parcelle de sa peau a une texture du ciel, de la terre, du soleil et de la lune, ainsi que des étoiles infinies. Tous ces éléments doivent être incorporés en lui, et ils se reflètent souvent avec le ciel.</w:t>
        <w:br/>
        <w:br/>
        <w:t>Il ouvrit ses yeux, soudainement deux éclairs de dieu radieux jaillirent. Boum Ka, toute la Montagne Sacrée Archaïque fut explosée, et tous les disciples du Palais de Guanghan qui protageaient le monde extérieur furent pris d'étonnement, ils regardèrent de terreur.</w:t>
        <w:br/>
        <w:br/>
        <w:t>Puis ils virent une figure divine suspendue au-dessus du ciel et de la terre. C'était Qin Chen qui avait ouvert ses yeux, et ses yeux se déplaçaient profondément. À chaque instant, il semblait y avoir mille ans d'histoire du monde.</w:t>
        <w:br/>
        <w:br/>
        <w:t>« Frère Qin, tu as réalisé une percée... »</w:t>
        <w:br/>
        <w:br/>
        <w:t>Wei Siqing et Zhou Wusheng furent sidérés en voyant que beaucoup des saints du Palais de Guanghan montraient une expression démente. Murong Bingyun fut également sidéré et attiré par la figure de Qin Chen.</w:t>
        <w:br/>
        <w:br/>
        <w:t>Quel homme si imposant !</w:t>
        <w:br/>
        <w:br/>
        <w:t>En voyant cela, les longues mèches de Qin Chen flottaient au vent, chacune pénétrait dans le vide. Le ciel et la terre semblaient denses, avec une saveur de fusion.</w:t>
        <w:br/>
        <w:br/>
        <w:t>Son visage, ses yeux et innombrables figures légendaires, même rassemblées en un seul, font qu'on veut le regarder, il y a une lueur dans les yeux qui ne permettent pas de s'en détacher, comme le maître du ciel et de la terre.</w:t>
        <w:br/>
        <w:br/>
        <w:t>Est-ce encore un Géant ? Cela dépasse le Seigneur en puissance.</w:t>
        <w:br/>
        <w:br/>
        <w:t>De nombreux saints et filles du Palais de Guanghan regardèrent Qin Chen avec un sentiment d'impulsion à s'incliner.</w:t>
        <w:br/>
        <w:br/>
        <w:t>Zhou Wusheng et Wei Siqing, habituellement si arrogants dans le monde, ne purent s'empêcher de reconnaître la dignité présente de Qin Chen. « Trop fort, est-ce encore un être humain ? Je pense que l'autre partie n'est pas une personne, mais doit être le rôle principal de ce morceau d'Âge d'Or, un grand homme de tous les temps ! » Zhou Wusheng et Wei Siqing murmurèrent que Qin Chen leur avait donné trop de choc et d'admiration le long du chemin. Leurs humeurs sont très complexes maintenant. Il y a un sentiment de joie à travailler et l'apparition d'un tel génie dans le Palais de Guanghan, ainsi qu'une légère jalousie, admiration et vénération. Même Wei Siqing a encore une trace de vénération et d'admiration, certains ont même suscité Murong Bingyun.</w:t>
        <w:br/>
        <w:br/>
        <w:t>Qui n'est pas attiré par un homme ainsi ?</w:t>
        <w:br/>
        <w:br/>
        <w:t>Mais ils ajustèrent rapidement leur humeur.</w:t>
        <w:br/>
        <w:br/>
        <w:t>« Félicitations à frère Qin pour sa grande réussite et son invincibilité. »</w:t>
        <w:br/>
        <w:br/>
        <w:t>Ils volèrent tous vers lui, le regardant avec excitation.</w:t>
        <w:br/>
        <w:br/>
        <w:t>La respiration de Qin Chen se concentra soudainement, devenant ordinaire, comme un mortel normal. Cette transformation soudaine fit ressentir aux autres une profondeur et une terreur encore plus grandes.</w:t>
        <w:br/>
        <w:br/>
        <w:t>« Eh bien, messieurs, vous avez bien fait de garder la frontière pour moi. Allons maintenant à l'abîme du champ d'épreuve pour chercher une chance contre le ciel, tuer le Fils de Dieu Zhao et lutter pour la succession du Seigneur. » Qin Chen sourit légèrement, puis agita soudainement la main. Dans le vide, un motif vague apparut. On pouvait vaguement voir une ancienne glace suspendue dans l'air. Sous la vieille glace, Dieu rayonne sur le Fils et siège sur ses genoux. Il y a aussi de nombreux saints des trésors, Xueyang et Ren Wang Fu qui psalmodient en sanskrit, priant et croyant, ajoutant de la force à l'image de Dieu et au miroir sacré.</w:t>
        <w:br/>
        <w:br/>
        <w:t>Après que Qin Chen a percé, la méthode de calcul est encore plus contre le ciel. Selon la perception précédente de Dieu devant la glace, il a immédiatement trouvé les indices de l'autre partie.</w:t>
      </w:r>
    </w:p>
    <w:p>
      <w:r>
        <w:br w:type="page"/>
      </w:r>
    </w:p>
    <w:p>
      <w:pPr>
        <w:pStyle w:val="Heading1"/>
      </w:pPr>
      <w:r>
        <w:t>Chapitre 50</w:t>
      </w:r>
    </w:p>
    <w:p>
      <w:r>
        <w:t>« Dans ce cas, quel empêche nous d’agir ? Allons-y vite ! »</w:t>
        <w:br/>
        <w:br/>
        <w:t>Zhou Wusheng cria.</w:t>
        <w:br/>
        <w:br/>
        <w:t>« Attendez une minute. »</w:t>
        <w:br/>
        <w:br/>
        <w:t>Qui sait ? Qin Chen dit soudainement.</w:t>
        <w:br/>
        <w:br/>
        <w:t>« Oui ?</w:t>
        <w:br/>
        <w:br/>
        <w:t>À l’instant, tout le monde tourna la tête pour les examiner un par un.</w:t>
        <w:br/>
        <w:br/>
        <w:t>« Frère Qin, il y a autre chose ? » Wei Siqing et Zhou Wusheng demandèrent. « La nature vous parle ainsi, n’est-ce pas ? » Qin Chen esquissa un sourire froid : « Après toutes ces choses, je pense que nous avons tous travaillé ensemble et uni. Mais il y a encore quelques bêles noires parmi nous. »</w:t>
        <w:br/>
        <w:br/>
        <w:t>« Pour rendre notre équipe plus unie, il n’y a pas d’obstacle. Nous devons trouver ces bêles noires. »</w:t>
        <w:br/>
        <w:br/>
        <w:t>« Qui sont les faces de tous ? Qui est la bête noire ?</w:t>
        <w:br/>
        <w:br/>
        <w:t>Les yeux de Qin Chen parcourent les disciples du Palais Guanghan. Tous les saints pillés et leurs filles ont un sentiment d’être percés à jour, incapables de soutenir son regard.</w:t>
        <w:br/>
        <w:br/>
        <w:t>Enfin, les yeux de Qin Chen retombèrent sur plusieurs personnes du Daozhengzhi. Leurs cœurs se contractèrent violemment, ils ne purent respirer.</w:t>
        <w:br/>
        <w:br/>
        <w:t>« Messieurs, ne pouvez-vous le faire vous-même ? » Qin Chen dit froidement.</w:t>
        <w:br/>
        <w:br/>
        <w:t>« Quoi ? Vous et moi ?</w:t>
        <w:br/>
        <w:br/>
        <w:t>Zhou Wusheng et les autres changèrent d’expression car ils étaient tous disciples du Ciel. Les autres disciples du Palais Guanghan pouffèrent.</w:t>
        <w:br/>
        <w:br/>
        <w:t>« Qin Chen, de quoi parles-tu ? »</w:t>
        <w:br/>
        <w:br/>
        <w:t>Daozhengzhi se leva immédiatement, ses yeux étincelèrent de panique et il dit d’une voix grave : « Frère Qin, tu as tort ? » Son attitude était extrêmement sincère. « Frère Qin, il y avait quelques malentendus entre nous avant. Quand j’étais dans la cour du Palais Guanghan, j’ai vu que toi, un nouveau venu, es si arrogant envers la vieille marque de Shengzi Xiang. Naturellement, il y avait une rancune en toi, tu as été provoqué par la jalousie. Mais après toutes ces expériences, je t’admire complètement. Ta force est rare au monde. Sans toi, nous serions tombés. Maintenant, si impressionné par toi, je suis prêt à te suivre et à t’attacher. »</w:t>
        <w:br/>
        <w:br/>
        <w:t>« Nous ne voulons pas t’emmener pour travailler avec nous, frère Qin ? » Su Zheng cria en hâte.</w:t>
        <w:br/>
        <w:br/>
        <w:t>Ils étaient tous deux inquiets et loyaux. À la fois, ils dirent anxieusement à Zhou Wusheng : « Maître aîtré Zhou, tu es le maître aîtré qui travaille en notre jour. Tu as aussi été témoin de notre croissance. Ne crois-tu pas en nous, êtres humains ? » La figure de Zhou Wusheng montra une trace d’hésitation. En vérité, il n’était pas habitué à Daozhengzhi et Su Zhengting. Mais en tout cas, l’autre partie était le fils aîné de son jour de travail. Si Qin Chen l’abattait ici, il serait difficile d’en parler.</w:t>
        <w:br/>
        <w:br/>
        <w:t>D plus, si Qin Chen tuait son fils dans le royaume des essais, cela aurait un mauvais exemple s’il revenait au ciel.</w:t>
        <w:br/>
        <w:br/>
        <w:t>« Frère Qin, Daozhengzhi et toi avez eu un conflit, mais ce n’était qu’une petite affaire. Maintenant que nous sommes prêts à faire un changement, veux-tu leur donner une chance ? »</w:t>
        <w:br/>
        <w:br/>
        <w:t>« Opportunité ?</w:t>
        <w:br/>
        <w:br/>
        <w:t>Qin Chen esquissa un sourire froid, regarda Sun Endless et dit à voix basse : « Toi, Sun Endless ? Je te donnerai une chance de voir si tu peux le tenir ! » Les yeux de Sun Tiantong étincelèrent, il avança immédiatement et dit : « Maître aîtré Qin, je tiens le bâton maintenant. Daozhengzhi et Su Zheng ont toujours voulu conspirer avec toi. Avant cela, ils prévoyaient de te viser à travers Murong Bingyun au Palais Guanghan, et même de colluser avec d’autres forces pour propager ta magie spéciale afin de te rendre la cible du tribunal céleste. »</w:t>
        <w:br/>
        <w:br/>
        <w:t>« Sun Endless, tu es plein de sang. »</w:t>
        <w:br/>
        <w:br/>
        <w:t>« Sun Endless, de quoi parles-tu ? »</w:t>
        <w:br/>
        <w:br/>
        <w:t>Dao Zhengzhi et Sun Zheng changèrent d’expression et rugirent.</w:t>
        <w:br/>
        <w:br/>
        <w:t>« Maître aîtré Zhou, tu as entendu cela aussi. Comment pourrais-je les laisser dans l’équipe ? » Qin Chen dit froidement.</w:t>
        <w:br/>
        <w:br/>
        <w:t>« Maître aîtré Zhou, Sun Endless dit des bêtises », dirent Dao Zhengzhi et Su Zheng avec effarement.</w:t>
        <w:br/>
        <w:br/>
        <w:t>« Maître aîtré Qin, j’ai des preuves. » Sun Endless dit : « Au début, ces deux personnes m’ont attiré secrètement. J’ai enregistré leurs paroles et gestes, ce que je peux donner à Maître aîtré Qin comme preuve. »</w:t>
        <w:br/>
        <w:br/>
        <w:t>Les visages de Daozhengzhi et Sun Zheng changèrent soudainement, ils étaient extrêmement hideux.</w:t>
        <w:br/>
        <w:br/>
        <w:t>« Pas nécessaire. » Qin Chen agita la main et se moqua : « Moi, Qin, veux-je tuer quelqu’un ? C’est juste une affaire de deux yeux. Pas besoin de preuves. Dao Zhengzhi et Su Zheng, si vous voulez me nuire, alors mourrez-vous. »</w:t>
        <w:br/>
        <w:br/>
        <w:t>À la chute de voix, Qin Chen se mit soudainement debout, rugissant. Ses deux mains grandes déchirèrent le firmament en un instant.</w:t>
        <w:br/>
        <w:br/>
        <w:t>« Qin Chen, tu ne tiens pas compte de la vie des mortels ? La Brève Pontée ! » Dao Zhengzhi rugit, son visage en colère, il montra la Brève Pontée pour la première fois. Soudainement, un long pont apparaît entre les cieux et la terre. La respiration des trésors célestes emplit l’air. La longue branche, bondissant entre les cieux et la terre, recula désespérément sur le pont. Su Zheng changea de visage, un chariot apparu autour de lui. Le chariot, moitié réel, moitié solide, empli de l’esprit épique magnifique. Il semblait être sorti du chaos ancien, une autre trésorerie. Su Zheng monta sur le chariot pour s’échapper dans l’Infini Chaos.</w:t>
        <w:br/>
        <w:br/>
        <w:t>Deux personnes, un coup, une décision désespérée. Personne n’a le courage de combattre Qin Chen. L’un seul cœur pour s’échapper.</w:t>
        <w:br/>
        <w:br/>
        <w:t>« Vous voulez aller ? »</w:t>
        <w:br/>
        <w:br/>
        <w:t>« Emparez-vous de cela ! »</w:t>
        <w:br/>
        <w:br/>
        <w:t>Rugissement ! Rugissement ! Rugissement !</w:t>
        <w:br/>
        <w:br/>
        <w:t>Soudainement, Qin Chen émit un rugissement. Sa main pressée, gelant le vide de ce côté. Tous les présents se sentirent piégés dans la boue. Les maîtres de tous les Fils Sacrés ne purent bouger. Une odeur d’être massacrés par les mortels flotta dans l’air.</w:t>
        <w:br/>
        <w:br/>
        <w:t>Alors, on peut voir que Qin Chen, sous sa main large, traversa le vide. Il saisit la Brève Pontée dans sa main. Il plia ses doigts et trancha un esprit épique. Dans un souffle, Su Zheng sur le chariot fut chocs hors de la réalité. Son visage pâle, son sang gouttait en l’air.</w:t>
        <w:br/>
        <w:br/>
        <w:t>Les deux personnes de Qin furent grièvement blessées sur place. Ils attrapèrent les deux.</w:t>
        <w:br/>
        <w:br/>
        <w:t>Ce scénario horrible fit paniquer tout le monde, après la percée de Qin Chen, puissant comme un monstre.</w:t>
        <w:br/>
        <w:br/>
        <w:t>« Qin Chen, nous sommes disciples du Ciel tout comme toi. Tu as tué tes pairs. Le Ciel ne te laissera pas partir. »</w:t>
        <w:br/>
        <w:br/>
        <w:t>Dao Zhengzhi et Su Zheng rugirent, trempés de sang, cherchant la vitalité.</w:t>
        <w:br/>
        <w:br/>
        <w:t>« Frère Qin, veuillez pardonner. À ce moment-là, Zhou Wusheng cria en hâte. Ses lèvres se mouvirent et il envoya un message à Qin Chen : « Qin Chen, ces deux personnes ont raison. Si tu tues deux personnes directement, cela te mettra en mauvaise posture. Du moins, cela aura un impact sur toi. À mon avis, il est mieux de les garder d’abord, puis de chercher un moyen secret pour les tuer. Ainsi, tant qu’ils n’ont pas de preuves, personne ne peut dire quoi que ce soit, et cela n’affectera pas leur avenir.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