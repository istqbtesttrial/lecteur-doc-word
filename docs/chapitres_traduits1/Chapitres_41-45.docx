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41</w:t>
      </w:r>
    </w:p>
    <w:p>
      <w:r>
        <w:t>« Hum, si tu veux sortir d’ici, ce n’est pas si simple. Le temps est magie ! »</w:t>
        <w:br/>
        <w:br/>
        <w:t>Les yeux de Qin Chen étaient froids comme deux glaçons, et la magie temporelle sombres ses origines sacrées une fois de plus. Le pouvoir invisible du temps interférait avec la force reflétée dans le miroir.</w:t>
        <w:br/>
        <w:br/>
        <w:t>« Non, c’est encore cette force spéciale. » La tête du Fils du Sang Divin tressaillit, effrayée. Il tourna ses yeux et vit Tong Hu et les autres de la demeure Tian Shan. Sans attendre, il lança un coup de main rouge sang. Bientôt, une infinité d’éclats lumineux rouges jaillirent de lui pour former des immenses palmes sanglantes, projetant Tong Hu et ses compagnons de la préfecture Tian Shan hors du pouvoir spécial du miroir divin.</w:t>
        <w:br/>
        <w:br/>
        <w:t>« Fils du Sang, tu… »</w:t>
        <w:br/>
        <w:br/>
        <w:t>Tong Hu et les autres étaient furieux au possible de vouloir réagir, mais c’était trop tard. « Ah ! » cria Tong Hu en éclatant en sanglots, le sang gouttait abondamment. Mais tous les experts touchés par la magie originelle de Qin Chen poussèrent simultanément des hurlements terrifiants. Ils se mirent à trembler de manière excessive, et un flot de sang rougeâtre jaillit de leurs pores cutanés pour envahir l’espace environnant.</w:t>
        <w:br/>
        <w:br/>
        <w:t>Le Fils du Sang Divin, indifférent, saisit la précieuse seconde gagnée en sacrifiant Tong Hu et les autres. Profitant de la seule présence des experts survivants de Xue Yang Mansion et de Ren Wang Mansion, il pénétra soudainement dans le miroir divin, provoquant une onde de choc. Puis il disparut dans un trou noir avec la vitesse et l’imprévisibilité propres aux dimensions surnaturelles.</w:t>
        <w:br/>
        <w:br/>
        <w:t>« Pity ! »</w:t>
        <w:br/>
        <w:br/>
        <w:t>Qin Chen observa lointain « Le Miroir de Dieu », mais ne fit rien. Il soupira discrètement en secret, une pointe de regret dans son regard froid. Le Fils du Sang Divin était vraiment cruel : en cet instant critique, il avait sacrifié les experts de Tian Shan comme Tong Hu pour gagner du temps à son propre échappement. De plus, la nature spéciale de la force reflétée dans le miroir divin était très problématique. Qin Chen ne pouvait pas la contenir sans déployer sa propre magie originelle, ou bien sans utiliser le pouvoir terrifiant de la grande plaque jade dévorant ciel et terre. Sinon, il était difficile d’immobiliser l’autre partie selon les règles temporelles. Après tout, ses réalisations étaient trop basse niveau pour maîtriser les puissants principes de temps. Même si le principe temporel est puissant, il ne suffit pas à retenir les trésors sacrés.</w:t>
        <w:br/>
        <w:br/>
        <w:t>Même en laissant un corps seulement, le trésor sacré reste un trésor sacré. Il est milliers de fois plus puissant que le trésor céleste, et très difficile à détruire. Le Seigneur Sacré.</w:t>
        <w:br/>
        <w:br/>
        <w:t>Heureusement, la présence magique dans le miroir a disparu complètement. Il ne peut plus en tirer aucun pouvoir de sa vie antérieure.</w:t>
        <w:br/>
        <w:br/>
        <w:t>Sinon, Qin Chen aurait dévoilé tous ses trésors sacrés et sa magie originelle. « Hum, je n’aurais pas imaginé que le Seigneur Xiaoson de Shenzhao possédait lui-même une ancienne héritage. Mais cela ne fait rien, maintenant il n’est qu’un Géant au sommet de la phase mielle du Tian Sheng. Il devrait bientôt franchir le seuil de la Hegémonie.</w:t>
        <w:br/>
        <w:br/>
        <w:t>Même s’il parvient vraiment à devenir un Seigneur Sacré, il est encore très loin de restaurer toute la puissance du Miroir Shenzhao. »</w:t>
        <w:br/>
        <w:br/>
        <w:t>Les yeux de Qin Chen étincelèrent, et il pensa à restaurer le trésor sacré. Seul quand le Fils de Dieu atteindrait les réalisations du Saint Sacré, il pourrait vraiment restaurer le trésor sacré. Regarde, Qin Chen a de nombreux trésors sacrés en lui, mais il ne les utilise jamais. Parce que ces trésors sacrés sont nourris et se réparent progressivement, ils ne peuvent pas être motivés par les réalisations de Qin Chen qui sont à un niveau intermédiaire des Saints Célestes. Même s’ils étaient forcés de réagir, ils ne pourraient pas donner toute leur force.</w:t>
        <w:br/>
        <w:br/>
        <w:t>« La priorité absolue est de franchir le seuil des Géants d’abord. Ne pas poursuivre et tuer le Fils du Sang et le Seigneur Xiaoson, ni même exposer tous mes atouts contre eux. Tant que Ben Shao franchit le seuil, ces deux gars seront la proie de Ben Shao plus ou moins rapidement. Plus leurs réalisations sont hautes, plus ils accumulent de trésors, et plus le rendement de Ben Shao sera grand. »</w:t>
        <w:br/>
        <w:br/>
        <w:t>Qin Chen plissa les yeux et sourit froidement.</w:t>
        <w:br/>
        <w:br/>
        <w:t>Dans son esprit, il savait la priorité. Tant qu’il trouverait une veine sacrée de niveau suprême des Saints Célestes, il pourrait franchir le seuil du niveau intermédiaire des Saints Célestes. Même s’il n’avait pas besoin d’une veine sacrée de niveau suprême, il pouvait aussi franchir le seuil. Après tout, son corps est emprisonné au niveau de moitié-pas du Maître.</w:t>
        <w:br/>
        <w:br/>
        <w:t>Le Fils du Prince des Cieux, le Prince Ouest-Dragon, contient la puissance du Roi Ancien. Une fois que les poussières de Qin sont sublimées, cela en fera grand bénéfice.</w:t>
        <w:br/>
        <w:br/>
        <w:t>Si ce Wang Shengzi est sublimé, complété par de nombreuses veines sacrées, il pourrait peut-être franchir le seuil des Géants.</w:t>
        <w:br/>
        <w:br/>
        <w:t>Après tout, outre Wang Shengzi, il y a aussi Tong Hu et d’autres experts de très haut niveau de la demeure Tian Shan. La loi de Tian Sheng en lui est également très impressionnante.</w:t>
        <w:br/>
        <w:br/>
        <w:t>En pensant à cela, Qin Chen regarda soudainement tous les disciples de Tian Shan grièvement blessés. À ce moment, tous les disciples le regardaient avec terreur.</w:t>
        <w:br/>
        <w:br/>
        <w:t>« Qin Chen, nous avons quelque chose à discuter. Messieurs-dames, nous sommes prêts à vous soumettre. Ne tuez pas. Nous voulons suivre vos instructions pour traiter les peuples de Shenzhaojiao et Xueyang Mansion. »</w:t>
        <w:br/>
        <w:br/>
        <w:t>Tong Hu et les autres tremblèrent et dirent : « Sang partout ». Sous le regard de Qin Chen, leur corps tremblait, ils ne osaient pas affronter directement son regard.</w:t>
        <w:br/>
        <w:br/>
        <w:t>« Discuter ? » Qin Chen sourit froidement et rugit. Il tendit la main et attrapa immédiatement Tong Hu grièvement blessé. Le Tigre Criant poussa des hurlements, mais il ne put pas s’échapper de l’emprise de Qin Chen. Il fut projeté dans le corps de Qin Chen, et un bol jade d’or-argent se forma au-dessus.</w:t>
        <w:br/>
        <w:br/>
        <w:t>« Hum, un vilain type comme toi, même Ben Shao en tant que petit frère se moque de toi. Il vaut mieux être la force de Ben Shao, ce qui est aussi ta contribution. » Qin Chen murmura.</w:t>
        <w:br/>
        <w:br/>
        <w:t>« C’est un bon rendement. Merci à Ben Shao de libérer, tu as apporté un tel bon rendement. De plus, je sais les détails sur le Fils de Shenzhao. Hum, cet homme est la réincarnation du Leader Ancien de la secte Shenzhao. Son principal adversaire dans les limites périphériques de ce test. Lorsque Ben Shao franchira le seuil des Géants, il pourra directement l’abattre. Fais-lui subir cette petite cultivation de nouveau, cela augmente sa force.</w:t>
        <w:br/>
        <w:br/>
        <w:t>« Zhou Wusheng, Wei Siqing et un groupe des Filles Célestes de Guanghan Mansion, voyant la scène se calmer. Ils enveloppèrent Qin Chen, leurs visages montraient de la surprise, une admiration, un sentiment d’incompréhensible terreur.</w:t>
        <w:br/>
        <w:br/>
        <w:t>À ce moment, Qin Chen n’était plus un humain. Dans l’œil des gens, il ressemblait à une existence divine.</w:t>
        <w:br/>
        <w:br/>
        <w:t>« Qin Chen, je n’aurais pas imaginé que tu es si arrogant ! » Wei Siqing avait aussi une expression naturellement bizarre : « Merci à toi cette fois, sinon notre demeure Guanghan perdrait beaucoup. »</w:t>
        <w:br/>
        <w:br/>
        <w:t>« Ce n’est rien. Je suis aussi un membre de la demeure Guanghan, c’est normal d’aider la demeure Guanghan. » Qin Chen dit : « Je ne peux croire que le Seigneur Xiaoson de Shenzhao ait vraiment trouvé son propre héritage ancien. D’après la conjecture de Ben Shao, il franchira bientôt le seuil du Seigneur Sacré. Nous devons donc améliorer au plus vite et aller directement à sa porte. Lorsqu’il a récupéré assez de force, nous pourrons le tuer directement et prendre son trésor sacré. »</w:t>
        <w:br/>
        <w:br/>
        <w:t>Qin Chen ricana.</w:t>
        <w:br/>
        <w:br/>
        <w:t>« Vraiment ? Nous devons aller directement nous affronter ? Ce n’est pas trop dangereux ? Cet homme a une force liée au ciel, si on ne l’attaque pas directement, les conséquences sont inconcevables. » Wei Siqing fut secoué de surprise. Tous furent aussi surpris par la puissance terrifiante montrée par le Fils de Dieu. Avant cela, ils étaient presque écrasés par la puissance du miroir.</w:t>
      </w:r>
    </w:p>
    <w:p>
      <w:r>
        <w:br w:type="page"/>
      </w:r>
    </w:p>
    <w:p>
      <w:pPr>
        <w:pStyle w:val="Heading1"/>
      </w:pPr>
      <w:r>
        <w:t>Chapitre 42</w:t>
      </w:r>
    </w:p>
    <w:p>
      <w:r>
        <w:t>« Cela ne compte pas », lança Qin Chen en jouant distraitement avec ses ongles et en esquissant un ricanement. « Il est encore trop tôt pour affirmer qui gagnera. Cela ne vient pas de Ben Shao qui a refusé de les laisser faire. Ce n’est pas par crainte qu’il agissait, mais parce qu’il ne voulait pas s’engager trop profondément. Après tout, avec sa force actuelle, Ben Shao ne pouvait pas encore l’anéantir. Aussi n’en a-t-il cure pour le moment. Si je me bats maintenant avec le Fils du Dieu, cela donne aux autres l’occasion de profiter de sa position et de récolter les bénéfices. Ce serait très peu rentable. »</w:t>
        <w:br/>
        <w:br/>
        <w:t>« Cependant, cela ne signifie pas que Ben Shao a abandonné sa partie. Après que Wang Shengzi et Tong Hu, les alchimistes de Ben Shao, aient percé le sceau du maître du monde et franchi le seuil de la grande affinité, ils en seront encore à avoir une dispute avec lui. »</w:t>
        <w:br/>
        <w:br/>
        <w:t>Qin Chen ne parlait pas en vain. Il était piégé dans son propre monde de cultivation. Une fois qu’il franchirait le palier intermédiaire du Saint Ciel, son corps, son esprit et sa puissance magique subiraient une croissance gigantesque. Ce ne serait plus la simple augmentation de combativité qu’on pourrait imaginer.</w:t>
        <w:br/>
        <w:br/>
        <w:t>Au palier intermédiaire du Saint Ciel, la compréhension de la Voie céleste atteindrait un état suprême. Cela permettrait à son corps de résonner avec la Voie céleste, amplifiant au moins dix fois sa puissance temporelle.</w:t>
        <w:br/>
        <w:br/>
        <w:t>Même si le Fils du Dieu franchissait son propre palier de la grande affinité, Qin Chen ne serait en rien effrayé.</w:t>
        <w:br/>
        <w:br/>
        <w:t>Sans parler du fait que le Jade de l’Yuzhu céleste s’améliorerait aussi avec la percée de Qin Chen en cultivation. À ce moment-là, il pourrait fondre le Jade de l’Yuzhu céleste, dévoiler une frontière terrifiante capable d’emprisonner n’importe quel maître. Le Miroir du Fils ne pourrait plus jamais s’échapper.</w:t>
        <w:br/>
        <w:br/>
        <w:t>Le Fils selon le Ciel est extrêmement fort. Avant même la transmission de l’air, penser à Qin Chen trembler d’effroi pouvait-on dire que c’était le plus fort Fils du Ciel rencontré. Pourtant, Qin Chen avait un vif désir de combattre cet homme pour exercer sa puissance magique originelle. Depuis son arrivée au Ciel, il n’avait guère connu de combat face à un adversaire de même niveau. Être broyé à chaque fois n’était pas sain. Seul le bain du sang et de la flamme pouvait l’apporter véritablement au sommet, ouvrir une nouvelle ère et se rebirth dans le Nirvana. La transformation de sa puissance magique originelle la faisait renaître encore plus puissante.</w:t>
        <w:br/>
        <w:br/>
        <w:t>Cette confiance en soi de Qin Chen était si forte qu’on ne pouvait que l’admirer et en ressentir la stabilité.</w:t>
        <w:br/>
        <w:br/>
        <w:t>Le regard de Wei Siqing sur Qin Chen avait changé. Elle était la plus jeune sœur martiale du Palais Guanghan, ayant vu de nombreux hommes. Elle n’était pas sensible à la flatterie d’un poisson-chat franchissant le fleuve. Plusieurs fois, mais Qin Chen était l’unique à pouvoir faire battre son cœur.</w:t>
        <w:br/>
        <w:br/>
        <w:t>Personne ne doutait désormais de la parole de Qin Chen. Après tout, sa force démontrée précédemment était vraiment trop impressionnante pour ne pas l’être.</w:t>
        <w:br/>
        <w:br/>
        <w:t>Dès que le Miroir du Fils était descendu, il avait frappé de sa seule attaque le vieux miroir qui en ressortait, effrayant presque à en perdre ses couilles le Fils du Dieu. Wei Siqing, naturellement, savait que cette attaque était terrifiante.</w:t>
        <w:br/>
        <w:br/>
        <w:t>« Et maintenant ? Frère Qin ? Je t’admire profondément pour cette puissance magique. Le Fils du Dieu et le Fils du Sang ont osé venir travailler au Ciel. Tu veux que nous envoyions un message pour réunir tous les saints travaillant dans toutes les préfectures ? À l’heure quidiva, cela sera plus confiant et moins de problèmes avec tous les maîtres travaillant au Tian Zhao. Après tout, ces dieux ont osé venir nous chercher au Ciel ? Ce serait clairement chercher la mort. »</w:t>
        <w:br/>
        <w:br/>
        <w:t>Le nom de Zhou Wusheng avait changé inconsciemment.</w:t>
        <w:br/>
        <w:br/>
        <w:t>Il ne pouvait plus appeler Qin Chen « frère martiaux » ; il le nommait désormais « frère Qin ». Sa tonalité avait aussi changé, adoptant un ton de discussion. En le regardant, il y avait une profonde considération.</w:t>
        <w:br/>
        <w:br/>
        <w:t>« Cet homme doit bien être la réincarnation du Seigneur. » Il y avait un étrange sentiment en lui.</w:t>
        <w:br/>
        <w:br/>
        <w:t>« Non », pensa Qin Chen un instant. « Le Fils de notre travail céleste n’est pas une pièce d’acier. J’ai entendu dire que les Travaux de chaque Préfecture s’entredéchirent aussi bien qu’ils coopèrent. C’est une recherche de peau avec un tigre. D’ailleurs, Ben Shao n’a pas besoin de leur aide pour tuer le Fils du Dieu. »</w:t>
        <w:br/>
        <w:br/>
        <w:t>« Frère Qin pense donc ainsi. » Zhou Wushé pensa un instant et dit : « Le travail au Ciel n’est pas une pièce d’acier. En fait, c’est ce que le Siège du Ciel souhaite faire. Il veut créer une atmosphère concurrentielle entre les branches de chaque Préfecture. Seul ainsi pourra-t-on obtenir un véritable Tianjiao.</w:t>
        <w:br/>
        <w:br/>
        <w:t>Les saints qui travaillent ailleurs n’ont pas vu la puissance magique de frère Qin. Même s’ils essaieraient de l’emporter, ils ne le croiraient pas. S’ils veulent conquérir la souveraineté, ils entreraient en conflit. »</w:t>
        <w:br/>
        <w:br/>
        <w:t>Qin Chen approuva : « Donc, il nous faudra le faire nous-mêmes. Mais ce qui est important c’est que vous ne vous concentriez pas tous sur le Seigneur Shengzi. Dans cette formation, il y a de nombreux experts dans les Préfectures.</w:t>
        <w:br/>
        <w:br/>
        <w:t>Si nous leur révélons notre but, nous risquerions de tomber dans un piège. Notre but principal est de chercher des trésors et d’entrer dans les essais profonds. Il faudra s’y mesurer aux maîtres des autres Préfectures pour tuer les démons et réclamer l’héritage du Seigneur. »</w:t>
        <w:br/>
        <w:br/>
        <w:t>Qin Chen dit : « Le Fils selon le Ciel, mais nous pourrions rencontrer quelques cailloux sur la route. »</w:t>
        <w:br/>
        <w:br/>
        <w:t>Son attitude fit briller les yeux de tous les saints du Palais Guanghan, et ils ne purent s’empêcher d’admirer sa liberté.</w:t>
        <w:br/>
        <w:br/>
        <w:t>Seul le frère martial aîné Qin pouvait attirer l’attention du Fils selon le Ciel.</w:t>
        <w:br/>
        <w:br/>
        <w:t>« Dans ce cas, que faire ensuite ? » Wei Siqing dit en profondeur : « Le Fils du Dieu Zhao doit s’entraîner fermement en ce moment. Il est très difficile de le trouver. »</w:t>
        <w:br/>
        <w:br/>
        <w:t>« C’est bon, ne vous inquiétez pas. Il faut d’abord s’entraîner. J’ai intercepté une trace de souffle tout à l’heure en combattant avec le Miroir. Après avoir percé son palier, je pourrai certainement le percevoir et le voir grâce à l’une de mes compétences magiques. »</w:t>
        <w:br/>
        <w:br/>
        <w:t>Qin Chen donna une confiance forte aux personnes présentes, et inconsciemment devint le maître de ce groupe. Même Zhou Wusheng et Wei Siqing suivirent inconsciemment sa direction.</w:t>
        <w:br/>
        <w:br/>
        <w:t>« D’accord, écoutons l’arrangement de frère Qin. » dirent plusieurs saints.</w:t>
        <w:br/>
        <w:br/>
        <w:t>« Frère martial aîné Qin, vous avez subordonné Wang Shengzi et Tong Hu. Auront-ils quelque chose à faire ? Pensez-vous qu’il vaut mieux s’arrêter et les affiner d’abord ? » demandèrent plusieurs saints.</w:t>
        <w:br/>
        <w:br/>
        <w:t>« Bien ? Vous savez ce que je pense, Qin Chen regarda le saint. Elle est élégante et souriante partout. Une jolie gourde, comme une pêche qui mûrit à point, qu’on ne peut supporter. »</w:t>
        <w:br/>
        <w:br/>
        <w:t>« Je suis Mei Mei. Je rencontrerai le frère martial aîné Qin. » La jolie fille comme une pêche mûre dit à Qin Chen : « Si le frère martial aîné Qin a quelque demande, dites-le-moi. Je passerai par le feu et l’eau pour trouver la Mei, jamais je ne renoncerai. »</w:t>
        <w:br/>
        <w:br/>
        <w:t>« Mei Mei, quels démons es-tu ? » Le visage de Wu Ling était laid en face de Mei Dao. « Qu’a dit la sœur Wuling ? Où oses-tu être un démon devant le frère martial aîné Qin ? C’est lui qui nous a sauvés. Mei Mei est très reconnaissante. Elle veut partager les soucis et résoudre les difficultés pour le frère martial aîné Qin, faire de son mieux. La sœur martiale aînée Bing Yun n’a rien contre cela. Pourquoi tant de pression ? Tu t’intéresses toi-même au frère martial aîné Qin, cherchant son sourire ? »</w:t>
        <w:br/>
        <w:br/>
        <w:t>« Toi ! » Wu Ling était très en colère. Mais quand il pensait au courageux aspect de Qin Chen, sa colère s’évapora et ses joues devinrent rouges. « Clic, il semble que la sœur de Wu Ling ait aussi retourné son cœur vers le frère martial aîné Qin. » Mei Dao sourit.</w:t>
      </w:r>
    </w:p>
    <w:p>
      <w:r>
        <w:br w:type="page"/>
      </w:r>
    </w:p>
    <w:p>
      <w:pPr>
        <w:pStyle w:val="Heading1"/>
      </w:pPr>
      <w:r>
        <w:t>Chapitre 43</w:t>
      </w:r>
    </w:p>
    <w:p>
      <w:r>
        <w:t>« Toi ? »</w:t>
        <w:br/>
        <w:br/>
        <w:t>Wu Ling se mit en colère.</w:t>
        <w:br/>
        <w:br/>
        <w:t>« Bon, alors. »</w:t>
        <w:br/>
        <w:br/>
        <w:t>Wei Siqing les dévisagea froidement : « Devant le frère aîné Qin, veuillez ne pas faire de capriche. »</w:t>
        <w:br/>
        <w:br/>
        <w:t>Elle se retourna et adressa sa main en arce à Qin Chen : « Frère Qin, si vous avez besoin de quoi que ce soit, dites-le. Je ferai de mon mieux pour obtenir tout ce qui est possible dans le Palais du Soleil. » « Le Ben Shao a vraiment une demande. » Les yeux de Qin Chen étincelèrent : « L’homme, Wang Shengzi et Tong Hu, sont en perpétuelle rébellion dans mon corps. J’ai besoin de diviser une partie de ma force pour les contenir. Sinon, le fils du Pouvoir céleste ne peut pas facilement sauver le Fils du Dieu Sang. Ainsi, pour être plus en sécurité, Ben Shao a besoin d’un nombre considérable de percées sublimes. Si vous en avez, vous pouvez soutenir Ben Shao. Un seul, et c’est déjà un grand secours. »</w:t>
        <w:br/>
        <w:br/>
        <w:t>« Percée sublime ? »</w:t>
        <w:br/>
        <w:br/>
        <w:t>Les gens échangèrent des regards et virent que Meimei ne hésitait pas. Elle était la première à agir. Dans sa main, il y avait trois veines primitives divines de l’Âge Central.</w:t>
        <w:br/>
        <w:br/>
        <w:t>« Frère martial aîné Qin, les trois veines primitives divines de l’Âge Central sont la réserve de Mei. Puisque frère martial aîné Qin en a besoin, je les lui offre. »</w:t>
        <w:br/>
        <w:br/>
        <w:t>Meimei dit qu’elle avait déjà remis à Qin Chen les trois veines primitives divines de l’Âge Central. Il avait un énorme carré et ne semblait pas embarrassé du tout.</w:t>
        <w:br/>
        <w:br/>
        <w:t>« Frère martial aîné Qin, moi aussi. »</w:t>
        <w:br/>
        <w:br/>
        <w:t>Xu Yue ouvrit également sa bouche et sortit un trésor fluide, où les veines primitives divines de l’Âge Central bouillaient furieusement.</w:t>
        <w:br/>
        <w:br/>
        <w:t>« Frère martial aîné Qin, j’en ai aussi une ! »</w:t>
        <w:br/>
        <w:br/>
        <w:t>« J’en ai une et demie. »</w:t>
        <w:br/>
        <w:br/>
        <w:t>« Bien que j’en aie seulement la moitié, j’espère pouvoir vous aider un peu. »</w:t>
        <w:br/>
        <w:br/>
        <w:t>De nombreuses saintes et filles du Palais de l’Éclat s’ouvrèrent à leur tour, et en même temps, elles sortirent de nombreuses veines primitives.</w:t>
        <w:br/>
        <w:br/>
        <w:t>Boom !</w:t>
        <w:br/>
        <w:br/>
        <w:t>Soudain, la respiration des veines primitives dans l’éther mugissait, créant ici une mer de veines primitives. Un disciple qui obtient le statut de passage Tianjie n’est pas nécessairement un représentant des grandes forces du Palais de l’Éclat. Il a généralement une ou deux veines primitives de milieu d’Âge Central, prêtes à être absorbées et cultivées. Mais maintenant, je vois ce genre de scène : ils en tirent tous un après l’autre.</w:t>
        <w:br/>
        <w:br/>
        <w:t>Un pour toi, deux pour moi. Avec la moitié, en un instant, Qin Chen avait des centaines de veines primitives de l’Âge Central, plusieurs fois plus que sa propre réserve.</w:t>
        <w:br/>
        <w:br/>
        <w:t>« Ça ? »</w:t>
        <w:br/>
        <w:br/>
        <w:t>Dans un tel spectacle, Zhou Wusheng et He Wei Siqing furent tous deux figés par les actions de ces saintes.</w:t>
        <w:br/>
        <w:br/>
        <w:t>Ces fils et filles savent que, sans Qin Chen, ils seraient morts dans la dernière guerre. Même lors du combat contre le tourbillon obscur, ils auraient été blessés et tués. C’est Qin Chen qui peut encore marcher ici.</w:t>
        <w:br/>
        <w:br/>
        <w:t>Si Qin Chen n’était pas bien plus fort qu’eux, ils ne le feraient pas. Maintenant, Qin Chen est leur chef, et ils seront plus en sécurité. Naturellement, personne n’est mis de côté.</w:t>
        <w:br/>
        <w:br/>
        <w:t>Tant que vous suivez Qin Chen, avez-vous peur de ne pas recevoir les veines primitives ?</w:t>
        <w:br/>
        <w:br/>
        <w:t>« Bon. »</w:t>
        <w:br/>
        <w:br/>
        <w:t>Qin Chen vit ces gens sortir une après l’autre et fut également touché : « Merci pour votre aide. Qin ne vous décevra pas. »</w:t>
        <w:br/>
        <w:br/>
        <w:t>« Où est frère martial aîné Qin ? Si frère martial aîné Qin en a besoin, qu’il dise. Tant que nous pouvons le sortir, nous ne serons pas mis de côté. » « Oui, sans frère martial aîné Qin, nous serions tombés depuis longtemps. Dans les deux dernières années du Passage Tianjie, nous avons perdu beaucoup de disciples au Palais de l’Éclat. Cette fois, grâce à frère martial aîné Qin, nous pouvons aujourd’hui être en sécurité et entiers. Qu’est-ce que cette veine primitive ? »</w:t>
        <w:br/>
        <w:br/>
        <w:t>« Cela signifie que la veine primitive est quelque chose qui sort du corps. »</w:t>
        <w:br/>
        <w:br/>
        <w:t>De nombreuses saintes et filles du Palais de l’Éclat poussèrent des cris d’effroi.</w:t>
        <w:br/>
        <w:br/>
        <w:t>« Frère Qin, moi aussi. J’ai une veine primitive ici. Vous pouvez l’utiliser. »</w:t>
        <w:br/>
        <w:br/>
        <w:t>À ce moment-là, la voix primitive ancienne résonna dans le ciel.</w:t>
        <w:br/>
        <w:br/>
        <w:t>Cependant, il ne reste que un cinquième des veines primitives suprêmes de l’Âge Central, la moitié moins que les veines primitives du tourbillon obscur obtenues par Qin Chen auparavant, mais elles sont plusieurs fois plus puissantes que les veines primitives de l’Âge Central.</w:t>
        <w:br/>
        <w:br/>
        <w:t>« Les veines primitives suprêmes de l’Âge Central ? » Tout le monde fut surpris, même les yeux de Qin Chen gelèrent.</w:t>
        <w:br/>
        <w:br/>
        <w:t>Ces trésors sont considérés comme des trésors même par les seigneurs et forts de la période ultérieure de l’Âge Central. Zhou Wusheng en a même sorti ?</w:t>
        <w:br/>
        <w:br/>
        <w:t>« Frère Qin, un cinquième des veines primitives suprêmes de l’Âge Central ont été obtenus par moi auprès d’un ancien artefact avec quelques amis lorsque j’entrais en entraînement en dehors du Palais de l’Éclat. J’en ai reçu le cinquième. À l’origine, j’avais prévu de les utiliser pour franchir le niveau du seigneur durant la période ultérieure, mais maintenant frère Qin, si vous en avez besoin, donnez-le-lui. »</w:t>
        <w:br/>
        <w:br/>
        <w:t>Zhou Wusheng était direct.</w:t>
        <w:br/>
        <w:br/>
        <w:t>Quand les autres le virent, ils changèrent tous de couleur et sortirent un cinquième des veines primitives suprêmes. Ils devaient les briser pour l’obtenir. Tous furent sidérés et impressionnés par la franchise de Zhou Wusheng.</w:t>
        <w:br/>
        <w:br/>
        <w:t>« Merci beaucoup, frère Zhou. » En regardant Zhou Wusheng, Qin Chen ne hésita pas. S’il voulait franchir le milieu de l’Âge Central, il avait vraiment besoin d’un nombre considérable de veines primitives. Ce n’était certainement pas suffisant en se reliant aux veines primitives suprimes de l’Âge Central. Zhou Wusheng doit sortir les veines primitives suprimes de l’Âge Central. Un cinquième, le Pluie Timide.</w:t>
        <w:br/>
        <w:br/>
        <w:t>« Haha, j’espère que cela pourra vous être utile, frère Qin. » Zhou Wusheng rit.</w:t>
        <w:br/>
        <w:br/>
        <w:t>« Frère Zhou, je ne vous décevrai pas. De plus, je ne prendrai pas cette veine primitive à titre gracieux. À ce moment-là, il y aura une contrepartie. »</w:t>
        <w:br/>
        <w:br/>
        <w:t>Qin Chen dit directement.</w:t>
        <w:br/>
        <w:br/>
        <w:t>« Qin Chen, voulez-vous franchir le niveau des géants ? Avec votre force, j’ai peur que même un cinquième des veines primitives suprimes de l’Âge Central ne soit pas suffisant. J’en ai une autre moitié. Vous devriez être assez fort. » À ce moment-là, Wei Siqing ouvrit sa bouche, ses yeux étincelèrent et il sortit sans hésiter une veine primitive. Dès qu’elle apparut, elle mit immédiatement sous pression toutes les ressenties des veines primitives sur le champ, en émettant une puissance immense.</w:t>
        <w:br/>
        <w:br/>
        <w:t>« Frère Wei, c’est la Précieuse Source de l’Œil Sublimes que le Maître Royal a préparée pour vous. Elle est destinée à être utilisée lors de votre percée dans le niveau des Hegémonies durant la période ultérieure de l’Âge Central. Que faites-vous si vous en tirez ? »</w:t>
        <w:br/>
        <w:br/>
        <w:t>Wu Ling cria immédiatement. Wei Siqing secoua la tête : « Avec mon niveau actuel, je ne peux pas franchir le niveau des Hegémonies en m’appuyant sur la Source Sublime de l’Œil Précieux. J’ai besoin d’en comprendre plus les règles et la voie céleste. J’ai un peu compris le combat de frère Qin contre le Fils Sublimes. Je connais déjà la manière d’agir à venir. Cependant, cela prendra un peu de temps pour que je fasse une percée. Tant que frère Qin percute, je lui donnerai la mienne. Nous rencontrerons également plus de trésors et il ne sera pas trop tard pour percuser. » Après cela, Wei Siqing remit la Source Sublime de l’Œil Précieux à Qin Chen : « Frère Qin, merci d’avoir sauvé tant de disciples du Palais de l’Éclat. En tout cas, vous êtes le plus fort disciple du Palais de l’Éclat. Je n’ai pas d’autre demande. J’espère simplement que lorsque vous percerez, cela permettra à moins de disciples du Palais de l’Éclat de perdre et plus de personnes de quitter le lieu du test à l’avenir. »</w:t>
      </w:r>
    </w:p>
    <w:p>
      <w:r>
        <w:br w:type="page"/>
      </w:r>
    </w:p>
    <w:p>
      <w:pPr>
        <w:pStyle w:val="Heading1"/>
      </w:pPr>
      <w:r>
        <w:t>Chapitre 44</w:t>
      </w:r>
    </w:p>
    <w:p>
      <w:r>
        <w:t xml:space="preserve">Weiqi Qingsheng sounde sincère et touchant.  </w:t>
        <w:br/>
        <w:t xml:space="preserve">Comme la plus âînée des sœurs de l'art martial du Palais Guanghan, sa requête ne concerne pas combien de trésors elle pourra gagner dans ce secteur d'essai, mais elle espère que les gens du Palais Guanghan puissent vivre plus longtemps et dans de meilleures conditions, car c'est en vivant ainsi que le Palais Guanghan pourrait devenir plus puissant.  </w:t>
        <w:br/>
        <w:br/>
        <w:t xml:space="preserve">Au cours des deux premières années du terrain d'essai Tianjie, le Palais Guanghan avait la plus grande quantité de disciples tombés en combat. Cela a déjà rendu le Palais Guanghan un peu jaune et vert, signe de souci. Si cela continue, il est fort probable que le Palais Guanghan soit englouti par les forces Xueyang.  </w:t>
        <w:br/>
        <w:br/>
        <w:t xml:space="preserve">Maintenant, face à Qin Chen, elle ne peut rien faire de tout cela, naturellement elle met son espoir sur Qin Chen.  </w:t>
        <w:br/>
        <w:br/>
        <w:t xml:space="preserve">Pour cet espoir, peu importe ce qu'elle donne, elle est disposée à le faire.  </w:t>
        <w:br/>
        <w:br/>
        <w:t xml:space="preserve">Qin Chen a repris la vision sacrée de Lingchi, et son cœur est rempli d'émotion. Il a une vision différente de Weiqi Qingsheng.  </w:t>
        <w:br/>
        <w:br/>
        <w:t xml:space="preserve">"Bien, merci beaucoup. Avec ces veines sacrées, les chances de percée seront encore plus grandes."  </w:t>
        <w:br/>
        <w:br/>
        <w:t xml:space="preserve">Qin Chen a relevé la main pour remercier. Cette fois, il avait vraiment confiance.  </w:t>
        <w:br/>
        <w:br/>
        <w:t xml:space="preserve">La vision sacrée de la mer sacrée Lingchi, un cinquième des veines sacrées supérieures du Saint Ciel, plus les centaines de veines sacrées moyennes des saints célestes. Si Tonghu et le Tigre Étoile pouvaient être affinés à nouveau, Qin Chen avait enfin la confiance de faire une percée.  </w:t>
        <w:br/>
        <w:br/>
        <w:t xml:space="preserve">"Frère Qin, au loin il y a une montagne sacrée archaïque, qui convient pour la cultivation. Nous irons là-bas te protéger."  </w:t>
        <w:br/>
        <w:br/>
        <w:t xml:space="preserve">Zhou Wusheng a pointé au loin.  </w:t>
        <w:br/>
        <w:br/>
        <w:t xml:space="preserve">Qin Chen a vu une sombre montagne sacrée archaïque au loin, son corps a flashé en un instant, l'espace était régulier. Il a emmené quelques disciples effrayés du Palais Tian Shan. Tous ont flashé, tous sont arrivés instantanément sur la montagne Taigu. Il y a beaucoup de monstres poussant sur cette montagne sacrée archaïque, ils sont en groupe et puissants. Mais pour Zhou Wusheng et les autres, c'est comme couper des melons et des légumes. Après un moment, ils ont complètement tués ces créatures. Puis ils sont assis à l'intérieur de la montagne Taigu et ont arrangé un bouclier protecteur. Qin Chen a été assis au centre et a commencé à comprendre le mystère et faire des percées dans l'affinement.  </w:t>
        <w:br/>
        <w:br/>
        <w:t xml:space="preserve">"Viens, roi, fils, tigre ! Sortez !" Après être assis droit, Qin Chen a attrapé une grande main et un flux d'air est sorti de son corps. Le Tigre Étoile, le Roi Saint et Tong Hu ont été enfermés dedans, brûlant, affinant et luttant, mais ils ne pouvaient pas s'échapper.  </w:t>
        <w:br/>
        <w:br/>
        <w:t xml:space="preserve">"Qin Chen, laisse-moi sortir bientôt. Tu ne sais pas que je suis le héritier de la maison Ren Wang ? Fils du Seigneur Bien, si tu me tues, le Seigneur Ren saura et ne te laissera pas partir."  </w:t>
        <w:br/>
        <w:br/>
        <w:t xml:space="preserve">Le Saint Roi Wang a été libéré par Qin, il lutte et rugit en appelant.  </w:t>
        <w:br/>
        <w:br/>
        <w:t xml:space="preserve">Dans le palais du Tigre Étoile, il est constamment affiné par la flamme céleste et meurt. Il sait que le temps n'est pas long. À ce moment-là, il a sorti ses propres cartes et gardé un esprit rusé. "Fils du Seigneur Ren ? Hum, le ciel teste ceux qui naissent sous certaines étoiles. Chacun ne peut que accepter sa destinée. Même si le Seigneur Bien sait que vous êtes tués par nous, peut-il encore aller au Palais Guanghan ou travailler au ciel ?"  </w:t>
        <w:br/>
        <w:br/>
        <w:t xml:space="preserve">Cependant, Zhou Wusheng et les autres ne sont pas émus. Ils ne craignent pas de travailler au ciel. "Naturellement, mon père Ren Wang ne fera rien, mais mon maître Mietian le Saint ne lâchera jamais. Tu ne sais pas, j'ai du sang Wang et j'ai cultivé le palais de l'Homme-Roi. Mon père m'a demandé d'apprendre à Mietian le Saint, l'un des protecteurs du maître. Après la fin de l'essai Tianjie, je vais à la demeure Yaomie pour apprendre sous le commandement du maître. Tu as osé me tuer, père. Il ne peut pas se venger, mais mon maître prendra sa revanche pour moi !"  </w:t>
        <w:br/>
        <w:br/>
        <w:t xml:space="preserve">Wang le Saint a crié et révélé un étrange secret.  </w:t>
        <w:br/>
        <w:br/>
        <w:t xml:space="preserve">"Quoi ?"  </w:t>
        <w:br/>
        <w:br/>
        <w:t xml:space="preserve">En entendant ces mots, Zhou Wusheng et Weiqi Qingsheng ont été surpris et se sont regardés un après l'autre envers Qin Chen. "Es-tu vraiment un disciple du maître Mietian ? La demeure Yaomie est l'une des plus puissantes demeures supérieures dans le royaume du ciel. Le maître de la demeure Yaomie est aussi l'un des plus forts parmi les maîtres. Le maître Mietian sous son commandement est le plus féroce et dangereux. Comment oses-tu l'apprendre comme maître ?"  </w:t>
        <w:br/>
        <w:br/>
        <w:t xml:space="preserve">Zhou Wusheng a dit, sa voix tremblante. "Ha ha ha, as-tu peur ?" Voyant l'expression de terreur, Wang le Saint était très heureux : "Je te dirai personnellement que c'est parce que nous avons longtemps coopéré avec la demeure Yaomie. Sur la surface, nous avons coopéré avec la maison Xueyang et les disciples Shenzhaojiao, mais en réalité nous avons aussi des relations avec la demeure Yaomie. Quand nous unifierons ce secteur, nous nous joindrons à la demeure Yaomie. Le maître du royaume céleste et le plus fort pouvoir au ciel."  </w:t>
        <w:br/>
        <w:br/>
        <w:t xml:space="preserve">Cependant, c'est encore un secret, donc il n'a pas été divulgué. Mais certains de nos pairs Tianjiao ont déjà appris à plusieurs maîtres de la demeure Yaomie. Mon maître est le Dieu destructeur dans la demeure Yaomie. Si tu oses te mettre en travers de mon chemin, dis à mon maître, tu sauras ce qu'est la douleur. Même le Palais Guanghan sera détruit par mon maître."  </w:t>
        <w:br/>
        <w:br/>
        <w:t xml:space="preserve">"Qin Chen, ce..." Zhou Wusheng et les autres ont tous été effrayés envers Qin Chen et ont dit : "Je ne crois pas que la maison Ren Wang collabore avec la demeure Yaomie. Ce serait très mauvais. Bien que dans le secteur d'essai, tuer quelqu'un ne soit pas investigué, ils n'oseraient pas poursuivre ouvertement. Certains ruse sont encore utilisés. Une fois, un expert a tué et a eu une bonne aventure future, mais à la fin il a été assassiné par l'autre partie, et personne ne pouvait raisonner. Si cette personne est vraiment un descendant du Dieu Destructeur, nous ne crainssons pas la vengeance du Seigneur Bien, mais nous craignons l'action du Dieu Destructeur."  </w:t>
        <w:br/>
        <w:br/>
        <w:t xml:space="preserve">"Yaomie Fu, ha ha, Yaomie Fu."  </w:t>
        <w:br/>
        <w:br/>
        <w:t xml:space="preserve">Qui sait que Qin Chen a entendu les trois mots "Yaomie Fu", soudain ses yeux ont explosé de terreur. "Ce Yaomie Fu, très puissant ?"  </w:t>
        <w:br/>
        <w:br/>
        <w:t xml:space="preserve">Aucun endroit ne peut le trouver, aucune tentative n'est faite.  </w:t>
        <w:br/>
        <w:br/>
        <w:t xml:space="preserve">Qin Chen a toujours voulu connaître les nouvelles de la demeure Yaomie. Inopinément, maintenant il a enfin entendu.  </w:t>
        <w:br/>
        <w:br/>
        <w:t>Zhou Wusheng et Weiqi Qingsheng ont été figés : "Tu ne sais pas ?" Les deux ont dit immédiatement. "Nous sommes dans l'Est Céleste, et la demeure Yaomie est l'une des plus puissantes demeures supérieures dans le royaume de l'Est Céleste. En gros, il y a environ dix demeures des Seigneurs dans une préfecture. Si on inclut certaines forces et sectes, il y a probablement des dizaines de préfectures. Notre zone d'administration est une préfecture moyenne et inférieure, les plus forts maîtres de la demeure Xueyang sont comme le roi Narin, ils sont juste les premiers maîtres à l'étage inférieur. Cependant, la demeure Yaomie est différente. Elle est l'une des plus puissantes demeures supérieures dans le royaume de l'Est Céleste. Le maître de la demeure Yaomie est le type du Seigneur Suprême et maître de la préfecture supérieure. Il y a des dizaines de forces à l'étage du Palais Mansion. Même les protecteurs tels que le Dieu Destructeur sous son commandement sont des maîtres extrêmement terrifiants. Ils sont célèbres dans le royaume de l'Est Céleste, et ils n'ont jamais été vaincus dans la minorité."</w:t>
      </w:r>
    </w:p>
    <w:p>
      <w:r>
        <w:br w:type="page"/>
      </w:r>
    </w:p>
    <w:p>
      <w:pPr>
        <w:pStyle w:val="Heading1"/>
      </w:pPr>
      <w:r>
        <w:t>Chapitre 45</w:t>
      </w:r>
    </w:p>
    <w:p>
      <w:r>
        <w:t xml:space="preserve">« Si tu offenses la demeure de Yao Mie, ce n’est vraiment pas bien. »  </w:t>
        <w:br/>
        <w:t>« Le Dieu exterminateur du ciel est très puissant. Nous sommes encore un certain chemin de la demeure de Yao Mie, donc pour l’instant ne sont que quelques rumeurs. Cependant, il est dit que dans la préfecture où se trouve le manoir de Yao Mie, dès qu’on entend mentionner le Dieu exterminateur, certains palais sacrés font peur à d’autres palais. »</w:t>
        <w:br/>
        <w:br/>
        <w:t>Le visage de Wei Siqing se déforma en une grimace hideuse.</w:t>
        <w:br/>
        <w:br/>
        <w:t>L’œil de Qin Chen figea, la puissance de Yao Mie était si grande qu’elle dépassait largement ses attentes.</w:t>
        <w:br/>
        <w:br/>
        <w:t>« Si la demeure de Yao Mie est vraiment si puissante, ne devrait-elle pas vaincre beaucoup des maisons sacrées ? Alors pourquoi ne prends-tu pas ce gouvernement directement et le soumettre à ton contrôle ? » Qin Chen dit d’une voix profonde.</w:t>
        <w:br/>
        <w:br/>
        <w:t>Soudain, ils le regardèrent étrangement. Zhou Wusheng fut même plus stupéfait : « frère Qin, tu ne sais pas ? »</w:t>
        <w:br/>
        <w:br/>
        <w:t>Il se souvint de la réincarnation du Dieu de Qin Chen, et comprit alors que Qin Chen était probablement la réincarnation du Dieu antique. Il ne savait quoi penser d’ordinaire, et expliqua aussitôt : « Après la brisure du ciel, il a été réuni par de nombreuses puissances suprêmes comme le Suprême Xiao Yao. Pour éviter que les Terriens ne se battent entre eux, perdant trop de forces, et être abusés par les démons. C’est pourquoi les puissances suprêmes du ciel ont établi des règles. Ils pouvaient se concurrencer dans la même préfecture pour unifier une puissante maison sacrée, unifier toute la Préfecture, et cultiver une forte famille. Ensuite… mais il n’est pas facile de s’affronter entre préfectures différentes. Donc, peu importe à quel point est forte la Préfecture de Yao Mie, elle ne peut pas attaquer directement notre préfecture. »</w:t>
        <w:br/>
        <w:br/>
        <w:t>« Peut-être que c’est pourquoi la demeure de Yao Mie veut coopérer avec la maison du Prince Rén. Ils peuvent soutenir la maison Rén Wang, cultiver ses experts, unifier la préfecture et contrôler indirectement. Ainsi, de nombreuses puissances suprêmes ne s’interféreront pas. Car c’est aussi considéré comme la culture des experts suprêmes de la famille populaire. »</w:t>
        <w:br/>
        <w:br/>
        <w:t>« Mais si tu tues le fils du roi, s’il est vraiment descendant de la Maison Mietian, il te tuera en secret. Aucune autre force ne osera dire quoi que ce soit, et le Seigneur Yaoguang peut ne pas pouvoir te protéger. À moins que tu puisses l’ajouter à notre siège Tian Gong et devenir le plus haut Tianceu du siège, alors le Dieu ciel ne fera qu’effrayer à peine. S’il ose faire, nous ne le laisserons pas partir. »</w:t>
        <w:br/>
        <w:br/>
        <w:t>Zhou Wusheng secoua la tête et dit : « Mais il est trop difficile de rejoindre le siège. Bien que je pense que tu as assez de potentiel, cela ne signifie pas que tu puisses rejoindre le siège. »</w:t>
        <w:br/>
        <w:br/>
        <w:t>« Que faire ? Est-ce comme laisser un tigre sortir de la montagne ? » La face verte était sombre.</w:t>
        <w:br/>
        <w:br/>
        <w:t>« On ne peut pas le laisser partir, mais on ne peut pas non plus le tuer. » Zhou Wusheng murmura : « Même si c’est le maître de la Maison, je ne me permettrai pas facilement d’offenser la demeure de Yao Mie. »</w:t>
        <w:br/>
        <w:br/>
        <w:t>« Ha ha haha ! » Le fils du roi rit à gorge déchirée : « Tu sais, offenser la demeure de Yao Mie, c’est comme mettre une vie en péril. Très bien, très bien, libère-moi vite, après que je suis sorti, ce ne sera pas difficile pour vous. De plus, Zhou Wusheng, tu sais bien que je ne peux tuer assez pour en avoir marre. Je te dirai de bonnes choses devant le maître. Tu pourras même changer ta famille et m’accepter dans la commanderie de ma demeure de Yao Mie. Quant à toi, Wei Siqing ! Tu as dit que si je te laisse partir, tu laisserais le tigre retourner dans la montagne. Tu as complètement perdu ton sang-froid. Maintenant, prosterné-toi ! Admettons-nous notre erreur à moi, puis jouons avec toi et deviens mon homme. Tu ne mourras pas. »</w:t>
        <w:br/>
        <w:br/>
        <w:t>« Et toi, Qin Chen, tu as de bonnes forces. J’apprécie plus les talents. Tu peux t’en remettre à la demeure de Yao Mie, et confier à ton maître. Tu ne seras pas boudiné et accepteras plus d’élèves comme toi. »</w:t>
        <w:br/>
        <w:br/>
        <w:t>Dans le feu de l’œuvre, Wang Shengzi se mit en colère.</w:t>
        <w:br/>
        <w:br/>
        <w:t>« Laisse-le partir. La demeure Tian Shan est disposée à se soumettre à la demeure de Yao Mie, comme la maison Rén Wang. »</w:t>
        <w:br/>
        <w:br/>
        <w:t>Le petit tigre qui luttait depuis longtemps poussa un rugissement d’effarement, et de nombreuses saintes-filles prisonnières de la demeure Tian Shan poussèrent des cris d’excitation.</w:t>
        <w:br/>
        <w:br/>
        <w:t>Avant cela, le lieu devint très embarrassant et silencieux. Toutes les saintes-filles présentes n’osaient pas dire quoi que ce soit. La terreur de la demeure de Yao Mie avait longtemps été impressionnante. En jugeant par son titre, on pouvait voir à quel point cet homme est arrogant lorsqu’il affirme détruire le ciel ?</w:t>
        <w:br/>
        <w:br/>
        <w:t>Les paroles de Wang Shengzi louèrent d’abord Zhou Wusheng, puis donnèrent un mauvais caractère à Wei Siqing. Son but était de désintégrer les esprits des puissants de la Préfecture Guang Han et d’entraîner leur conflit intérieur.</w:t>
        <w:br/>
        <w:br/>
        <w:t>« Dao Zhengzhi, Su Zheng, Sun Tiantong, vous trois êtes aussi disciples de Tiangong. Qu’allez-vous faire pour Ben Shao ? »</w:t>
        <w:br/>
        <w:br/>
        <w:t>Qin Chen tourna soudainement la tête vers les trois hommes de Dao Zhengzhi.</w:t>
        <w:br/>
        <w:br/>
        <w:t>Les trois personnes furent effrayées, ne savent pas quoi faire de Qin Chen. Leur expression se déforma en un match impossible.</w:t>
        <w:br/>
        <w:br/>
        <w:t>« Ben ? »</w:t>
        <w:br/>
        <w:br/>
        <w:t>Un froid sortit du corps de Qin Chen. Zheng dit rapidement : « frère Qin, je ne pense pas que tu puisses le tuer. Puisque Wang Shengzi est disciple du Dieu destructeur, si tu veux le tuer, cela irriterait sûrement le Dieu destructeur. Il vaut mieux coopérer avec le fils du roi. »</w:t>
        <w:br/>
        <w:br/>
        <w:t>« Oui, tu ne peux pas le tuer. » Su Zheng approuva aussi en hochant la tête : « Le tuer, cela irait à l’encontre du Dieu ciel. Tu es la fierté de notre œuvre, tu ne peux pas avoir d’accident, nous ne voulons pas que tu aies un accident. »</w:t>
        <w:br/>
        <w:br/>
        <w:t>Ils ne savent pas pourquoi Qin Chen demande cela, mais ils disent simplement quelque chose de bon. Les yeux de Sun Tiantong scintillèrent, mais il serrait les dents : « frère martial Qin, tu veux le tuer ? Wang Shengzi n’est pas un bon homme. Si tu le libères, il dit qu’il ne s’en soucie pas. Il reviendrait forcément à notre encontre. De plus, il sait que tu es puissant et le ferait sûrement de son mieux pour dévalorer la puissance de ton frère martial. Où le renverras-tu à son maître ? Tout est stratégie de retardement. »</w:t>
        <w:br/>
        <w:br/>
        <w:t>« Oh ? » Qin Chen regarda Sun Tiantong, puis rit. Ce fils était intelligent.</w:t>
        <w:br/>
        <w:br/>
        <w:t>« Sun Tiantong, qu’est-ce que tu raies ? » Dao Zhengzhi et Su Zhengzhi criaient en colère. « Sun Tiantong, c’est ça ? Tu es très bon. Ose dire que tu vas tuer Ben Shengzi. Après qu’il soit sorti, tu seras le premier à essayer de le tuer. »</w:t>
        <w:br/>
        <w:br/>
        <w:t>Wang Shengzi dit froidement : « frère Qin, ignore ce gars. Ben Shengzi n’est pas de cet homme-là. Si tu libères le fils de Ben Sheng, je te présenterai certainement à mon maître. À ce moment-là, tu pourras être accepté comme disciple par la demeure de Yao Mie avec tes talents. »</w:t>
        <w:br/>
        <w:br/>
        <w:t>« Mais si tu le tues, quand il sortira de la forge, tu ne survivras pas. »</w:t>
        <w:br/>
        <w:br/>
        <w:t>« C’est à toi de décider. »</w:t>
        <w:br/>
        <w:br/>
        <w:t>Dans la combustion du palais Tian Xiaodou, Wang Shengzi fut en grand souci, mais il se calma. Ses yeux scintillèrent et il était prêt à affronter.</w:t>
        <w:br/>
        <w:br/>
        <w:t>« Frère Qin. » Zhou Wushé hésita.</w:t>
        <w:br/>
        <w:br/>
        <w:t>Wei Siqing regarda aussi, son visage nerveux et tendu.</w:t>
        <w:br/>
        <w:br/>
        <w:t>De nombreuses personnes, les yeux concentrés sur Qin Chen, voulaient voir comment il prend sa décision.</w:t>
        <w:br/>
        <w:br/>
        <w:t>Dans leur esprit, impossible de tuer le fils, mais comment le gérer est un problème difficile.</w:t>
        <w:br/>
        <w:br/>
        <w:t>« Ha haha haha ! »</w:t>
        <w:br/>
        <w:br/>
        <w:t>En plein public, Qin Chen rit soudainement : « La demeure de Yao Mie peut faire ce petit ? »</w:t>
        <w:br/>
        <w:br/>
        <w:t>Qin Chen se moqua : « Ben Shao veut voir. Pourquoi le maître tue pour toi et risque de mourir pour Ben Shao ? » À mesure que les mots tombaient, Qin Chen poussa soudainement Tian Xiaodou pour mener la forge. Soudain, l’atmosphère terrifiante de feu ciel explosa. Une giclée, elle pulvérisa le corps du roi et le fils de l’homme. L’origine des lois sacrées du ciel émit soudainement un rugissement.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