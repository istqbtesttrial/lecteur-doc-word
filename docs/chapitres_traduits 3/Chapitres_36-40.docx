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36</w:t>
      </w:r>
    </w:p>
    <w:p>
      <w:r>
        <w:t>Boom！</w:t>
        <w:br/>
        <w:br/>
        <w:t>Moins d'une seconde après l'entrée de Qin Chen dans le canal démoniaque, la plaque d'épreuve du monde des Cieux et le canal du monde des Cieux commencèrent à se refermer lentement. Les violentes fluctuations spatiales se propageant, le ciel de tout le royaume démoniaque rugit et se referma enfin complètement.</w:t>
        <w:br/>
        <w:br/>
        <w:t>Mais après l'entrée de Qin Chen et du grand chaton dans le canal démoniaque, la figure du grand chaton changea soudainement. « Qin Chen, mon garçon, nous allons immédiatement entrer dans le Disque naturel des Cieux et de la Terre. Maintenant que le maître démoniaque est mort, et que le canal spatial du gouffre démoniaque s'achève. Avec la fermeture de la limite cérébrale du ciel, le canal abyssal magique risque d'effondrer.</w:t>
        <w:br/>
        <w:br/>
        <w:t>Le grand chaton regarda derrière le passage oculaire et dit anxieusement.</w:t>
        <w:br/>
        <w:br/>
        <w:t>La figure de Qin Chen changea également légèrement, car au moment d'entrer dans le canal démoniaque, il avait aussi ressenti une puissante force destructive terrifiante, et un sentiment d'extrême danger hanta son esprit.</w:t>
        <w:br/>
        <w:br/>
        <w:t>Qin Chen avait inconsciemment pénétré dans le Disque naturel des Cieux et de la Terre.</w:t>
        <w:br/>
        <w:br/>
        <w:t>« Boom ! »</w:t>
        <w:br/>
        <w:br/>
        <w:t>Moins de trois heures après l'entrée de Qin Chen dans le Disque naturel des Cieux et de la Terre, l'explosion terrifiante commença à retentir. Le tout canal abyssal magique commença à s'effondrer, et l'endroit où Qin Chen se tenait auparavant était devenu un néant. Quand la conscience divine de Qin Chen s'étendait avec soin, il découvrait que tout sur le Disque naturel des Cieux et de la Terre était sujet à des effondrements spatiaux et des défaillances spatiales. L'ouragan spatial formé par cette force était extrêmement violent. S'il y était maintenant, il serait grièvement blessé, et même sa personne entière pourrait être déchiquetée.</w:t>
        <w:br/>
        <w:br/>
        <w:t>Parle de la conscience divine de Qin Chen. Même sa perception était engloutie par l'explosion terrifiante à l'extérieur. Qin Chen fut effrayé et ne put s'empêcher de changer de couleur. S'il n'avait pas été averti par le grand chaton, même s'il avait senti l'atmosphère spatiale violente, il ne serait pas entré immédiatement dans le Disque naturel des Cieux et de la Terre, et aurait perçu ce qui s'était passé. En conséquence,</w:t>
        <w:br/>
        <w:br/>
        <w:t>s'il avait hésité, il serait blessé, et siendrait-il que l'on puisse entrer dans le Disque naturel des Cieux et de la Terre ? Ce sont deux questions. Je pense qu'il va bientôt faire mal, même les trésors ordinaires ne peuvent arrêter cette explosion terrifiante. Même les trésors de maître sacré seront déchirés. Peut-être que le palais Xiao Xiaodou peut résister, mais seulement si c'est possible. Après tout, Qin Chen ne peut pas actuellement motiver entièrement le palais Xiao Xiaodou. Heureusement, Qin Chen est sec. Quiconque, même le maître du Seigneur, tombera.</w:t>
        <w:br/>
        <w:br/>
        <w:t>Le grand chaton est aussi effrayé. « Moins de poussière, es-tu bien ? » Qin Chen n'a pas caché sa perception. Naturellement, il pouvait aussi percevoir la situation extérieure. Ils étaient très effrayés. S'ils avaient rencontré Qin Guang au démoniaque, ils auraient probablement perdu la tête.</w:t>
        <w:br/>
        <w:br/>
        <w:t>« Je suis bien. » Qin Chen a secoué la tête.</w:t>
        <w:br/>
        <w:br/>
        <w:t>« Qin Chen, où est-ce que ce lieu et qu'est-ce que tu vas me prendre ? » À ce moment, un son retentit, et puis le Magic Kara et le Skel Helm se voyaient pour la première fois. Un homme volait au-dessus de là, c'était Murong Bingyun.</w:t>
        <w:br/>
        <w:br/>
        <w:t>Et Murong Bingyun était surpris de voir le Magic Kara et le Skel Helm.</w:t>
        <w:br/>
        <w:br/>
        <w:t>« Toi ? »</w:t>
        <w:br/>
        <w:br/>
        <w:t>Murong Bingyun avait un air incroyable sur son visage.</w:t>
        <w:br/>
        <w:br/>
        <w:t>Et le Magic Kara et le Skel Helm voyaient Murong Bingyun, ce qui était encore plus choquant l'un pour l'autre.</w:t>
        <w:br/>
        <w:br/>
        <w:t>« Putain, c'est moins de poussière. Toi ? Dans ton propre petit monde Moocca, ouvre la bouche, ta mâchoire va bientôt tomber.</w:t>
        <w:br/>
        <w:br/>
        <w:t>« Est-ce que je te crois ? C'est Murong Bingyun du palais brumeux ? Moins de poussière, tu as mangé toute ma mère et moi ? » La tête du Skel Helm regardait aussi avec les yeux, un visage plein de confusion et des yeux remplis d'admiration. « Moins de poussière signifie Moocca. Quand as-tu caché Murong Bingyun dans le Disque naturel des Cieux et de la Terre ? Avant d'entrer dans le long fleuve du temps ? Tu n'avais pas entendu ça, et les mamies ne sont-elles pas en colère ?</w:t>
        <w:br/>
        <w:br/>
        <w:t>« Qu'est-ce que tu veux dire ? » Le Skel Helm regarda le Magic Kara avec dédain, « Devant le maître, que peut dire la mère du maître ? Et peut-être que l'abilité du maître est trop forte, et la mère ne peut pas servir. Ils sont tous d'accord. »</w:t>
        <w:br/>
        <w:br/>
        <w:t>« Putain ! »</w:t>
        <w:br/>
        <w:br/>
        <w:t>« Admiration, admiration ! »</w:t>
        <w:br/>
        <w:br/>
        <w:t>Skel Helm et Magic Kara ont tous deux des éloges, le cœur est plein d'admiration sans fin.</w:t>
        <w:br/>
        <w:br/>
        <w:t>Qin Chen avait un trait noir. Ces deux-là sont trop irréprochables. C'est quoi.</w:t>
        <w:br/>
        <w:br/>
        <w:t>« Fermez-la, vous deux ! »</w:t>
        <w:br/>
        <w:br/>
        <w:t>Murong Bingyun avait le visage vert après l'avoir écouté. Cela signifie qu'il était interdit par Qin Chen.</w:t>
        <w:br/>
        <w:br/>
        <w:t>« Qui est dans le palais doré ? Le sale et méprisant garçon de Qin Chen est extrêmement vil. Je vais l'admirer ? »</w:t>
        <w:br/>
        <w:br/>
        <w:t>Murong Bingyun en colère.</w:t>
        <w:br/>
        <w:br/>
        <w:t>« Quoi ? Ce n'est pas un palais avec une beauté cachée ? C'est quoi</w:t>
        <w:br/>
        <w:br/>
        <w:t>Le Skel Helm et le Magic Kara furent stupéfaits, puis se rendirent soudainement compte : « J'ai compris. C'est la fille du démon apprise par Chen Sha. Bon, les moyens ordinaires ne sont pas assez cruels. Avec cette méthode d'emprisonnement et de liage, elle sera déchiquetée. »</w:t>
        <w:br/>
        <w:br/>
        <w:t>« Hiss, c'est trop cruel ! Mais j'aime ça. »</w:t>
        <w:br/>
        <w:br/>
        <w:t>« Hey, hey, hey. »</w:t>
        <w:br/>
        <w:br/>
        <w:t>Skel Helm et Magic Kara dirent avec un sourire pervers.</w:t>
        <w:br/>
        <w:br/>
        <w:t>« Hey, comment peux-tu jouer avec la fille du démon dans le monde. » « Tu veux mourir ! »</w:t>
        <w:br/>
        <w:br/>
        <w:t>Murong Bingyun à l'explosion, boom, elle était en colère, étendit immédiatement la main, une paume contre le Skel Helm et Magic Kara pour les étouffer. La combativité ultime de Tiansheng fut soudainement déclenchée, ce qui fit face au Skel Helm et Magic Kara d'une panique complète.</w:t>
        <w:br/>
        <w:br/>
        <w:t>La pression de Murong Bingyun est trop terrifiante. D'un geste, tu peux les tuer.</w:t>
        <w:br/>
        <w:br/>
        <w:t>Cependant, dès que la paume de Murong Bingyun retomba sur leur tête, il se rendit compte qu'il ne pouvait pas bouger.</w:t>
        <w:br/>
        <w:br/>
        <w:t>Naturellement, c'était Qin Chen qui avait arrêté la loi du petit monde pour empêcher Murong Bingyun. Ici, Qin Chen est le Dieu.</w:t>
        <w:br/>
        <w:br/>
        <w:t>Nous pouvons voir que Murong Bingyun ne peut pas s'empêcher de flotter, puis arrive instantanément devant Qin Chen. La personne entière ne peut bouger et regarder lui-même flotter. Nous pouvons imaginer la panique dans son cœur.</w:t>
        <w:br/>
        <w:br/>
        <w:t>« Qin Chen, laisse-moi partir. Qu'est-ce qui se passe ici ? »</w:t>
        <w:br/>
        <w:br/>
        <w:t>C'est la première fois qu'il la rencontre.</w:t>
        <w:br/>
        <w:br/>
        <w:t>« Dans mon petit monde, oses-tu faire quelque chose à mon peuple ? Veux-tu mourir ? »</w:t>
        <w:br/>
        <w:br/>
        <w:t>Qin Chen dit froidement.</w:t>
        <w:br/>
        <w:br/>
        <w:t>« Ce sont eux qui m'ont abordée. » Murong Bingyun est en colère, mais elle sait aussi que se battre ici contre Qin Chen revient à chercher la mort.</w:t>
        <w:br/>
        <w:br/>
        <w:t>« Même s'ils t'offensent, tu ne peux rien leur faire. Hum, va à la limite et pratique lentement. Quand tu arriveras là-bas, tu sauras où nous allons maintenant. »</w:t>
        <w:br/>
        <w:br/>
        <w:t>La voix tomba, la pensée de Qin Chen se déplaça, Murong Bingyun fut instantanément emprisonnée dans un espace, incapable de bouger.</w:t>
        <w:br/>
        <w:br/>
        <w:t>« Merde. »</w:t>
        <w:br/>
        <w:br/>
        <w:t>Murong Bingyun grigna ses dents, les yeux en larmes, le cœur maudit sans cesse : « Ce salaud. »</w:t>
        <w:br/>
        <w:br/>
        <w:t>« Haha, ce n'est encore que Moocca et la petite vache force. La fille du démon peut être guérie d'une manière appropriée. » Myrkala hocha la tête.</w:t>
        <w:br/>
        <w:br/>
        <w:t>« C'est vrai. Et quand Murong Bingyun dit que celle-ci a été très obscène et vulgaire devant le Skel Helm, ce qui reste à dire.</w:t>
        <w:br/>
        <w:br/>
        <w:t>« C'est à dire ! » « Une femme dit qu'un homme est obscène, que peut-il faire ? » dit le Magic Kara.</w:t>
      </w:r>
    </w:p>
    <w:p>
      <w:r>
        <w:br w:type="page"/>
      </w:r>
    </w:p>
    <w:p>
      <w:pPr>
        <w:pStyle w:val="Heading1"/>
      </w:pPr>
      <w:r>
        <w:t>Chapitre 37</w:t>
      </w:r>
    </w:p>
    <w:p>
      <w:r>
        <w:t>« Bon, vous deux, continuez à discuter et voyez si cela vous enseigne quelque chose. »</w:t>
        <w:br/>
        <w:br/>
        <w:t>Le visage de Qin Chen était rouge comme une tomate, ces deux-là parlaient d'eunuque. Êtaient-ils si impudents ?</w:t>
        <w:br/>
        <w:br/>
        <w:t>Les deux personnes avaient subi une correction rude par Qin Chen, et un à un, Han Han esquissa un sourire.</w:t>
        <w:br/>
        <w:br/>
        <w:t>« Moins de poussière, nous comprenons, ne vous inquiétez pas, nous ne révélerons jamais votre secret. »</w:t>
        <w:br/>
        <w:br/>
        <w:t>Magic Kara et le capitaine Crâne donnèrent fermement leur garantie.</w:t>
        <w:br/>
        <w:br/>
        <w:t>Qin Chen, avec une ligne noire sur le visage, ne se donna même pas la peine de les remarquer. Il mit directement deux feux magiques en eux et les enferma dans un espace. Ils allèrent ensuite s'entraîner docilement.</w:t>
        <w:br/>
        <w:br/>
        <w:t>Après avoir donné congé aux autres, Qin Chen aussi commença à pénétrer dans le lieu du temps et débuta son entraînement.</w:t>
        <w:br/>
        <w:br/>
        <w:t>Il sentait l'urgence du temps. Il accéléra le temps et s'assit devant une respiration sacrée pour pratiquer en réclusion. Il voulait améliorer sa cultivation. Son niveau actuel est extrêmement terrifiant. Il est un souverain, mais dans le ciel, il n'est pas suffisant. Cependant, même un souverain à demi-pas n'est inférieur à Qin Chen, dans le ciel. Le souverain au sommet ne peut être qu'une force de base, et la véritable grande chose est le maître sacré. Une fois entré dans la demeure des nuages funèbres, il ne peut être qu'une force de base là-bas. Le souverain est à peine plus que quelqu'un de ordinaire. Cependant, face aux hauts experts de la demeure des nuages funèbres à venir, Qin Chen devra faire face. Même dans ce procès céleste aujourd'hui, les informations sur lui se propageront à travers tout le ciel. À ce moment-là, Qin Chen sera confronté à l'attention de tout le ciel, et même la demeure de Guanghan et du Ciel subiront une grande pression.</w:t>
        <w:br/>
        <w:br/>
        <w:t>Une fois que tout le ciel se met à s'intéresser à lui, de nombreux secrets peuvent être exposés. Ce que Qin Chen craint le plus est naturellement la crise de la demeure des nuages funèbres. Si cette crise n'est pas résolue, Qin Chen aura des ennuis. Mais maintenant la demeure des nuages funèbres est si puissante qu'elle est célèbre dans tout le ciel de l'Est. Qin Chen doit absolument tout faire pour améliorer sa force. C'est seulement ainsi qu'il peut affronter en toute sécurité la crise future. Surtout après que Qin Chen a découvert qu'il avait pénétré dans le royaume des souverains à la fin de la période Tiansheng, s'il voulait améliorer sa force, il devrait absorber la respiration sacrée du niveau souverain. Aujourd'hui, la meilleure respiration sacrée primitive de l'étoile céleste n'a plus d'effet sur lui. Bien qu'il puisse encore améliorer la force, c'est bien moins puissant que la respiration sacrée en vitesse. Cependant, même si Qin Chen a deux vaisseaux sacrés à peu près achevés, il n'en demeure pas moins que pour maintenir la rotation de la cuvette jade céleste de ce monde, il faut en avoir un. Après tout, tous les trésors comme l'arbre magique du monde ont besoin d'être nourris par la respiration sacrée du souverain, et il n'y en a qu'un.</w:t>
        <w:br/>
        <w:br/>
        <w:t>Et l'autre moitié du vaisseau sacré de Qin Chen a d'autres usages.</w:t>
        <w:br/>
        <w:br/>
        <w:t>Ainsi, seulement la moitié de la respiration sacrée peut être absorbée. Cependant, Qin Chen n'hésita pas du tout. Au contraire, il essayait de toute urgence d'absorber cette respiration sacrée et de consolider ses accomplissements jusqu'à l'état le plus haut du souverain. Seulement ainsi pouvait-il tenter d'avancer vers le demi-pas de la maîtrise sacrée, ou même entrer dans le royaume du souverain.</w:t>
        <w:br/>
        <w:br/>
        <w:t>Qin Chen pouvait ressentir la forte oppression. Il savait que seulement en pénétrant dans le royaume du souverain, il pourrait affronter la crise de la demeure des nuages funèble et n'y plus avoir peur.</w:t>
        <w:br/>
        <w:br/>
        <w:t>Murong Bingyun savait depuis longtemps que le rythme de cultivation de Qin Chen était extraordinaire, mais quand il pratiquait vraiment, tout le monde fut surpris.</w:t>
        <w:br/>
        <w:br/>
        <w:t>Boom ! On peut voir les vents et les nuages tumultueux dans tout le ciel et la terre, rugissant partout en haut. En pratiquant avec la respiration sacrée de l'étoile céleste, et la vitesse d'absorption est si terrible. Le tourbillon de l'abîme sacré, qui s'enroule, représente la vitesse d'absorption terrifiante de Qin Chen. Combien d'élements sacrés ont été absorbés, ne trouvez-vous pas qu'améliorer la cultivation est formidable ? Ils ont l'impression que même une petite quantité absorbée peut les emmener dans le royaume des légendes célestes. Cependant, après avoir absorbé autant d'éléments sacrés, la respiration n'a pas beaucoup amélioré sa puissance, mais elle est plus contenue et profonde. Murong Bingyun fut aussi surpris. Elle était déjà au sommet martial à la fin de la période Tiansheng. Si elle pouvait absorber une telle respiration sacrée terrifiante, elle était susceptible de comprendre la voie du souverain et d'améliorer rapidement sa cultivation. Cependant, dans ce cas précis, Qin Chen ne fit que consolider son propre royaume.</w:t>
        <w:br/>
        <w:br/>
        <w:t>Quel état extraordinaire est celui de Qin Chen maintenant ?</w:t>
        <w:br/>
        <w:br/>
        <w:t>Est-ce que c'est la veine sacrée qui permet aux souverains de renforcer leur force ? Surprise, Murong Bingyun ne s'en préoccupa pas trop. Ils ne voulaient pas renoncer à une si bonne occasion. La pratique de Qin Chen et la respiration céleste étaient si remarquables qu'une trace pouvait leur donner des réflexions merveilleuses.</w:t>
        <w:br/>
        <w:br/>
        <w:t>Un par un, ils accélérèrent à améliorer leurs accomplissements sous l'influence de Qin Chen.</w:t>
        <w:br/>
        <w:br/>
        <w:t>« Ce garçon Qin Chen est vraiment anormal », dit le grand chat noir en hochant la tête. Avec la cloche en bronze dans sa bouche, il aussi se cacha furtivement. Il ne savait même pas quoi faire.</w:t>
        <w:br/>
        <w:br/>
        <w:t>À ce moment-là, Qin Chen pratiqua dans la cuvette jade céleste de monde, mais le canal entier du yuan démon fut constamment en ruine, tandis que Qin Chen alla profondément dans le fond de l'infini et alla sur la terre Tianwu.</w:t>
        <w:br/>
        <w:br/>
        <w:t>Cependant, ils ne pouvaient pas y aller directement, car ils ne pouvaient pas atteindre le ciel. La terre Tianwu.</w:t>
        <w:br/>
        <w:br/>
        <w:t>Prenez-oh !</w:t>
        <w:br/>
        <w:br/>
        <w:t>Le lieu de la demeure des nuages funèbres.</w:t>
        <w:br/>
        <w:br/>
        <w:t>Aujourd'hui, la demeure des nu</w:t>
        <w:br/>
        <w:br/>
        <w:t xml:space="preserve">  [Text continues with the story of the Misty Palace and various characters discussing celestial matters, cultivation practices, and preparations for a significant event.]</w:t>
      </w:r>
    </w:p>
    <w:p>
      <w:r>
        <w:br w:type="page"/>
      </w:r>
    </w:p>
    <w:p>
      <w:pPr>
        <w:pStyle w:val="Heading1"/>
      </w:pPr>
      <w:r>
        <w:t>Chapitre 38</w:t>
      </w:r>
    </w:p>
    <w:p>
      <w:r>
        <w:t>Hum !</w:t>
        <w:br/>
        <w:br/>
        <w:t>Quand tous les maîtres du Palais de Chendi se réunirent, un vaste ciel étoilé apparut soudainement au-dessus du Palais de l'Ouest, ce qui surprit tous les ancêtres sacrés.</w:t>
        <w:br/>
        <w:br/>
        <w:t>« Messieurs, le noir esclave s'est levé. L'esclave noir est celui qui a suivi Chen Qin pendant le plus longtemps. Il l'a suivi depuis la terre des cinq royaumes. Même lui a son propre nom véritable. Il est une famille de premier plan dans la dynastie Dawei, sur le territoire des Cent Dynasties. Cependant, il a abandonné sa propre destinée. À un moment donné, Chen Qin souhaita que l'esclave noir rétablit son nom d'origine et reconstruisît sa famille, mais l'esclave refusa. Il dit à Chen Qin : "Petite poussière, ma famille a été complètement détruite depuis que tout le monde est mort et moi resté. Maintenant, je suis juste un serviteur noir à côté de toi. Toi, prends-toi la revanche pour moi d'ici là. Les esclaves noirs souhaitent suivre toi, réduire ton volonté avec la poussière, renforcer le Palais de Chendi et mourir."</w:t>
        <w:br/>
        <w:br/>
        <w:t>La loyauté des esclaves noirs envers le Palais de Chendi surprit aussi les autres. Bien que Fu Qiankun et Mo Yuanbai aient été des amis d'enfance de Chen Qin, ils étaient tous deux au-dessus des esclaves en termes de puissance.</w:t>
        <w:br/>
        <w:br/>
        <w:t>Cependant, c'était l'esclave noir qui avait établi le Palais de Chendi avec Chen Qin. Il est également le chef du service actuel du Palais de Chendi. Même Qin Batian, Qin Ying et autres membres de la famille de Chen Qin lui font entièrement confiance. Cependant, dès que les esclaves s'étaient levés, les autres furent perplexes, car aujourd'hui la réunion était présidée par des esclaves. Bien que d'autres experts fussent présents, il y avait aussi un maître du Palais de Chendi nommé Qin Mo dans le Palais, qui avait autrefois présidé à la destruction du palais de l'Ouest et de l'endroit sombre, ce qui n'était pas vu cette fois.</w:t>
        <w:br/>
        <w:br/>
        <w:t>Cependant, malgré les doutes, aucun ne souleva d'objection. Après que l'esclave se soit levé, il fut entouré de maîtres tels que Lao Yuan, Fu Qiankun, Moyuanbai et l'ancien père. Après avoir balayé tous les maîtres autour de lui, l'esclave dit à voix basse : « Cette réunion n'est pas moins importante que l'attaque de la situation sainte il y a trois ans, et pas inférieure à l'invasion des démons étrangers. »</w:t>
        <w:br/>
        <w:br/>
        <w:t>Oh !</w:t>
        <w:br/>
        <w:br/>
        <w:t>Tous les maîtres du territoire sacré furent en émoi. « Nous devons tous savoir que trois ans il y a trois ans, un maître du territoire sacré envahit le territoire Tianwu, et fut ensuite tué par Chen Shao, le maître du Palais de Chendi dans le Palais de Chendi. Cela a sauvé le territoire Tianwu et détruit la menace et l'opportunité des descendants de démons. » Br &gt; maintenant, nombreux sont les maîtres du territoire sacré qui s'attendent à une prospérité « De plus, il y a un royaume céleste au-dessus du territoire Tianwu. Justement à cause de quelques problèmes dans le royaume céleste, nous ne pouvons pas encore grimper en l'air aujourd'hui, et nous ne pouvons pas ressentir l'appel du ciel. Cependant, au fil des années, nous devrions aussi pouvoir ressentir l'existence du ciel. »</w:t>
        <w:br/>
        <w:br/>
        <w:t>dit l'esclave lentement.</w:t>
        <w:br/>
        <w:br/>
        <w:t>Avec la réparation continue du ciel et l'amélioration de la puissance des gens à Tianwu, en fait, les gens aspirent plus et plus au ciel, et certains peuvent ressentir vaguement l'existence du ciel.</w:t>
        <w:br/>
        <w:br/>
        <w:t>Cependant, à cause que la genèse de Tianwu n'a pas atteint son apogée, et que la puissance du royaume céleste n'a pas été libérée après sa restauration, donc personne ne pouvait encore grimper à Tianwu. « Notre territoire Tianwu est l'une des innombrables planètes dans tout l'univers. » dit directement l'esclave noir, « le ciel est la planète suprême dans notre monde. Les continents, y compris Tianwu et les autres continents,</w:t>
        <w:br/>
        <w:br/>
        <w:t>une fois qu'il y a un territoire sacré puissant, ils ressentiront l'appel du ciel et iront au ciel. » « Cependant, le ciel n'est pas paisible. En fait, il y a partout de la destruction mutuelle, même plus cruelle que notre territoire Tianwu. Le maître qui envahit notre territoire Tianwu il y a trois ans est une force du ciel. Ils</w:t>
        <w:br/>
        <w:br/>
        <w:t>améliorent eux-mêmes en pillant la genèse des terres inférieures, et heureusement, ils ont été empêchés par moins de poussière. » En entendant les paroles des esclaves, tout le monde approuva. Les gens ordinaires de Tianwu ne connaissent peut-être pas ces informations, mais eux, les ancêtres sacrés, savent et bien.</w:t>
        <w:br/>
        <w:br/>
        <w:t>La gestion du Palais de Chendi sur le territoire Tianwu est très ouverte et rarement cache aucune information. « Cependant, même si la moins de poussière a empêché l'autre partie, nous à Tianwu sommes confrontés à une crise plus grave. C'est-à-dire que bien que les maîtres qui envahissaient notre territoire Tianwu il y a trois ans aient été arrêtés, ils ont déjà envoyé les nouvelles de notre territoire Tianwu continent disparu. Les forces qui sont destinées au territoire Tianwu viendront bientôt encore Oui, c'est Ling Luling qui envahissait il y a trois ans. Leur leader est un expert de premier plan dans le ciel. »</w:t>
        <w:br/>
        <w:br/>
        <w:t>Dès que l'esclave dit cela, tout le monde présent fut surpris.</w:t>
        <w:br/>
        <w:br/>
        <w:t>Il y a trois ans, l'envahisseur du territoire sacré a diffusé les nouvelles, et une équipe de maîtres va bientôt arriver ?</w:t>
        <w:br/>
        <w:br/>
        <w:t>Personne ne savait quoi faire.</w:t>
        <w:br/>
        <w:br/>
        <w:t>Il y a trois ans, ils se souvenaient de la scène terrifiante où Tianwu était presque détruit. Maintenant, combien plus terrifiant sera-t-il si les maîtres du ciel continuent à venir ?</w:t>
        <w:br/>
        <w:br/>
        <w:t>« Quand arriveront-ils ? »</w:t>
        <w:br/>
        <w:br/>
        <w:t>« Est-ce que nous ne pouvons pas les résister ? »</w:t>
        <w:br/>
        <w:br/>
        <w:t>« Nous avons autant de maîtres du territoire sacré à Tianwu, mais nous craignons un groupe de leurs ennemis ? »</w:t>
        <w:br/>
        <w:br/>
        <w:t>La foule était pleine de bavardies, d'abord paniqué, puis en ébullition guerrière.</w:t>
        <w:br/>
        <w:br/>
        <w:t>Le territoire Tianwu continent a vécu des milliers d'années de guerre. Il a été envahi par les descendants du démon inépuisablement. Il n'a jamais capitulé. Instantanément, il a attiré l'intention de combat d'incomptables nombreuses personnes. En écoutant leurs voix de discussion et leur esprit guerrier enragé, l'esclave ne put s'empêcher de dire solennellement : « Le moment précis de leur arrivée n'est pas clair, mais il est certainement dans cette période. Quand ils viendront vraiment, ce sera trop tard. Pour combattre contre eux, nous avons amélioré notre puissance dans le Palais de Chendi. Maintenant, Lao Yuan, Monsieur Fu et président Mo sont tous entrés dans le royaume sacré. Le maître du saint des terres a devenu la maîtrise de l'étoile sacrée. »</w:t>
        <w:br/>
        <w:br/>
        <w:t>Quoi ?</w:t>
        <w:br/>
        <w:br/>
        <w:t>Tout le monde fut à la fois surpris et excité. Bien qu'il y ait eu beaucoup de saints en territoire Tianwu pendant ces trois dernières années, ils sont tous des maîtres dans les étapes précoces et moyennes de Fan Sheng, et les maîtres plus tardifs sont rares. Quant au Di Sheng, il n'est pas nécessaire de le dire.</w:t>
        <w:br/>
        <w:br/>
        <w:t>Ils étaient impressionnés.</w:t>
        <w:br/>
        <w:br/>
        <w:t>Le Di Sheng, pouvez-vous résister à l'attaque ?</w:t>
        <w:br/>
        <w:br/>
        <w:t>Lao Yuan et leur air excité écoutèrent la discussion en bas, mais ils ne pouvaire pas s'empêcher de soupirer à cause de ce que Tianwu allait affronter dans le futur. L'esclave noir soupira également et dit à voix basse : « Le maître de l'étoile sacrée est déjà un maître qui a dépassé le territoire sacré. Cependant, pour les visiteurs du ciel, la maîtrise de l'étoile sacrée est encore trop petite. À notre connaissance, il y a au moins sept maîtres de l'étoile sacrée parmi les visiteurs du ciel qui sont venus sur le territoire Tianwu, et ils sont tous les meilleurs parmi les maîtres de l'étoile sacrée. Nous sommes juste des saints ordinaires de la terre. Voilà tout. La clé est que le leader du groupe des visiteurs du ciel s'appelle Dong Yu Yin. Si nous n'avons pas deviné mal, cette personne devrait être le maître du Tian Sheng. »</w:t>
      </w:r>
    </w:p>
    <w:p>
      <w:r>
        <w:br w:type="page"/>
      </w:r>
    </w:p>
    <w:p>
      <w:pPr>
        <w:pStyle w:val="Heading1"/>
      </w:pPr>
      <w:r>
        <w:t>Chapitre 39</w:t>
      </w:r>
    </w:p>
    <w:p>
      <w:r>
        <w:t>« Saint, ô ciel ! »</w:t>
        <w:br/>
        <w:br/>
        <w:t>Tous furent saisis tour à tour.</w:t>
        <w:br/>
        <w:br/>
        <w:t>« Comment cela se peut-il ? »</w:t>
        <w:br/>
        <w:br/>
        <w:t>« Maître saint, comment ose-t-on en parler ? Je n’y crois pas un instant ! »</w:t>
        <w:br/>
        <w:br/>
        <w:t>« Est-ce que même une phalange peut broyer notre existence ? »</w:t>
        <w:br/>
        <w:br/>
        <w:t>Tous furent saisis, un par un. Longtemps ils demeurèrent muets. Bien que nous soyons tous des saints, cela ne signifie pas que nous puissions imaginer les horreurs de la sainteté céleste. Dans le pays sacré, un petit écart en niveau est une grande brèche. Pour tous les saints, c’est comme un empereur Wu face à un roi Wu. Non, cela devrait être une créature ordinaire, peut-être même pas pratiquée en art martiaux. J’ai peur que le moindre souffle puisse les faire disparaître.</w:t>
        <w:br/>
        <w:br/>
        <w:t>L’écart est trop grand.</w:t>
        <w:br/>
        <w:br/>
        <w:t>La demeure éthérée retentissait d’un silence, comme un silence de mort. « Nous savons tous que dans l’antiquité nous avons envahi la terre Tianwu innombrablement de fois. À l’époque il y avait beaucoup de maîtres du pays sacré dans la terre Tianwu. La terre démoniaque différente est un continent plus fort que notre terre Tianwu. Les prédécesseurs originels étaient</w:t>
        <w:br/>
        <w:br/>
        <w:t>de la terre des singes étranges. »</w:t>
        <w:br/>
        <w:br/>
        <w:t>Le serviteur poursuivit.</w:t>
        <w:br/>
        <w:br/>
        <w:t>« Mais la terre des démons étranges a depuis longtemps été détruite. Elle a été anéantie par les visiteurs de ce monde. Et non seulement la terre démoniaque, mais aussi quelques plans plus forts que la terre des démons ont été eux aussi annihilés. »</w:t>
        <w:br/>
        <w:br/>
        <w:t>Le serviteur haussa les sourcils.</w:t>
        <w:br/>
        <w:br/>
        <w:t>Tous tremblaient.</w:t>
        <w:br/>
        <w:br/>
        <w:t>« Que faire, maître Noir ? » Un maître du pays sacré tremblait. « Il n’y a pas de solution. Le palais Yin Gao Di Fu a fourni d’énormes efforts ces dernières années. Il y a quelques jours, vous deviez voir que dans le continent central il y avait un passage de Qi sombre. C’était là où vivent les démons. Nos frères du palais Yin Gao Di Fu ont tenté d’y entrer. Le Seigneur de la magie Qin du palais Yin Gao Di Fu a disparu dans le passage pour trouver l’espoir de sauver le continent central. Malheureusement, aucune nouvelle n’a été reçue jusqu’à présent. »</w:t>
        <w:br/>
        <w:br/>
        <w:t>Pas de nouvelles ?</w:t>
        <w:br/>
        <w:br/>
        <w:t>Ils savaient tous que certains maîtres saints n’obéissaient pas à l’autorité du palais Yin Gao Di Fu et s’étaient précipités dans le passage de Qi sombre, avant d’être anéantis par la fumée.</w:t>
        <w:br/>
        <w:br/>
        <w:t>Maintenant le Seigneur de la magie Qin du palais Yin Gao Di Fu est entré dans le passage. Tous furent saisis. Pour sauver le continent central, le palais Yin Gao Di Fu a fourni autant d’efforts. En fait, puisque le palais Yin Gao Di Fu occupe presque toutes les ressources du continent Tianwu, certains secrètement le critiquaient. Mais maintenant que nous savons les contributions du palais Yin Gao Di Fu ces dernières années, beaucoup se sentent honteux.</w:t>
        <w:br/>
        <w:br/>
        <w:t>Comparés au palais Yin Gao Di Fu, ils sont vraiment ridicules.</w:t>
        <w:br/>
        <w:br/>
        <w:t>« Que faire maintenant ? »</w:t>
        <w:br/>
        <w:br/>
        <w:t>Quelqu’un releva la tête et dit fermement.</w:t>
        <w:br/>
        <w:br/>
        <w:t>Dans l’extrémité, le courage des gens n’était pas affaibli, mais plus vigoureux.</w:t>
        <w:br/>
        <w:br/>
        <w:t>Cela fit sentir aux serviteurs que le Terran est vraiment une race redoutable, même face à un désastre.</w:t>
        <w:br/>
        <w:br/>
        <w:t>« Maintenant, c’est à nous. » « Cette fois que vous êtes invités à venir ici, il faut choisir les meilleurs Tianjiao du continent central pour représenter la force de l’avenir, et entrer à Tianlei City. Car une fois que les visiteurs du ciel arrivent, Tianléi City pourrait être la dernière place sûre de</w:t>
        <w:br/>
        <w:br/>
        <w:t xml:space="preserve"> »</w:t>
        <w:br/>
        <w:br/>
        <w:t>« Bien sûr, ce n’est que si. Par conséquent, ce groupe de Tianjiao sera divisé en deux groupes ; un autre groupe sera dissimulé dans les zones interdites de la terre Tianwu. »</w:t>
        <w:br/>
        <w:br/>
        <w:t>« J’espère que nos forces principales agiront immédiatement. »</w:t>
        <w:br/>
        <w:br/>
        <w:t>Le Noir dit froidement.</w:t>
        <w:br/>
        <w:br/>
        <w:t>Pas de solution. Lorsque vient la fin, nous ne pouvons sauver qu’une.</w:t>
        <w:br/>
        <w:br/>
        <w:t>De plus, même si Tianléi City peut résister à l’invasion de la maison des ombres, les esclaves noirs sont sans fin.</w:t>
        <w:br/>
        <w:br/>
        <w:t>À la fin de la réunion, les forces principales de la terre Tianwu quittèrent un par un sans attendre. Pour une affaire aussi importante, ils doivent retourner auprès de leurs troupes respectives et faire les arrangements dès que possible.</w:t>
        <w:br/>
        <w:br/>
        <w:t>Ce jour-là, Wudang faisait face à une crise de désastre extraordinaire.</w:t>
        <w:br/>
        <w:br/>
        <w:t>En dehors de la terre Tianwu, dans le vastespace vide, un navire volant gris s’approchait de la terre Tianwu.</w:t>
        <w:br/>
        <w:br/>
        <w:t>« En effet, il y a ici des traces de passage vide. Je ne peux pas imaginer qu’il reste un continent magique ici. »</w:t>
        <w:br/>
        <w:br/>
        <w:t>Dans la salle de contrôle.</w:t>
        <w:br/>
        <w:br/>
        <w:t>Un maître majestueux, assis tranquillement sur sa chaise, regardait les passages vides dans la distance et le souffle vague derrière le canal. Il ne put s’empêcher de sourire.</w:t>
        <w:br/>
        <w:br/>
        <w:t>« Seigneur Su Quan, on dit qu’il y a de nombreux trésors mystérieux sur ce continent, dont l’origine du Temps ? Un petit continent, vraiment si puissant ? »</w:t>
        <w:br/>
        <w:br/>
        <w:t>À ses côtés, un homme de milieu âge aux cheveux courts. Ses yeux étaient perçants et son corps dégageait une aura de sang. À première vue, il était un expert avec un esprit meurtrier extrêmement fort. Sa malice ressemblait à une mer infinie. « Ling Lvling et sa famille ne devraient pas oser plaisanter avec le Seigneur de la demeure sur ce genre d’affaire, sinon je n’aurais pas eu besoin de venir si pressé. Le Seigneur de la demeure a même consommé beaucoup de l’origine des saints pour que je vienne. Mon seigneur accorde une attention particulière aux affaires de ce continent, car il soupçonne que ce continent pourrait être aussi grand que la Lü légendaire. »</w:t>
        <w:br/>
        <w:br/>
        <w:t>L’homme nommé Su Quan dit doucement que s’il était là, Qin Chen serait surpris. Car il y avait une trace de l’esprit du Seigneur sur Su Quan. Il n’était qu’un demi-ÉpéeLord.</w:t>
        <w:br/>
        <w:br/>
        <w:t>« La terre légendaire ? » L’homme se demandait. « Cela semble être lié à un secret du ciel. Même moi, je ne suis pas très clair sur ce point. Le Seigneur de la demeure a aussi deviné d’après quelques enregistrements anciens et fragmentaires. De plus, les fissures de ce temps ont été détectées par d’autres forces. Parce que la réparation du ciel a eu lieu, les brèches spatiales dans la limite inférieure commencent aussi à être comblées. J’ai peur qu’elles soient complètement réparées bientôt. Donc je suis allé personnellement à Dongyu Yin, êtes-vous si curieux ? Vous pensez que cette place a volé votre blanchissage ? » Su Quan dit avec un sourire léger.</w:t>
        <w:br/>
        <w:br/>
        <w:t>« Je n’ose pas. » Dong Yuyin salua rapidement. « Mes subordonnés font de leur mieux pour servir le Seigneur de la demeure et vous suivre de tout cœur. Je me contente de penser que ce continent, s’il est un continent légendaire ou non, selon les informations de Ling Lvling et ses compagnons qu’ils ont envoyées, ils n’ont même pas d’expert en pays sacré. Donc je pense que c’est un gros titre, et l’un de mes subordonnés est suffisant pour le Seigneur du gouvernement, accomplir la tâche. »</w:t>
        <w:br/>
        <w:br/>
        <w:t>« Faire un monticul d’une fourmi ? »</w:t>
        <w:br/>
        <w:br/>
        <w:t>Su Quan secoua la tête. « Ling Luling et ses compagnons n’ont pas envoyé de nouvelles depuis longtemps. J’ai peur qu’ils aient rencontré quelques ennuis… » « Seigneur Su Quan, cela signifie-t-il qu’il y a des maîtres dans ce pays ? » Dong Yumeng fut stupéfait. « Même s’il y a des maîtres, les réalisations de Ling Luling et ses compagnons sont justement la cultivation maximale de tous les saints. Puisqu’ils peuvent envoyer des messages, ils ne seront pas confrontés à aucun caractère important. »</w:t>
        <w:br/>
        <w:br/>
        <w:t>L’expédition de Dongyumeng dans le monde inférieur a détruit quelques continents. Naturellement, avec sa cultivation en saint céleste, il ne s’intéresse pas à un continent inférieur.</w:t>
        <w:br/>
        <w:br/>
        <w:t>« Mieux vaut être prudent. »</w:t>
        <w:br/>
        <w:br/>
        <w:t>Su Quan secoua la tête.</w:t>
        <w:br/>
        <w:br/>
        <w:t>Bam !</w:t>
        <w:br/>
        <w:br/>
        <w:t>À ce moment, le navire avait déjà traversé le passage vide et entrait dans un nouveau ciel étoilé.</w:t>
        <w:br/>
        <w:br/>
        <w:t>« Voici… » Su Quan se leva soudainement.</w:t>
      </w:r>
    </w:p>
    <w:p>
      <w:r>
        <w:br w:type="page"/>
      </w:r>
    </w:p>
    <w:p>
      <w:pPr>
        <w:pStyle w:val="Heading1"/>
      </w:pPr>
      <w:r>
        <w:t>Chapitre 40</w:t>
      </w:r>
    </w:p>
    <w:p>
      <w:r>
        <w:t>苏权和其他人看到飞行船控制室里有十多名呼吸同动云的恐怖大师时，全都吃了一惊。是苏权带进了天生大师们，其中三位达到了天生肖峰的大师，每个人都拥有非凡的气场。然后他们看到前方是一片浩瀚的蓝色大陆。这片蓝大陆雾气氤氲，带着一种莫名的力量感，就连天神之主的动云大师们都感受到了回归本源的感觉。</w:t>
        <w:br/>
        <w:br/>
        <w:t>“原陆地，这就是原陆地。”</w:t>
        <w:br/>
        <w:br/>
        <w:t>苏权震惊地说。</w:t>
        <w:br/>
        <w:br/>
        <w:t>他是一位半步尊主，对天道之道掌握到了惊人程度。可以说他是真正踏入了尊主之境的半步高手。这位尊主大师已经将天道之道融入体内。</w:t>
        <w:br/>
        <w:br/>
        <w:t>也就是说，无论来到哪个大陆都不会感到任何善意，但在这片大陆上他感受到了回归本源的感觉。</w:t>
        <w:br/>
        <w:br/>
        <w:t>这种感觉是真实存在的吗？</w:t>
        <w:br/>
        <w:br/>
        <w:t>这是传说中的原陆地吗？</w:t>
        <w:br/>
        <w:br/>
        <w:t>他们也很震惊。虽然成就不如苏权，实力也不如苏权可怕，但他们也能感觉到这片大陆上那种非凡的存在感。</w:t>
        <w:br/>
        <w:br/>
        <w:t>被他们摧毁过的陆地屈指可数，但这却是第一次感受到这种感觉。</w:t>
        <w:br/>
        <w:br/>
        <w:t>当然，原陆地他们也都听说过，是与天同生的。而现在眼前这片大陆呢？</w:t>
        <w:br/>
        <w:br/>
        <w:t>此时所有人都很兴奋：“原陆地，据说这是与天同生、与天同源的大陆。如果我们能吞噬掉这片陆地之源，就能掌握和那天一样的力量。到时候我们就能突破尊主之境，前途无量。”</w:t>
        <w:br/>
        <w:br/>
        <w:t>动云的眼中闪过疯狂的光芒。要知道，之前他们杀死的那些世界线，甚至是更高层面的存在，也只能增强实力，却无法让他们踏入尊主之境。而原陆地不同，这是他们突破尊主之境的唯一途径。</w:t>
        <w:br/>
        <w:br/>
        <w:t>然而很快，人们的神色又黯淡下来了。</w:t>
        <w:br/>
        <w:br/>
        <w:t>如果真的是原陆那片大陆的话，那么他们想要分一杯羹几乎是不可能的。如此珍贵的陆地之源，必定是某个尊主或高层势力所觊觎。</w:t>
        <w:br/>
        <w:br/>
        <w:t>“怎么可能被他们吞噬？”</w:t>
        <w:br/>
        <w:br/>
        <w:t>苏权站在那里，能够感觉到这片大陆上的某种力量正在阻止他们的进入。</w:t>
        <w:br/>
        <w:br/>
        <w:t>“这陆地之源受了伤？现在还很虚弱！”</w:t>
        <w:br/>
        <w:br/>
        <w:t>作为半步尊主，苏权立刻感知到了天武大陆原本的状态，并且立刻震惊了。</w:t>
        <w:br/>
        <w:br/>
        <w:t>如此弱小的大陆之源，真的是传说中天武大陆那样的存在吗？难道是受到了什么伤害？</w:t>
        <w:br/>
        <w:br/>
        <w:t>“苏尊主，这片陆地名叫天武大陆，它的起源确实受伤了。根据我得到的信息来看，似乎是数万年前，一整片被称为异魔之地的大陆入侵了这里，才导致天武大陆的起源受损。”</w:t>
        <w:br/>
        <w:br/>
        <w:t>动云解释道：“异魔之地？”</w:t>
        <w:br/>
        <w:br/>
        <w:t>苏权冷笑一声，眼神中带着审视地看向动云：“天武大陆应该只是个下位陆地吧？最多也就是中阶之境？你竟然说一个能达到中阶层面的大陆，都能伤到天武陆地之源？”</w:t>
        <w:br/>
        <w:br/>
        <w:t>“怎么可能呢？”苏权的眼中闪过一丝惊疑。</w:t>
        <w:br/>
        <w:br/>
        <w:t>“哼，连天武大陆之源都如此脆弱，别说被中位大陆伤到了。”苏权转过头看向面前的天武大陆，那景象让他感到无比震撼。</w:t>
        <w:br/>
        <w:br/>
        <w:t>难怪灵琉璃说这片大陆可能存在时间起源。如果真的是传说中那片天武大陆的话，一切都能解释得通。</w:t>
        <w:br/>
        <w:br/>
        <w:t>而现在这片大陆的起源受损，必定也是在上古大战中留下的伤痕。</w:t>
        <w:br/>
        <w:br/>
        <w:t>“进！”</w:t>
        <w:br/>
        <w:br/>
        <w:t>苏权催促飞舟，突然间半步尊主之体的气息扩散开来，轰鸣作响。整艘飞舟顿时绽放出耀眼光芒，天道之痕开始在飞舟上显现。</w:t>
        <w:br/>
        <w:br/>
        <w:t>接着整艘飞舟开始踏入天武大陆的范围。</w:t>
        <w:br/>
        <w:br/>
        <w:t>轰！</w:t>
        <w:br/>
        <w:br/>
        <w:t>苏权催动飞舟，抵抗着天武大陆的力量压制，瞬间便穿过了这片大陆上空。</w:t>
        <w:br/>
        <w:br/>
        <w:t>“哇！”</w:t>
        <w:br/>
        <w:br/>
        <w:t>天武大陆之上，无尽的规则气息弥漫着。</w:t>
        <w:br/>
        <w:br/>
        <w:t>这艘神舟降落在天武大陆上空，浩瀚的气息瞬间覆盖了整片大陆，让无数在大陆上的存在都感到窒息般的压力。</w:t>
        <w:br/>
        <w:br/>
        <w:t>轰隆城已经聚集了海量的人数。当苏权他们飞舟降落时，天地震动也让轰隆城中的无数圣地高手感到震惊。</w:t>
        <w:br/>
        <w:br/>
        <w:t>几乎是瞬间，众人的奴仆们感知到变化后便来到了轰隆城上空。他们震惊地看到远处那片散发着恐怖气息的陆地。</w:t>
        <w:br/>
        <w:br/>
        <w:t>“那就是了。”</w:t>
        <w:br/>
        <w:br/>
        <w:t>虽然看不清具体景象，但他们能清晰感受到一股惊人的气场正在天地间弥漫开来，让所有人都不由自主地感到恐惧。</w:t>
        <w:br/>
        <w:br/>
        <w:t>这是天神之主吗？</w:t>
        <w:br/>
        <w:br/>
        <w:t>黑奴们心中沉重，这片天武大陆难道真的能抵抗下如此恐怖的强大存在吗？对方甚至还没动一下手呢，仅仅是那股气息就让他们从心底感到恐惧。这是一股灵魂层面的压迫感。</w:t>
        <w:br/>
        <w:br/>
        <w:t>此时此刻，在天武大陆北方的天空上空。</w:t>
        <w:br/>
        <w:br/>
        <w:t>“哇！”</w:t>
        <w:br/>
        <w:br/>
        <w:t>无尽浩瀚的规则正在涌动。</w:t>
        <w:br/>
        <w:br/>
        <w:t>苏权和他的飞舟已经抵达这片大陆上空。</w:t>
        <w:br/>
        <w:br/>
        <w:t>“立刻联系琉璃和他们。”</w:t>
        <w:br/>
        <w:br/>
        <w:t>苏权一声令下，神性迅速传播开来。</w:t>
        <w:br/>
        <w:br/>
        <w:t>十万里！</w:t>
        <w:br/>
        <w:br/>
        <w:t>百万里！</w:t>
        <w:br/>
        <w:br/>
        <w:t>千万里！</w:t>
        <w:br/>
        <w:br/>
        <w:t>千里！</w:t>
        <w:br/>
        <w:br/>
        <w:t>苏权半步尊主的修为让他能够瞬间将神性渗透到天武大陆的大片区域。然而令他失望的是，在这片大陆上有很多地方都出现了阻碍，他的神性感知竟然无法完全看透这里的规则。</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