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51</w:t>
      </w:r>
    </w:p>
    <w:p>
      <w:r>
        <w:t>Dans le ciel, Yao Mingming et autres experts firent de puissants mouvements. Un par un, ils expirèrent bruyamment envers le ciel. Ils réprimèrent violemment Su Quan et bien d'autres maîtres, les submergeant de leur oppression.</w:t>
        <w:br/>
        <w:br/>
        <w:t>Ce qui les choqua le plus fut la présence dans la foule d’une figure qu’ils étaient extrêmement familiers.</w:t>
        <w:br/>
        <w:br/>
        <w:t>« Murong Bingyun. »</w:t>
        <w:br/>
        <w:br/>
        <w:t>« Maître du Palais Brumeux. »</w:t>
        <w:br/>
        <w:br/>
        <w:t>« Esprit Naturel. » — « Pourquoi est-elle là ? » — « Et son pouvoir est si terrifiant. On voit bien, elle n’est pas inférieure au maître du Jie Yao Mièfu de l’autre jour. Mon Dieu. » — De nombreuses personnes furent sidérées et poussèrent des exclamations unes après les autres, surtout les esclaves noirs qui connaissaient l’existence de la Assiette Jades de Qin Chen. Voyant soudain apparaître Murong Bingyun, ils surent que Murong Bingyun devait être parmi les disques de Jade Huahua créés par Ciel et Terre par Qin Chen. Tous les yeux s’ouvrurent.</w:t>
        <w:br/>
        <w:br/>
        <w:t>Même si la scène est ancienne, les quatre mots « Maison d’Or Camouflée » apparaissent encore inexplicablement dans l’esprit de chacun.</w:t>
        <w:br/>
        <w:br/>
        <w:t>« Moins de poussière, qu’est-ce qui se passe ? Le fils de la famille… ces gens… » — Les anciens étaient confus, mais l’esprit démoniaque terrifiant provenant de Tu Moyu et Lingyuan n’était qu’une trace échappée, ce qui fit ressentir à tous les habitants de Tianlei comme s’ils tombaient dans une purgatoire infinie.</w:t>
        <w:br/>
        <w:br/>
        <w:t>« C’est une longue histoire. Capitaine squelette, Myrkala, expliquez-leur. »</w:t>
        <w:br/>
        <w:br/>
        <w:t>Dès que Qin Chen agita la main, le Capitaine Squelette et Kara Magique apparurent au-dessus de la ville-théâtre.</w:t>
        <w:br/>
        <w:br/>
        <w:t>Boom !</w:t>
        <w:br/>
        <w:br/>
        <w:t>Dès leur apparition, les deux créatures émirent ensemble un souffle d’effarement. Leur puissance immense fit rétrograder et changer de couleur ceux qui les observaient.</w:t>
        <w:br/>
        <w:br/>
        <w:t>« Ha ha, les gars, on est de retour, Gaga. » — Le Capitaine Squelette et Kara Magique dirent avec excitation en émettant un vaste souffle qui semblait atteindre le 285ème. Ce qu’ils ne pouvaient s’empêcher de noter, c’était que là-bas à Tianwu, leur cultivation était plus faible qu’à Lao Yuan. Maintenant venus au royaume démoniaque et influencés par le souffle de Qin Chen, ils possédaient déjà un souffle d’Étoile Céleste Semi-Divine.</w:t>
        <w:br/>
        <w:br/>
        <w:t>« Arrêtez de faire le modeste. »</w:t>
        <w:br/>
        <w:br/>
        <w:t>« Toi… » — En effet, dès l’apparition du Capitaine Squelette et Kara Magique, Lao Yuan et les autres eurent les yeux écarqués. Bon sang, il n’était plus depuis quelques mois que ces deux-là étaient devenus si terrifiants. Le souffle fit reculer tout le public, les rendant un peu nerveux.</w:t>
        <w:br/>
        <w:br/>
        <w:t>« Ne vous inquiétez pas, moins de poussière. C’est le maître de la Luminosité et de la Destruction du Manoir. C’est comme des insectes pour vous dire. Je peux vous assurer que moins il y a de poussière en Ciel, plus c’est puissant. Dans l’ensemble du Test de Ciel, nous avons combattu tous les héros et finalement… » — « Survécu par le Vénérable. »</w:t>
        <w:br/>
        <w:br/>
        <w:t>« Tu sais qui c’est ? C’est une figure encore plus terrifiante que le Seigneur. Même le Ciel ne peut l’opprimer. C’est un fort qui a brisé les règles. Tut, je vais vous dire… »</w:t>
        <w:br/>
        <w:br/>
        <w:t>Bang !</w:t>
        <w:br/>
        <w:br/>
        <w:t>Avant que le chef n’ait achevé sa phrase, il fut expulsé par une ombre noire et méprisant de dire : « Bouh, qu’est-ce que tu souffles ? Si tu ne te vantras pas, tu mourras. »</w:t>
        <w:br/>
        <w:br/>
        <w:t>C’était le Grand Chat Noir, qui était hautain et se dit à l’égard des esclaves :</w:t>
        <w:br/>
        <w:br/>
        <w:t>« Je te dis, ces deux-là ne peuvent rien faire en Ciel. Ce n’est toujours que le chat que j’ai trouvé chez Qin Chen et qui a apporté une contribution importante au monde. À ce moment-là, Seigneur Chat… quand je l’ai trouvé, il était en danger. Il y avait un expert démoniaque sombre qui avait tué deux maîtres vénérables. Comment pouvais-je rester à le regarder si je voulais lui faire du mal ? À ce moment-là, j’étais en colère… » — parlant lentement mais en fait très rapidement. À ce moment-là, il était entré dans le Ciel et avait combattu l’expert sombre pour 300 tours, non, 3000, ou pas, enfin 30000 tours… « Oui, trente mille fois. »</w:t>
        <w:br/>
        <w:br/>
        <w:t>« Les démons sombres seront directement réprimés, ce et Qin Chen garçon sont retournés ensemble. »</w:t>
        <w:br/>
        <w:br/>
        <w:t>Le Grand Chat Noir ressemblait à un expert mondial.</w:t>
        <w:br/>
        <w:br/>
        <w:t>Qin Chen était muet, et l’atmosphère sur le champ de bataille fut aussi créée par le Grand Chat Noir. C’était assez paisible.</w:t>
        <w:br/>
        <w:br/>
        <w:t>« Maître ! Qu’est-ce que vous allez faire de ces gens ? »</w:t>
        <w:br/>
        <w:br/>
        <w:t>À ce moment-là, Yao Mingming et les autres ont déjà subordonné Su Quan. En plein public, ils saluent respectueusement. Murong Bingyun se tient également avec Yao Mingming et lui adresse un salut respectueux. Ils sont muets.</w:t>
        <w:br/>
        <w:br/>
        <w:t>« Maître… »</w:t>
        <w:br/>
        <w:br/>
        <w:t>Les esclaves noirs, ils étaient confus. Aussi nombreux maîtres appellent Qin Chen leur maître. Qu’est-ce qu’Chen Shao a vécu en Ciel ?</w:t>
        <w:br/>
        <w:br/>
        <w:t>Tout le monde est fou. J’ai l’impression d’avoir pas assez de matière grasse.</w:t>
        <w:br/>
        <w:br/>
        <w:t>« Qu’est-ce que tu fais ? Nous sommes venus conquérir ce continent sur ordre du Seigneur. Veux-tu enfreindre l’ordre du Seigneur ? » — Su Quan rugit, cheveux ébouriffés et couvert de sang.</w:t>
        <w:br/>
        <w:br/>
        <w:t>« Ordres du Seigneur ? » — Yao Mingming pressa la tête de Su Quan et dit froidement : « Devant le maître, qu’est-ce que le Seigneur du Manoir ? Genouillez-vous. »</w:t>
        <w:br/>
        <w:br/>
        <w:t>Yao Mingming pressa Su Quan de ses yeux froids et ricana.</w:t>
        <w:br/>
        <w:br/>
        <w:t>« Ah… »</w:t>
        <w:br/>
        <w:br/>
        <w:t>Su Quan ressentit une honte infinie. Il n’avait jamais été aussi humilié. Il lança un regard féroce à Qin Chen, mais fut sidéré. Comment ne pas comprendre pourquoi Yaoming appelait Qin Chen son maître, sauf… — il fut sidéré. Il vit une possibilité et dit : « Garçon, tu oses m’asservir, le fils de la famille. Allons-y vite. Sinon, le Seigneur du Manoir sera en colère et tu mourras sans sépulture. »</w:t>
        <w:br/>
        <w:br/>
        <w:t>À ce moment-là, Su Quan se débattait encore.</w:t>
        <w:br/>
        <w:br/>
        <w:t>« Où mourir ? »</w:t>
        <w:br/>
        <w:br/>
        <w:t>Qin Chen sourit, ses yeux devinrent froids comme de l’abeille. Une force invisible soudainement fut projetée dans les esprits de ces gens.</w:t>
        <w:br/>
        <w:br/>
        <w:t>« Ah… » — en un instant, les esprits de Dong Yuyin et autres furent brisés par Qin Chen, laissant une empreinte directe dans leur âme. Cependant, Su Quan se débattait encore. Cependant, la puissance de l’âme de Qin Chen contenait le pouvoir du Arbre Magique, ce qu’il ne pouvait résister. C’était la même chose pour Su Quan.</w:t>
        <w:br/>
        <w:br/>
        <w:t>En un éclair, les yeux de Yao Mie Fu devinrent confus, puis clair à nouveau.</w:t>
        <w:br/>
        <w:br/>
        <w:t>« Maître… »</w:t>
        <w:br/>
        <w:br/>
        <w:t>Toutes les personnes se tenaient devant Qin Chen et saluaient respectueusement.</w:t>
        <w:br/>
        <w:br/>
        <w:t>Les gens en bas furent sidérés. « D’accord. » — Qin Chen sourit et allait justement dire quelque chose lorsqu’un rugissement soudain retentit. Il y a des nuages magiques infinis au-dessus de la mer tonnerre en distance. Cet esprit démoniaque terrifiant continue d’agir sur la rune de mer tonnerre. Parmi eux, il y a une lourde lumière magique accompagnée d’un rugissement de colère.</w:t>
        <w:br/>
        <w:br/>
        <w:t>Le visage de Qin Chen changea légèrement. Est-ce que le démon Yuan principal est sorti des fers ? Aujourd’hui, Qin Chen n’est plus le poussière de Qin d’avant. Il connaît beaucoup sur les démons. Naturellement, il sait que naguère un démon de la famille Yuan a pénétré dans une parcelle primitive pour saisir le pouvoir du Royaume Source et intégrer la puissance démoniaque. Malheureusement, il n’y a pas de nouvelle à son sujet, donc ils sont tous morts. Mais en combinant avec la situation actuelle de la mer tonnerre et le sentiment vague de Qin Chen, il est très probable que le maître démon Yuan prisonnier dans la mer tonnerre était ce démon-là.</w:t>
      </w:r>
    </w:p>
    <w:p>
      <w:r>
        <w:br w:type="page"/>
      </w:r>
    </w:p>
    <w:p>
      <w:pPr>
        <w:pStyle w:val="Heading1"/>
      </w:pPr>
      <w:r>
        <w:t>Chapitre 52</w:t>
      </w:r>
    </w:p>
    <w:p>
      <w:r>
        <w:t>Démons, en fait c'est juste un titre. Certains sont similaires à Yao Ming, d'un tel fils.</w:t>
        <w:br/>
        <w:br/>
        <w:t>Cependant, le démon-fils du clan yuan-démon est différent. Il représente l'héritier de la famille des yuan-demons. On raconte qu'il est le fils du démon ancêtre de la famille des yuan-demons.</w:t>
        <w:br/>
        <w:br/>
        <w:t>Si un tel démon naît, toute la terre de Tianwu sera anéantie. Même le territoire originel ne pourra résister.</w:t>
        <w:br/>
        <w:br/>
        <w:t>« Allons »</w:t>
        <w:br/>
        <w:br/>
        <w:t>Le visage de Qin Chen changea soudainement, ses yeux figèrent et il allait planer vers le ciel.</w:t>
        <w:br/>
        <w:br/>
        <w:t>« Pas de poussière, tu es… »</w:t>
        <w:br/>
        <w:br/>
        <w:t>Les esclaves noirs s'impatientèrent. Qin Chen s'arrêta, regarda les esclaves noirs et ses yeux étincelèrent. Il pointa Dong Yu Yin, les autres seigneurs célestes ainsi que le timonier squelette et dit : « Vous prenez les esclaves et vous cachez. Nous allons vers la mer de tonnerre. Si je ne me trompe pas, il est très probable que le démon prisonnier dans le royaume secret de l'abîme démonique en mer de tonnerre est le démon ancien de la famille des yuan-demons. La terre de Tianwu, même le palais céleste, sera détruite. »</w:t>
        <w:br/>
        <w:br/>
        <w:t>Après que Qin Chen eut terminé, il n'eut pas besoin d'expliquer davantage. Il vola directement vers la mer de tonnerre.</w:t>
        <w:br/>
        <w:br/>
        <w:t>Derrière Qin Chen, Yao Mingming, Tu Mo Yu, Ling Yuan, Su Quan et le grand chat noir suivirent chacun leur tour Qin Chen. Quant aux seigneurs sommets tels que Dong Yu Yin, ils furent laissés par Qin Chen. Pour Su Quan, un maître de demie-étape, il reste encore quelques fonctions. Cependant, Dong Yuyin, le maître sommet, n'a aucune utilité. Au contraire, il ne peut s'empêcher de causer des problèmes. Il va sans dire qu'il va les laisser pour protéger Hei Nu et Tian Lei City.</w:t>
        <w:br/>
        <w:br/>
        <w:t>« Le démon de l'abîme. » Murong Bingyun est sidéré et regarde le centre de la mer de tonnerre. En tant que l'une des zones interdites les plus importantes dans le domaine martial, la mer de tonnerre a entendu parler d'elle dès qu'elle était à Tianwu. Mais elle ne s'attendait pas à ce que les démons des yuan-demons survivent encore dans la mer de tonnerre.</w:t>
        <w:br/>
        <w:br/>
        <w:t>C'est un démon des famille yuan, descendant du démon ancêtre. Une telle personnalité n'est plus qu'à l'extérieur de sa détention. Le cœur de Murong Bingyun est aussi sidéré, et en même temps rempli d'une peur indicible. Qin Chen, ce idiot, est allé directement vers la mer de tonnerre. Si le démon dans la mer de tonnerre est vraiment celui du clan abyssal, sans parler de l'autre partie qui est au moins à l'étage débutarre des maîtres, si une telle personnalité sort de sa détention, Qin Chen ose encore aller ? N'est-ce pas chercher la mort ?</w:t>
        <w:br/>
        <w:br/>
        <w:t>En un instant, Murong Bingyun a envie d'arrêter Qin Chen et de tourner pour fuir.</w:t>
        <w:br/>
        <w:br/>
        <w:t>« Le maître impérial ne sait pas qu'il doit obéir à Bingchen. »</w:t>
        <w:br/>
        <w:br/>
        <w:t>« J'ai entendu dire que Murong Bingyun connaissait l'alliance entre le Palais Nuage et les démons étrangers lors de leur invasion, mais elle s'y opposait toujours. »</w:t>
        <w:br/>
        <w:br/>
        <w:t>« Au début, elle avait été bernée par le maître Shangguan Xie'ér. J'ai entendu dire que la raison pour laquelle le maître Shangguan a laissé sa fille Feng Shaoyu est juste pour utiliser elle afin de transférer le pouvoir des différents démons dans son corps et les contrôler. »</w:t>
        <w:br/>
        <w:br/>
        <w:t>« Elle est si pauvre pour un père et mère de marchés. Heureusement, elle a rencontré le petit chat noir. Elle ne détestait pas sa naissance. Elle l'a même emmené avec elle. »</w:t>
        <w:br/>
        <w:br/>
        <w:t>« Eh bien, le Seigneur du Pavillon Qin est un homme de bienveillance et de justice. » De nombreux puissants à Tianlei City voient Murong Bingyun encore en train de rester dans le ciel, se chuchurant mutuellement. Mais qui est Murong Bingyun ? Comment un maître sommet peut-il contrôler la puissance du Seigneur ? Comment les gens peuvent-ils éviter sa perception lorsqu'ils se chuchurent, même dans l'obscurité ? Seul elle sait.</w:t>
        <w:br/>
        <w:br/>
        <w:t>« Bienveillance et justice ? Qin Chen, le démon, est-il encore appelé sentimental et juste ? »</w:t>
        <w:br/>
        <w:br/>
        <w:t>Murong Bingyun ne sait pas ce que ces gens pensent. Il dit que Qin Chen est bienfaisant et juste. N'y a-t-il pas de personne plus haineuse au monde que Qin Chen ?</w:t>
        <w:br/>
        <w:br/>
        <w:t>Dieu n'a ni bienveillance ni justice.</w:t>
        <w:br/>
        <w:br/>
        <w:t>« Shh, Murong Bingyun semble nous avoir entendus. »</w:t>
        <w:br/>
        <w:br/>
        <w:t>« Non, elle peut tout entendre ? » « Gardez vos voix basses. Qui sait, elle est un expert sommet de même force que le leader céleste. Si elle l'entend, quoi faire ? Cependant, même si sa naissance n'est pas bonne, elle ne discrimnera certainement personne. L'avenir, elle pourrait être acceptée comme une fille de serre-cultures, ce qui est aussi une bonne fortune pour elle. »</w:t>
        <w:br/>
        <w:br/>
        <w:t>« Bon, la bonté de Chen Shao lui donne une chance d'être un nouveau homme. »</w:t>
        <w:br/>
        <w:br/>
        <w:t>Les gens parlaient, puis ils s'écartèrent du sujet.</w:t>
        <w:br/>
        <w:br/>
        <w:t>Sans aucun moyen ? Qui a rendu Murong Bingyun célèbre ? Dans la terre de Tianwu, si Shangguan Xie'ér était la beauté numéro un du monde, c'était la beauté corbeau redoutée. Murong Bingyun est Tianjiao, le plus célèbre de la jeune génération. Même vous Qianxue, Ji Ruyue et Chen Sisi ne sont pas aussi fameux que Murong Bingyun auprès des jeunes gens dans la région martial. Elle est si subtile que son identité de jeune maître rend difficile sa perception.</w:t>
        <w:br/>
        <w:br/>
        <w:t>Maintenant, elle est devenue une servante à côté de Qin Chen. Naturellement, cela a attiré beaucoup de puissants dans la région martial.</w:t>
        <w:br/>
        <w:br/>
        <w:t>Putain !</w:t>
        <w:br/>
        <w:br/>
        <w:t>Murong Bingyun est en folie.</w:t>
        <w:br/>
        <w:br/>
        <w:t>Fille de serre-cultures ?</w:t>
        <w:br/>
        <w:br/>
        <w:t>Quant à la bonté de Qin Chen, doit-elle être chanceuse ?</w:t>
        <w:br/>
        <w:br/>
        <w:t>Lorsque Murong Bingyun était muette et en folie, elle sentit soudain l'atmosphère autour d'elle devenir calme. Elle baissa les yeux et vit le peuple de Tianlei City en dessous qui la regardait avec un mélange d'attente et de souci. « Murong Bingyun, ne t'inquiète pas, puisque tu suis Chen Shao, nous ne te discrimnerons pas à l'avenir dans notre pavillon chendi. Tout le monde ici est comme une famille. Tout le monde se souviendra de ta contribution et du fait que tu as sauvé Tianlei city avant. Va, nous prierons pour toi et te bénirons ici. Tu dois revenir en sécurité avec moins de poussière. »</w:t>
        <w:br/>
        <w:br/>
        <w:t>Le petit chat noir s'approcha et chuchota.</w:t>
        <w:br/>
        <w:br/>
        <w:t>Murong Bingyun fut sidérée. Elle baissa les yeux et regarda le peuple de Tianlei City, incroyablement nombreux. Esclaves noirs, personnes Guzun, Fu Qiankun, Mo Yuanbai, Vieil homme de Bayi et d'innombrables autres, grands et petits. Ils la regardaient tous avec un mélange de gratitude et de souci, sans aucune couleur, comme on regarderait un parent, une mère inquiète pour son fils allant en guerre.</w:t>
        <w:br/>
        <w:br/>
        <w:t>Pour être enviée par Qin Lingchen, elle était envieuse de combattre avec Qin Lingchen.</w:t>
        <w:br/>
        <w:br/>
        <w:t>À ce moment-là, le cœur de Murong Bingyun sembla électrisé et trembla soudainement. Son nez était inexplicablement amer, ses yeux brouillés.</w:t>
        <w:br/>
        <w:br/>
        <w:t>C'est de la confiance ?</w:t>
        <w:br/>
        <w:br/>
        <w:t>Elle ne savait pas pourquoi, Murong Bingyun qui était habituellement très mécontente des esclaves, avait soudainement envie de pleurer.</w:t>
        <w:br/>
        <w:br/>
        <w:t>La terre de Tianwu est le lieu où elle a grandi. Cependant, depuis sa naissance, elle n'a jamais connu la joie. Depuis l'enfance, elle a été sévèrement traitée par Shangguan Xie'ér. Dans tous les domaines, elle devait être la meilleure, sinon punie. Plus tard, devenue maîtresse du petit palais, tout le monde lui était respectueux. Elle s'était habituée à la posture de supériorité. En réalité, combien elle espérait vivre une vie heureuse comme une femme ordinaire et avoir un amie, même un jour. Mais non.</w:t>
      </w:r>
    </w:p>
    <w:p>
      <w:r>
        <w:br w:type="page"/>
      </w:r>
    </w:p>
    <w:p>
      <w:pPr>
        <w:pStyle w:val="Heading1"/>
      </w:pPr>
      <w:r>
        <w:t>Chapitre 53</w:t>
      </w:r>
    </w:p>
    <w:p>
      <w:r>
        <w:t>Elle doit être bien haute perché, car elle est la jeune maîtresse du palais brumeux. Ses moindres gestes représentent le palais brumeux. Elle est sous les yeux de milliers de personnes et examinée par Shangguan Xi'er.</w:t>
        <w:br/>
        <w:br/>
        <w:t>Jusqu'à ce qu'elle ait même oublié quel était son but, elle ne savait que pratiquer avec ardeur, sans cesse et mourir difficilement. Comme si, tant qu'elle continuait à pratiquer, elle serait libre.</w:t>
        <w:br/>
        <w:br/>
        <w:t>Mais à cet instant précis, en voyant que toutes les personnes de Tianlei regardaient elles-mêmes, impatientes et inquiètes, comme on observe une parente, Murong Bingyun sentit soudainement son cœur fondre.</w:t>
        <w:br/>
        <w:br/>
        <w:t>Elle ne savait pas ce qui lui arrivait, mais ses larmes coulaient sans discontinuer.</w:t>
        <w:br/>
        <w:br/>
        <w:t>Elle tenta de son mieux de garder une distance face au public. Même si elle était opprimée, maltraitée ou même torturée par Qin Chen, elle pouvait mordre sa langue et se battre. Mais à cet instant, elle ne pouvait rien faire.</w:t>
        <w:br/>
        <w:br/>
        <w:t>Parce qu'à ce moment-là, elle semblait avoir trouvé le sens d'une vie humaine, le sens de la vie, et cette nature qu'elle avait perdue depuis sa naissance.</w:t>
        <w:br/>
        <w:br/>
        <w:t>« Hoo ! »</w:t>
        <w:br/>
        <w:br/>
        <w:t>Murong Bingyun se retourne et regarde Qin Chen, qui s'est transformé en taches noires dans le lointain et apprêtait à entrer dans la mer de tonnerre. Elle serre les dents et fait un pas décidé pour le rattraper. En un éclair, elle disparaît.</w:t>
        <w:br/>
        <w:br/>
        <w:t>« Murong Bingyun, qu'est-il lui arrivé ? »</w:t>
        <w:br/>
        <w:br/>
        <w:t>Tout le monde était perplexe. Pourquoi avait-elle pleuré soudainement ? On ne savait plus quoi penser.</w:t>
        <w:br/>
        <w:br/>
        <w:t>Oh, fille, je ne comprends vraiment pas.</w:t>
        <w:br/>
        <w:br/>
        <w:t>« Boum ! »</w:t>
        <w:br/>
        <w:br/>
        <w:t>Murong Bingyun semblait traversée par une onde électrique. Les larmes aux coins de ses yeux s'évaporaient et disparaissaient au fil de son vol. On eût dit qu'elles n'y étaient jamais venues. Puis nous voyons Qin Chen et son groupe dans le lointain, suspendus au-dessus de la mer de tonnerre.</w:t>
        <w:br/>
        <w:br/>
        <w:t>« Hum, je ne cherche pas à aider Qin Chen. Je veux juste éviter de détruire le territoire Tianwu, qui m'a hébergée, entre les mains de démons. »</w:t>
        <w:br/>
        <w:br/>
        <w:t>Le cœur de Murong Bingyun était très triste. Comme s'il fallait lui-même l'encourager, elle hésita un instant avant de se précipiter à côté de Yao Mingming et de se tenir derrière Qin Chen.</w:t>
        <w:br/>
        <w:br/>
        <w:t>Qin Chen le regarda, trop las pour s'intéresser à Murong Bingyun. À ce moment précis, Qin Chen n'avait pas beaucoup envie de penser à autre chose. Il fronça les sourcils et observa la mer de tonnerre tumultueuse devant lui, inquiet.</w:t>
        <w:br/>
        <w:br/>
        <w:t>Bien que Qin Chen n'eût pas enlevé Murong Bingyun, si elle ne la suivait pas et choisissait de s'enfuir, il aurait directement détonné l'empreinte d'esprit qu'il avait laissée en elle, ce qui lui ferait perdre ses moyens.</w:t>
        <w:br/>
        <w:br/>
        <w:t>Murong Bingyun ne savait évidemment pas qu'elle avait franchi la porte des songes auparavant.</w:t>
        <w:br/>
        <w:br/>
        <w:t>« Qin Chen, il semble que la situation ne soit pas bonne. Les esprits maléfiques dans la mer de tonnerre deviennent de plus en plus puissants. J'ai peur que le maître démoniaque ne sorte de ses ennuis. »</w:t>
        <w:br/>
        <w:br/>
        <w:t>Le grand chat noir avait un air grave.</w:t>
        <w:br/>
        <w:br/>
        <w:t>« Moi aussi je le ressens. Allez, plongez-vous dans la mer de tonnerre. »</w:t>
        <w:br/>
        <w:br/>
        <w:t>Qin Chen regarda la mer de tonnerre devant lui, qui ressemblait à une vague titanesque, et y entra en un instant.</w:t>
        <w:br/>
        <w:br/>
        <w:t>« Boum ! »</w:t>
        <w:br/>
        <w:br/>
        <w:t>Dès qu'il était entré, une lueur terrifiante de tonnerre enveloppa Qin Chen et se mit à le parcourir tout entier. L'atmosphère de la mer de tonnerre était bien plus terrifiante que celle d'il y a un an. À cette époque, il suffisait à l'Empereur Wu d'y entrer pour ne pas être blessé. L'Empereur puissant de Wu serait plus à l'aise. Il pouvait pratiquement se promener partout sauf dans la zone centrale. Mais maintenant, la mer de tonnerre est plus puissante qu'à l'époque ? Qin Chen pouvait déjà ressentir la violence contenue dans cette mer, même à sa périphérie. Si un Maître céleste ordinaire s'y aventurait, il tomberait à terre et cela serait très terrifiant.</w:t>
        <w:br/>
        <w:br/>
        <w:t>La mer de tonnerre est vraiment enragée.</w:t>
        <w:br/>
        <w:br/>
        <w:t>« Maître, » Qin Chen sentit soudainement Yao Mingming crier de douleur. Il tourna la tête et vit aussitôt que Yao Mingming, Su Quan, Tu Moyu et Lingyuan étaient enveloppés de tonnerre, avec une infinité de décharges électriques les entourant. Ils montraient tous des traces de fumée noire, et leurs visages étaient en détresse.</w:t>
        <w:br/>
        <w:br/>
        <w:t>« C'est la puissance des ténèbres ? »</w:t>
        <w:br/>
        <w:br/>
        <w:t>Les yeux de Qin Chen s'illuminèrent, car Murong Bingyun n'avait pas leur statut. C'était évidemment à cause de la puissance sombre des quatre personnes que cela avait attiré l'hostilité de la force tonnante, et qu'elles étaient devenues les cibles d'attaque pour la mer de tonnerre.</w:t>
        <w:br/>
        <w:br/>
        <w:t>Heureusement, la puissance des quelques personnes est extrêmement terrifiante. Elles sont toutes des maîtres en demi-pas. Elles ont complètement touché l'existence de la Voie Céleste. Sinon, si elles arrivaient à Dongyuyin, ils seraient sérieusement blessés ou même tués par la mer de tonnerre.</w:t>
        <w:br/>
        <w:br/>
        <w:t>La mer de tonnere est vraiment la même que le sang tonnerre en elle, qui a un effet restricteur fort sur la puissance des ténèbres. La pensée de Qin Chen se mit en mouvement, et une trace de sa propre puissance d'esprit diffusée dans le passé s'intégra aux quatre personnes. Soudain, la lueur tonnante qui les enveloppait avant perçut la puissance de l'esprit de Qin Chen, puis elle s'est graduellement évaporée et n'a</w:t>
        <w:br/>
        <w:br/>
        <w:t>attaqué personne supplément.</w:t>
        <w:br/>
        <w:br/>
        <w:t>Les yeux de Murong Bingyun s'agrandirent de surprise : « C'est ça ? »</w:t>
        <w:br/>
        <w:br/>
        <w:t>Les yeux de Qin Chen étincelèrent : « Je suppose que c'est ça. Mon esprit a un certain origine avec la mer de tonnerre. Pas étonnant que j'ai ressenti la puissance vaste et mystérieuse de la tonnerie lors de mon séjour dans le sanctuaire des Abysses-Demons. » Cette fois, Qin Chen revient sur la terre de Tianwu pour aussi trouver quelques réponses. Après avoir vécu plusieurs choses dans le royaume céleste et compris certains aspects de l'histoire du royaume céleste, Qin Chen a aussi quelques compréhensions de tout le monde, même dans l'antiquité. Une tache de brume sombre infinie a été dispersée un peu, quelques indices ont été décelés.</w:t>
        <w:br/>
        <w:br/>
        <w:t>« Allons-y. »</w:t>
        <w:br/>
        <w:br/>
        <w:t>Qin Chen mit une trace de son esprit en Murong Bingyun, avec quelques personnes, et fonça rapidement vers la profondeur de la mer de tonnerre.</w:t>
        <w:br/>
        <w:br/>
        <w:t>Plus il allait profondément, plus il ressentait l'horreur de la mer de tonnerre. Les esprits maléfiques dans le lointain étaient de plus en plus terrifiants. Derrière, même Qin Chen ressentait une forte oppression, comme si un gros rocher avait été pressé sur sa poitrine.</w:t>
        <w:br/>
        <w:br/>
        <w:t>Et Yao Mingming et les autres devenaient de plus en plus effrayés. Ils ne s'attendaient pas à ce que la limite inférieure de cette terre possède une telle puissance de tonnerre.</w:t>
        <w:br/>
        <w:br/>
        <w:t>« Qin Chen, tu vois. » Le groupe vola un instant. Soudain, le grand chat murmura et but. Naturellement, une grande empreinte apparaît au-dessus de la mer de tonnerre dans le lointain, re压priming toute la mer de tonnerre. Au centre de l'empreinte, il y avait une perle claire</w:t>
        <w:br/>
        <w:br/>
        <w:t>qui rayonnait la puissance d'espace vaste et s'unissait à la puissance de la mer de tonnerre pour re压primer la mer inferieure.</w:t>
        <w:br/>
        <w:br/>
        <w:t>« C'est le Zhenjiezhu. »</w:t>
        <w:br/>
        <w:br/>
        <w:t>À ce moment, ils ont vu une grande perle dans le monde sombre entre les deux.</w:t>
        <w:br/>
        <w:br/>
        <w:t>« Je comprends, c'est parce que l'origine de la limite espace céleste a été remplacée par le perle limite continent, ce qui provoque la fuite de la puissance espace. C'est pourquoi le maître des Abysses-Demons saisit l'occasion de pouvoir s'extraire de sa détresse. » Le grand chat murmura. Zhenjiezhu est une perle née sur la terre de Tianwu. C'est le cœur du monde né avec la formation de ce continent. C'est le noyau de toute la planète.</w:t>
      </w:r>
    </w:p>
    <w:p>
      <w:r>
        <w:br w:type="page"/>
      </w:r>
    </w:p>
    <w:p>
      <w:pPr>
        <w:pStyle w:val="Heading1"/>
      </w:pPr>
      <w:r>
        <w:t>Chapitre 54</w:t>
      </w:r>
    </w:p>
    <w:p>
      <w:r>
        <w:t>« Le Zhenjiezhu dans le royaume de Tianwu est équivalent au nid chaotique de la magie dans le royaume des démons étranges. C’est d’ailleurs cette chose-là qui, lorsqu’elle était dans le lieu secret des démons, a produit un spectacle fulgurant, opprimé la race aliénée et scellé le lieu secret des démons.</w:t>
        <w:br/>
        <w:br/>
        <w:t>Plus tard, il a été transporté dans le lieu secret du démon abyssal par un fort. Il y a opprimé le maître du démon abyssal.</w:t>
        <w:br/>
        <w:br/>
        <w:t>Cependant, même si Zhenjiezhu est très puissant et a le même effet que l’espace céleste, il provoquera inévitablement une fuite d’énergie lors du remplacement des deux trésors.</w:t>
        <w:br/>
        <w:br/>
        <w:t>Mais cela ne suffit pas pour sortir le maître du démon abyssal de la mauvaise passe aussi rapidement. L’important, c’est que Qin Chen a forcé le sceau de Zhenjiezhu et donné au maître du démon abyssal dans son royaume secret la force de vie.</w:t>
        <w:br/>
        <w:br/>
        <w:t>À ce moment-là, le maître du démon Yuan a libéré sa projection divisée, qui cherchait un moyen de sortir de la détresse. Bien qu’il ait été opprimé par Qin Chen, il a encore récupéré de la puissance et trouvé les failles dans le royaume secret du démon abyssal.</w:t>
        <w:br/>
        <w:br/>
        <w:t>De plus, Qin Chen et le grand chat avaient déjà forcé une fois le sceau de Zhenjiezhu, ce qui avait desserré la garde.</w:t>
        <w:br/>
        <w:br/>
        <w:t>Bien sûr, il y a aussi la raison pour laquelle le maître du démon abyssal usure ce sceau depuis des millénaires. Avec toutes ces raisons combinées, et à cause de l’apparition d’êtres puissants comme Su Quan, cela a provoqué une insurrection dans le royaume de Tianwu. Une partie des forces a été détournée, et aussitôt l’opportunité s’est offerte au maître du démon abyssal, qui a été la dernière goutte à renverser sur le camelopard.</w:t>
        <w:br/>
        <w:br/>
        <w:t>Bien que le grand chat ne soit pas intervenu dans tout cela, quand Qin Chen a vu la perle de limite de ville, il avait tout compris.</w:t>
        <w:br/>
        <w:br/>
        <w:t>« Je ne pensais pas que la résurgence du maître du démon abyssal était liée à moi. Dans ce cas, nous ne pouvons laisser le maître du démon abyssal dans cette détresse. »</w:t>
        <w:br/>
        <w:br/>
        <w:t>Les yeux de Qin Chen ont émis un éclat glacial, et il s’est précipité rapidement.</w:t>
        <w:br/>
        <w:br/>
        <w:t>Alors, les gens ont vu un spectacle encore plus effrayant.</w:t>
        <w:br/>
        <w:br/>
        <w:t>Boum ! Boum !</w:t>
        <w:br/>
        <w:br/>
        <w:t>Dans le royaume de Tianwu, une silhouette immense montait et descendait en émettant un rugissement qui secouait le ciel et la terre. C’était comme un Dieu de famine endormi, dévoilant la terreur d’opprimer le monde.</w:t>
        <w:br/>
        <w:br/>
        <w:t>C’était le maître du démon abyssal. À ses côtés, le maître du démon abyssal a relevé une silhouette de projection divisée. Ceux qui se sont levés ne sont que des ombres terrifiantes, capables de troubler l’esprit et même d’enlever le corps des forts dans son royaume secret. À ce moment, ces ombres apparaissent en nombre immense, comme une mer.</w:t>
        <w:br/>
        <w:br/>
        <w:t>Et au centre de ces ombres se dressaient plusieurs esprits semi-dieu. Le corps entier de ces esprits était rouge, et leur souffle était extrêmement terrifiant.</w:t>
        <w:br/>
        <w:br/>
        <w:t>De plus, derrière ces ombres rouges, chacune possède un nombre infini d’ombres magiques, formant une grande armée.</w:t>
        <w:br/>
        <w:br/>
        <w:t>Des milliards d’ombres magiques sombres, rouges et pourpre sont compactes. De loin, on dirait que le royaume de Tianwu est comme une fourmi.</w:t>
        <w:br/>
        <w:br/>
        <w:t>Il est dommage que Qin Chen n’ait jamais vu autant d’esprits. « C’est le guerrier ombre nourri par le maître du démon abyssal pendant des millénaires, en utilisant sa propre énergie maléfique. Il y a encore l’ombre du Dieu Boubei. Le maître du démon abyssal a été opprimé pendant des milliers d’années, sa puissance n’est que de un mille-ième, voire encore moins. Même l’énergie maléfique dispersée peut produire un esprit semi-dieu ? »</w:t>
        <w:br/>
        <w:br/>
        <w:t>Le grand chat était aussi stupéfié.</w:t>
        <w:br/>
        <w:br/>
        <w:t>Seulement, l’énergie maléfique dispersée possède la cultivation de Banbu le maître. Après que le maître du démon abyssal a été opprimé pendant des dizaines de milliers d’années, sa puissance maléfique a été considérablement affaiblie. Donc, quelle était la cultivation du maître du démon abyssal à son apogée ?</w:t>
        <w:br/>
        <w:br/>
        <w:t>Le Seigneur Suprême ?</w:t>
        <w:br/>
        <w:br/>
        <w:t>Ou le Démon ?</w:t>
      </w:r>
    </w:p>
    <w:p>
      <w:r>
        <w:br w:type="page"/>
      </w:r>
    </w:p>
    <w:p>
      <w:pPr>
        <w:pStyle w:val="Heading1"/>
      </w:pPr>
      <w:r>
        <w:t>Chapitre 55</w:t>
      </w:r>
    </w:p>
    <w:p>
      <w:r>
        <w:t>秦辰并未真正觉醒其全部实力，但他对万千魔影的攻击毫不在意。当他的手印分裂时，一股漩涡自掌中涌出，瞬间将这些影子尽数吸入体内，随后他腾空而起。俯瞰之下，那些影杀军如同密集的蚁群，而在他眼中，只需随意一掌便能轻易抹去。</w:t>
        <w:br/>
        <w:br/>
        <w:t>原初之手！当巨大的手掌印被凝聚，万千魔影瞬间被秦辰攥入掌心。随后，一个巨大的漩涡在掌中形成，裹挟着所有魔影疯狂吞噬，最终被吸入昆造花玉盘。这玉盘穿透了万劫魔树的根脉，转瞬完成！在天衍地运玉盘中，万劫魔树感应到无数魔影气息涌入时，枝桠迸发冲天而起，如同欢愉的脉动。无数枝桠捕捉着这些影杀者，将其尽数吞噬。</w:t>
        <w:br/>
        <w:br/>
        <w:t>而在时间法则的威压下，光阴加速转瞬即逝。区区片刻外的时间，在天衍玉盘中已悄然流逝，无数魔影连反抗的余地都没有便被吞灭殆尽。</w:t>
        <w:br/>
        <w:br/>
        <w:t>这由魔气凝聚而成的魔影军团，其本质竟源自深渊之主——元阴尊者的力量。这份力量远非寻常魔物可比，其纯净度甚至令人心惊——可见万劫魔树所吸收的魔光如此炽烈，以至于肉眼可见。</w:t>
        <w:br/>
        <w:br/>
        <w:t>“好！”</w:t>
        <w:br/>
        <w:br/>
        <w:t>秦辰感受到万劫魔树的变化时，内心狂喜。他深知深渊之主绝对是恶魔族中最为纯粹的存在，这份由元阴构成的力量远非普通恶魔可比。</w:t>
        <w:br/>
        <w:br/>
        <w:t>不，甚至比起阎罗尊者麾下的圣主影杀者都更胜一筹。“然而，这些影杀者所凝聚的纯粹魔元之力太过稀薄。万劫魔树的成长需要的是源源不断、纯净无暇的魔气补充，而这些影杀者显然已经不够了。”</w:t>
        <w:br/>
        <w:br/>
        <w:t>秦辰品味着这番发现时，周身魔气涌动。他忽然察觉到这片影杀海域中最密集的区域有着异常纯净的能量，于是他以原初之手引动至极之力。</w:t>
        <w:br/>
        <w:br/>
        <w:t>随着手掌印的凝聚，整片影杀海域仿佛被他一掌纳入掌心。那片区域在吞噬后竟如空无之境般消失。</w:t>
        <w:br/>
        <w:br/>
        <w:t>然而，就在这一瞬间，万劫魔树在时间法则与天衍玉盘的压制下，开始吸收这片影杀海域。魔炎在原初之手印中爆发，无情地吞噬着这片区域。</w:t>
        <w:br/>
        <w:br/>
        <w:t>秦辰的狂暴一掌打碎了影杀海域，使其彻底湮灭于万劫魔树之中。</w:t>
        <w:br/>
        <w:br/>
        <w:t>时间法则的压制下，这片影杀海域的气息几乎无法再掀起任何波澜。</w:t>
        <w:br/>
        <w:br/>
        <w:t>秦辰这一掌的威力瞬间在影杀海域中引发滔天巨浪，无数魔影开始溃散。</w:t>
        <w:br/>
        <w:br/>
        <w:t>“何方妖孽！竟敢如此嚣张地破坏深渊之主的计划？”</w:t>
        <w:br/>
        <w:br/>
        <w:t>众多强大的魔物察觉到了秦辰的存在。尽管这些影杀者本质上只是元阴凝聚的幻影，但它们已经吞噬了人类战士的生命精粹，甚至开始孕育出自己的意志。</w:t>
        <w:br/>
        <w:br/>
        <w:t>若任由这些影杀者发展下去，恐怕很快便会诞生真正的生命体了。然而现在，在这恶欲之海中肆意横行的秦辰，却让它们怒火中烧。</w:t>
        <w:br/>
        <w:br/>
        <w:t>“区区半步圣影！不管你是从何处而来，都记住——在你面前，无人能动摇深渊之主的计划！”</w:t>
        <w:br/>
        <w:br/>
        <w:t>半步圣影咆哮着冲向秦辰，天空为之震颤。然而就在这一击即将落下之际，秦辰悄然发动了时间法则的力量。</w:t>
        <w:br/>
        <w:br/>
        <w:t>轰！</w:t>
        <w:br/>
        <w:br/>
        <w:t>秦辰抓住时机，以原初之手将半步圣影牢牢攥住。</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