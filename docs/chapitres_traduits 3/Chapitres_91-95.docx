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91</w:t>
      </w:r>
    </w:p>
    <w:p>
      <w:r>
        <w:t>Boom !</w:t>
        <w:br/>
        <w:br/>
        <w:t>La respiration du maître de la cour royale Guanghan pressait directement le Seigneur Fei Hong. « Ne t'inquiète pas, maître de la cour royale Guanghan. Bien que je ne sois plus le maître de la demeure Guanghan, ce gamin ose encore attaquer nous. Je soupçonne qu'elle est sous le contrôle de Qin Chen. Si on ne s'en occupe pas maintenant, devra-t-on se révolter quand elle aura une position plus élevée ? »</w:t>
        <w:br/>
        <w:br/>
        <w:t>Le Seigneur Fei Hong ne bougea pas en entendant la voix du maître de la cour royale Guanghan. Il lança un regard glacial et continua à oppresser Wei Siqing. Manifestement, il ignorait les menaces du maître de la cour royale et voulait capturer Wei Siqing.</w:t>
        <w:br/>
        <w:br/>
        <w:t>« Seigneur Fei Hong, tu es trop présomptueux. Arrête ça. »</w:t>
        <w:br/>
        <w:br/>
        <w:t>Quand le maître de la cour royale Guanghan sombra et rugit, elle claqua des doigts. Puis une infinité d'étoiles filantes (Qiongxian) flottèrent autour d'elle. La déflagration explosa. Elle pressait le Seigneur Fei Hong et annihilait immédiatement l'autre partie de leur énergie. De plus, la respiration du maître de la cour royale Guanghan est pleine d'air compressé, qui couvre Wei Siqing et les autres en un instant. Elle protège Wei Siqing et les autres sous sa puissance spatiale personnelle (Yaochi). En tant que maître de la cour royale Guanghan, elle possède une force qui atteint le ciel. En un instant, elle peut guérir les blessures de Wei Siqing.</w:t>
        <w:br/>
        <w:br/>
        <w:t>« Maître Guanghan, tu veux te battre contre moi ? Je pense que tu as perdu la tête. »</w:t>
        <w:br/>
        <w:br/>
        <w:t>Le Seigneur Fei Hong était furieux et lança un regard froid au maître de la cour royale Guanghan. Il enseignait une leçon à son disciple, mais le maître de la cour royale l'en empêchait. Il était aussi le précédent maître de la demeure Guanghan. Il ne lui prêtait guère d'attention. Son corps fut choqué et revint, dégoulnant de fureur meurtrière.</w:t>
        <w:br/>
        <w:br/>
        <w:t>« Seigneur Fei Hong, c'est toi qui as perdu la tête. Retire-toi. »</w:t>
        <w:br/>
        <w:br/>
        <w:t>Le maître de la cour royale Guanghan cria en colère, avec une majesté sans bornes. Elle le frappa de sa main : « Qiongxian dans la Nébuleuse Yaochi ! »</w:t>
        <w:br/>
        <w:br/>
        <w:t>Hum !</w:t>
        <w:br/>
        <w:br/>
        <w:t>Dans le vide, des sons immortels se propulsèrent immédiatement.</w:t>
        <w:br/>
        <w:br/>
        <w:t>De nombreux puissants, tels que les Vieils Anciens et les Ancêtres de la Montagne Sacrée, furent aveuglés par cette puissance. Le maître de la cour royale Guanghan est le maître actuel de la demeure Guanghan. À ses débuts, il est sur le point d'atteindre la figure du Maître Sacré Intermédiaire. Il a mené la demeure Guanghan à la renommée mondiale dans le monde de Wen Hantian. Il n'a peur d'aucune demeure de Seigneur Sacré, et il ne compromet personne. Cela a aussi valu à de nombreuses demeures de Maîtres Sacrés une hostilité envers elle.</w:t>
        <w:br/>
        <w:br/>
        <w:t>Mais on ne peut pas l'abattre facilement. Je la déteste.</w:t>
        <w:br/>
        <w:br/>
        <w:t>Cet mouvement a immédiatement montré une puissance qui secoue le monde.</w:t>
        <w:br/>
        <w:br/>
        <w:t>Avec un seul mouvement, la Rivière d'Étoiles s'est effondrée et le ciel-terre est devenu un palais enchanté dans la Nébuleuse Yaochi. La Qiongxian était éthérée, et le monde entier s'est rempli d'étoiles.</w:t>
        <w:br/>
        <w:br/>
        <w:t>« Qu'est-ce que c'est ? » Le Seigneur Fei Hong regardait terrifié. Il ne ressentait que d'avoir été transporté dans un endroit de renaissance et subir une catastrophe d'extinction. En regardant la Qiongxian de Yaochi du maître de la cour royale, les étoiles brillaient partout et son corps vibrait continuellement. Mais c'était inutile. Les étoiles continuaient à tourner et se recouvrant, ils ne pouvaient plus s'en sortir.</w:t>
        <w:br/>
        <w:br/>
        <w:t>Il fut si effrayé et en colère qu'il ne pouvait croire que le maître de la cour royale Guanghan serait si puissant. Pas étonnant qu'il soit si arrogant. Il était extrêmement confiant en soi et n'importait pas de l'avis des autres. Il rugit hystériquement et se battit de toutes ses forces. Cependant, la Qiongxian de Yaochi détruisait tout et pointait vers l'origine. Avant que la force n'arrive, son corps avait un instinct de division. C'était l'initiative du maître de la cour royale Guanghan pour le colérique. Il voulait donner au Seigneur Fei Hong un exemple puissant devant le public.</w:t>
        <w:br/>
        <w:br/>
        <w:t>Dans la demeure Guanghan, la maîtresse actuelle de la cour royale est l'autorité. Aucun maître précédent de Guanghan ou aucun Vieil Ancien ne peut désobéir à sa majesté.</w:t>
        <w:br/>
        <w:br/>
        <w:t>« Arrêtez ! » Voyant cela, le Seigneur Ke Yi regardait encore l'opéra mais ne pouvait plus rester. Il était aussi un Vieil Saint. Bien qu'il n'ait pas ciblé Wei Siqing avant, il laissa le maître de la cour royale Guanghan se dresser. Les deux vieux maîtres, Seigneur Fei Hong et lui, allaient être complètement mis à l'écart. Qui d'autre oserait les rejoindre dans le futur ?</w:t>
        <w:br/>
        <w:br/>
        <w:t>À ce moment-là, il bondit, son corps retomba, ses mains volaient dans l'air avec des milliers de Qi Dao qui se concentrèrent en la loi du ciel. Le Seigneur Sacré était majestueux et rencontra la Qiongxian dans la Nébuleuse Yaochi.</w:t>
        <w:br/>
        <w:br/>
        <w:t>Bam !</w:t>
        <w:br/>
        <w:br/>
        <w:t>Quand les deux forces s'affrontèrent dans l'air, le maître de la cour royale n'eut pas à bouger, tandis que le Seigneur Ke Yi reculait.</w:t>
        <w:br/>
        <w:br/>
        <w:t>Quoi ?</w:t>
        <w:br/>
        <w:br/>
        <w:t>Il fut sidéré et surpris.</w:t>
        <w:br/>
        <w:br/>
        <w:t>« Brisé ! »</w:t>
        <w:br/>
        <w:br/>
        <w:t>Le Seigneur Fei Hong saisit l'occasion et lança une attaque immédiate. D'un geste de la main, un tourbillon s'éleva soudainement. Un fleuve sacré coulait au-dessus de sa tête et sa force se condensait. Il tremblait dans l'air, « Fei Hong Longquan ! »</w:t>
        <w:br/>
        <w:br/>
        <w:t>« Le palais de la Lune vient, l'arbre osmanthus froid large ! »</w:t>
        <w:br/>
        <w:br/>
        <w:t>Le maître de la cour royale Guanghan huma encore une fois. Le palais céleste trembla. Le fleuve sacré au-dessus de la tête du Seigneur Fei Hong explosa. Avant même que la force ne sorte, il vomit un paquet de sang. Il recula à nouveau et encore, regard déconfit et désordonné, comme un fantôme furieux.</w:t>
        <w:br/>
        <w:br/>
        <w:t>« Qui veut bouger ? »</w:t>
        <w:br/>
        <w:br/>
        <w:t>Le maître de la cour royale Guanghan réprima deux fois le Seigneur Fei Hong et lui lança un regard froid. Son corps hanté par l'occasion de tuer, pas d'indignation.</w:t>
        <w:br/>
        <w:br/>
        <w:t>Soudainement, le champ fut silencieux. Ce lieu, la respiration de choc, tout était silencieux.</w:t>
        <w:br/>
        <w:br/>
        <w:t>« Maître de la cour royale Guanghan, qu'est-ce que tu veux faire ? » Le Seigneur Fei Hong serrait les dents. « Hum, Wei Siqing est un disciple de notre palais. Qu'est-ce que tu veux faire ? Maintenant, tu as clarifié la situation spécifique, quelle raison as-tu de commencer ? » Le maître de la cour royale dit : « Ce palais a décidé qu'il ne coopérera pas avec les autres saints. Si quelqu'un de la demeure des Seigneurs vient, ils viendront à la porte. »</w:t>
        <w:br/>
        <w:br/>
        <w:t>« Maître de Guanghan, tu es obstiné. » « Allons-y. »</w:t>
        <w:br/>
        <w:br/>
        <w:t>En un éclair, il partit avec ses disciples.</w:t>
        <w:br/>
        <w:br/>
        <w:t>« Ah là là. »</w:t>
        <w:br/>
        <w:br/>
        <w:t>Le Seigneur Ke Yi secoua la tête, regarda le Seigneur Fei Hong et le maître de la cour royale. Il ne savait que dire. Il se retourna et partit.</w:t>
        <w:br/>
        <w:br/>
        <w:t>« Reculez-vous. »</w:t>
        <w:br/>
        <w:br/>
        <w:t>Le canal principal froid de la cour royale Guanghan.</w:t>
        <w:br/>
        <w:br/>
        <w:t>En un instant, tout le monde s'en alla.</w:t>
        <w:br/>
        <w:br/>
        <w:t>« Siqing, ce que tu as dit précédemment est-il vraiment de ton cœur ? » Le maître de la cour royale regarda Wei Siqing.</w:t>
        <w:br/>
        <w:br/>
        <w:t>« À votre Seigneurie, chaque parole est vraie. » Wei Siqing s'inclina. « Bon. » Le maître de la cour royale hocha la tête, « Siqing, tu as bien fait. Avec ta cultivation actuelle, tu n'es qu'une étape de là au maître Banbu. Partons-y. Tu peux retourner dans le pays sacré de Yaochi, la demeure viendra t'aider à franchir le maître Banbu. Ainsi, dans l'avenir,</w:t>
        <w:br/>
        <w:br/>
        <w:t>tu seras plus à point pour franchir le stade sacré. »</w:t>
        <w:br/>
        <w:br/>
        <w:t>Quand Wei Siqing partit, le maître de la cour royale secoua la tête, « Je ne peux imaginer que Qin Chen soit une personne pareille. Cependant, il disparaît mystérieusement. Où est-il allé ? Je vais le nettoyer dans la demeure Guanghan. Vraiment... »</w:t>
        <w:br/>
        <w:br/>
        <w:t>Elle fut muette et secoua la tête.</w:t>
        <w:br/>
        <w:br/>
        <w:t>« Seigneur Fei Hong, devons-nous juste le laisser faire ? »</w:t>
        <w:br/>
        <w:br/>
        <w:t>Dans un autre monde, plusieurs maîtres Banbu dirent au Seigneur Fei Hong. « Laissez-le faire ? Hum, comment peut-il en être ainsi ? Le maître de la cour royale Guanghan est hors du temps. Elle est si spéciale. N'est-ce pas qu'elle tente de prendre la charge de toute la demeure Guanghan ? Il semble que ce soit le moment d'en trouver un pour changer les maux de la demeure Guanghan. »</w:t>
        <w:br/>
        <w:br/>
        <w:t>En un éclair, il disparut, quitta la demeure Guanghan et alla vers d'autres provinces.</w:t>
        <w:br/>
        <w:br/>
        <w:t>Pays de Tianwu.</w:t>
        <w:br/>
        <w:br/>
        <w:t>Mer de Tonnerre.</w:t>
        <w:br/>
        <w:br/>
        <w:t>Boom !</w:t>
        <w:br/>
        <w:br/>
        <w:t>La lumière infinie de la Mer de Tonnerre converge sur le corps de Qin Chen. Les yeux de Qin Chen s'ouvrirent soudainement. La voie sage sur son corps est rapide, contenue et vaste.</w:t>
        <w:br/>
        <w:br/>
        <w:t>« Je n'ai pas assez de ressources. De plus, j'y suis resté dans le pays de Tianwu depuis un certain temps. J'ai causé autant d'agitation dans la zone de test. Je ne sais pas ce qui cloche avec Qianxue. Je dois retourner au ciel aussi vite possible. » Qin Chen se leva, ses yeux profonds ressemblaient aux dieux et démons.</w:t>
      </w:r>
    </w:p>
    <w:p>
      <w:r>
        <w:br w:type="page"/>
      </w:r>
    </w:p>
    <w:p>
      <w:pPr>
        <w:pStyle w:val="Heading1"/>
      </w:pPr>
      <w:r>
        <w:t>Chapitre 92</w:t>
      </w:r>
    </w:p>
    <w:p>
      <w:r>
        <w:t>Après être sorti de la vallée de la mort, Qin Chen médite sur le Tianwu continent et réalise que toutes les ressources et forces de son corps sont intégrées, atteignant ainsi un nouveau niveau. Ce n'est pas seulement Qin Chen qui hérite de la flamme sacrée du maître saint, mais aussi Yao Mingming, Suquan, Tu Moyu, Lingyuan et Murong Bingyun. Le souffle de chacun devient plus profond que la mer, ne faisant qu'un pas pour atteindre le royaume du Seigneur. Cependant, cela reste leur limite. À ce niveau, rester dans le Tianwu ne permettra pas de franchir le pas pour devenir le Saint Seigneur. Car les ressources sur le continent Tianwu sont trop rares, il n'y a qu'une seule veine sainte laissée par Qin Chen.</w:t>
        <w:br/>
        <w:br/>
        <w:t>Cependant, si l'on veut franchir le niveau du Seigneur, il est indispensable d'avoir la veine sacrée. Absorber simplement l'énergie sainte entre ciel et terre ne suffit pas.</w:t>
        <w:br/>
        <w:br/>
        <w:t>Qin Chen a également tenté d'entrer dans le territoire interdit pour chercher les traces du Seigneur Saint et de la veine sainte, mais il n'y a que des ruines partout. Bien qu'il y ait de nombreuses ruines avec une héritage remarquable, elles ne possèdent ni le souffle du Seigneur Saint ni la veine sainte.</w:t>
        <w:br/>
        <w:br/>
        <w:t>Ainsi, la seule voie est de retourner au ciel.</w:t>
        <w:br/>
        <w:br/>
        <w:t>« Quoi ? Qin Chen, tu retournes donc au ciel ?</w:t>
        <w:br/>
        <w:br/>
        <w:t>Dans la ville Tianlei, après avoir appris que Qin Chen allait retourner au ciel, tout le monde fut stupéfait et montra leur réticence. « Oui, cette fois il n'y a pas de retour possible », dit Qin Chen d'une voix grave : « Nous avons encore beaucoup d'ennemis dans le Royaume. Bien que la crise sur le Tianwu soit levée, ceux qui ont été capables de détruire la gouvernance ne sont pas informés de l'existence du pouvoir saint. Ils essayeront à nouveau d'en venir.</w:t>
        <w:br/>
        <w:br/>
        <w:t>C'est mieux de prendre l'initiative d'attaquer plutôt que d'attendre qu'ils attaquent. »</w:t>
        <w:br/>
        <w:br/>
        <w:t>« De plus, Qianxue et AO Qingling sont encore au ciel. Je ne retourne pas de peur qu'ils aient des ennuis. »</w:t>
        <w:br/>
        <w:br/>
        <w:t>Qin Chen souhaitait aussi passer plus de temps sur le Tianwu, mais il n'y avait pas de solution. Le temps ne lui permettait pas.</w:t>
        <w:br/>
        <w:br/>
        <w:t>Maintenant, Qin Chen ignore ce qui se passe au ciel, surtout Qianxue dans le Palais Guanghan et AO Qingling. Il ne sait pas quelles risques ils vont affronter. Une légère inquiétude a déjà envahi son cœur.</w:t>
        <w:br/>
        <w:br/>
        <w:t>Ce sentiment de ténèbre le pousse à s'imposer un retour au ciel.</w:t>
        <w:br/>
        <w:br/>
        <w:t>À son niveau, il n'y a pas de sens ordinaire d'naissance ; tout est une sorte de métaphore.</w:t>
        <w:br/>
        <w:br/>
        <w:t>« Bon, ne pleurez pas et n'ayez pas honte. C'est une bonne chose de retourner au ciel. Qin Chen doit prendre quelques personnes avec lui pour aller au ciel et développer. Si vous devez retourner, prenez l'initiative. »</w:t>
        <w:br/>
        <w:br/>
        <w:t>Le grand chat, en revanche, rit : « La vastité du ciel dépasse votre imagination. Quand il s'agit de retourner au ciel, c'est la scène réelle. De quoi connaissez-vous ? »</w:t>
        <w:br/>
        <w:br/>
        <w:t>Hier soir dans la ville Tianlei, aujourd'hui, Qin Chen partit. Avant de partir, il laissa derrière lui beaucoup de ressources dans la ville Tianlei. La ville Tianlei d'aujourd'hui est une puissante cité grâce à l'arrangement de Qin Chen. Dongyuyin et les autres experts du manoir Yaomie sont arrangés par Qin Chen pour rester sur le continent Tianwu. Cependant, certains personnes inconnues suivirent Qin Chen au ciel.</w:t>
        <w:br/>
        <w:br/>
        <w:t>De plus, Zhang Ying, Lin Tian, Qin Ying, Fu Qiankun, Mo Yuanbai, le navigateur squelette, la Kala magique et les autres furent inclus dans le bol céleste de terre-mer et partirent au ciel.</w:t>
        <w:br/>
        <w:br/>
        <w:t>Dans l'imagination de Qin Chen, il établira un immense pouvoir dans le ciel et ces personnes seront ses bras droits.</w:t>
        <w:br/>
        <w:br/>
        <w:t>Floc !</w:t>
        <w:br/>
        <w:br/>
        <w:t>Qin Chen lança les règles de l'espace. En un instant, il avait déjà réapparu à l'emplacement du Palais Brouillard.</w:t>
        <w:br/>
        <w:br/>
        <w:t>Aujourd'hui, le Palais Brouillard a déjà changé. Après avoir été bombardé en ruines par les démons Qin, la région où se trouve de nombreuses forces du continent Tianwu a été établie, ce qui est très magnifique.</w:t>
        <w:br/>
        <w:br/>
        <w:t>En un pas, Qin Chen entra dans le bassin sacré profond du Palais Brouillard.</w:t>
        <w:br/>
        <w:br/>
        <w:t>« Bassin Ciel. »</w:t>
        <w:br/>
        <w:br/>
        <w:t>Qin Chen regarda le bassin céleste devant lui et libéra immédiatement Murong Bingyun du bol naturel de terre-mer, « Va, où as-tu entré dans le saint pays Yao ? Amène-moi là. » Murong Bingyun regarda Qin Chen avec tristesse. Maintenant, elle ressent que Qin Chen la traite de plus en plus comme une servante, mais elle n'ose pas désobéir. Au contraire, elle apprécie le sentiment d'être utile. Elle vola devant lui et mena Qin Chen vers le bassin céleste. Originellement, Qin Chen voulait savoir exactement où la cavité d'accès du bassin sacré, le pays saint de Yao conduisait au ciel. Cependant, pour éviter que Qianxue et AO Qingling ne soient en danger, Qin Chen devait retourner au Palais Guanghan le plus rapidement possible. La cavité d'accès dans le bassin sacré n'était pas la voie la plus directe, ce qui pouvait mener directement au pays saint de Yao dans le Palais Guanghan. Le bassin céleste est très profond, avec une liqueur sacrée flottant à l'intérieur, ce qui est très similaire au pays saint de Yao dans le Palais Guanghan. Cependant, comparé au pays saint de Yao, l'eau dans le bassin céleste est beaucoup plus faible. C'est une richesse pour les guerriers en dessous du pays saint, mais elle n'a pas beaucoup d'effet sur le pays saint.</w:t>
        <w:br/>
        <w:br/>
        <w:t>« Fff, hhh ! »</w:t>
        <w:br/>
        <w:br/>
        <w:t>Dès qu'ils marchèrent dans le bassin céleste, leurs vêtements commencèrent à pourrir et à gronder, ce qui les mit mal à l'aise. Parce qu'entrer dans le bassin céleste exigeait de se dévêtir. Sinon, la puissance du bassin ne pouvait pas entrer en contact direct avec la peau, ce qui causerait d'énormes dégâts au corps. De plus, la liqueur céleste dans le bassin sacré dissoudrait tous les vêtements matériels des deux personnes.</w:t>
        <w:br/>
        <w:br/>
        <w:t>Le nombre de vêtements tombés diminua rapidement.</w:t>
        <w:br/>
        <w:br/>
        <w:t>Qin Chen, du corps environ une force de l'espace, enveloppa lui-même et Murong Bingyun. Quand la liqueur céleste fut exclue de la robe, cela ne causa pas de dégât aux deux personnes.</w:t>
        <w:br/>
        <w:br/>
        <w:t>« Continue. »</w:t>
        <w:br/>
        <w:br/>
        <w:t>Qin Chen allégera sa marche.</w:t>
        <w:br/>
        <w:br/>
        <w:t>Après plusieurs respirations, Murong Bingyun amena Qin Chen à un endroit profond dans le bassin céleste.</w:t>
        <w:br/>
        <w:br/>
        <w:t>« C'est ici que j'ai été submergé par une force de l'espace, puis j'ai emprunté la cavité d'accès et suis entré dans le Palais Guanghan. » Murong Bingyun dit.</w:t>
        <w:br/>
        <w:br/>
        <w:t>« Ici ? »</w:t>
        <w:br/>
        <w:br/>
        <w:t>Qin Chen regarda autour de lui. Cet endroit semblait très ordinaire et ne présentait pas la moindre cavité d'espace.</w:t>
        <w:br/>
        <w:br/>
        <w:t>Qin Chen communiqua directement avec l'origine du continent Taiwu. Soudain, les origines de l'espace-temps furent dispersées. En regardant le néant à nouveau, Qin Chen sentit immédiatement qu'il y avait une puissance invisible dans le néant, reliant un monde inconnu.</w:t>
        <w:br/>
        <w:br/>
        <w:t>« Trouvé. »</w:t>
        <w:br/>
        <w:br/>
        <w:t>Un éclat d'espace-temps dans le corps de Qin Chen.</w:t>
        <w:br/>
        <w:br/>
        <w:t>Soudain, un passage sombre apparut entre ciel et terre. De ce passage, la puissance de la liqueur sacrée du Tao fut libérée et intégrée dans le bassin céleste.</w:t>
        <w:br/>
        <w:br/>
        <w:t>C'est la puissance de Yao. Qin Chen fut surpris. Il s'agissait donc du pouvoir de Yao qui avait formé le bassin céleste. Ce n'est pas étonnant qu'il soit si similaire au pays saint de Yao dans le Palais Guanghan. C'est à cause d'une cavité spatiale mystérieuse que la puissance de la liqueur sacrée dans le pays saint de Yao percolle lentement à travers le néant. Des milliers d'années plus tard, c'est ici que le bassin céleste a émergé.</w:t>
      </w:r>
    </w:p>
    <w:p>
      <w:r>
        <w:br w:type="page"/>
      </w:r>
    </w:p>
    <w:p>
      <w:pPr>
        <w:pStyle w:val="Heading1"/>
      </w:pPr>
      <w:r>
        <w:t>Chapitre 93</w:t>
      </w:r>
    </w:p>
    <w:p>
      <w:r>
        <w:t>Comment ce passage spatial a-t-il pu exister ?</w:t>
        <w:br/>
        <w:br/>
        <w:t>Qin Chen n'avait pas envie d'y réfléchir depuis longtemps, il était trop indolent pour y penser. Il avança simplement d'un pas et traversa immédiatement le canal spatial pour disparaître.</w:t>
        <w:br/>
        <w:br/>
        <w:t>En empruntant le passage spatial, Qin Chen arriva au palais céleste de Guanghan dans le royaume des Cieux.</w:t>
        <w:br/>
        <w:br/>
        <w:t>Au-dehors, sur l'infini ciel du palais céleste de Guanghan, il y a un vide infini qui s'étend sur des millions de lieues. Les couches d'espaces sont remplies. On peut voir que le monde entier semble formé par un barrière circulaire, émettant une atmosphère majestueuse.</w:t>
        <w:br/>
        <w:br/>
        <w:t>Si on se trouve en dehors de cette barrière et qu'on la regarde, on peut voir qu'il y a des palais similaires à celui de Guanghan en grande quantité dans le ciel.</w:t>
        <w:br/>
        <w:br/>
        <w:t>En fait, le vide du royaume céleste est divisé en un lourds ciel. Le ciel de Wenhan où se trouve le palais de Guanghan est un royaume qui contient de nombreux fiefs sacrés.</w:t>
        <w:br/>
        <w:br/>
        <w:t>Il y a des barrières entre les cieux.</w:t>
        <w:br/>
        <w:br/>
        <w:t>Dans chaque royaume céleste, il y a de nombreuses forces.</w:t>
        <w:br/>
        <w:br/>
        <w:t>Chaque pouvoir occupe différentes régions selon sa force. Ils se battent mutuellement en secret afin d'obtenir plus de territoire et de ressources.</w:t>
        <w:br/>
        <w:br/>
        <w:t>La position de Guanghan mansion dans le froid est au centre, et les forces situées aux endroits les plus centraux n'ont aucun doute là-dessus pour obtenir plus de ressources.</w:t>
        <w:br/>
        <w:br/>
        <w:t>À cette période, il y avait un territoire magnifique au centre du ciel de Wen Han Tian, qui était la puissance suprême de Wen Han Tian, le palais du Roi Wang.</w:t>
        <w:br/>
        <w:br/>
        <w:t>Dans les profondeurs du palais de Prince Ren, sur un trône profond, siège un homme d'apparence majestueuse, de vision profonde, incroyablement imposant, avec une certaine atmosphère de domination.</w:t>
        <w:br/>
        <w:br/>
        <w:t>C'est le maître du palais de Roi Wang, le souverain bienfaisant, le premier saint ancien maître, qui a une grande réputation dans les jours froids.</w:t>
        <w:br/>
        <w:br/>
        <w:t>À cet instant, devant le souverain bienfaisant, il y a un vieil homme. Cet vieux homme n'est personne d'autre que le maître de Feihong du palais de Guanghan.</w:t>
        <w:br/>
        <w:br/>
        <w:t>« Maître Fei Hong, vous êtes venu me voir aujourd'hui. Mais par la personne qui a tué mon fils, Qin Chen, le saint bienheureux de Guanghan mansion, Wang Shengzi supplie pour obtenir grâce ? »</w:t>
        <w:br/>
        <w:br/>
        <w:t>Le souverain bienfaisant fut d'abord silencieux, puis soudain il ouvrit la bouche. Une brise d'imposante grandeur l'environnait, qui fit trembler le corps de l'ancien fossile assis devant lui. « Maître Fei Hong, vous êtes vraiment osé. Si vous ose à venir chez nous bienfaisants aujourd'hui, n'êtes-vous pas effrayé de mourir ? » Le génie meurtrier du Roi Ren planait autour de lui, et il se leva instantanément : « Vous avez tué mon fils, Wang Shengzi, c'est une querelle. Si vous ne détrouvez pas complètement votre palais de Guanghan, il sera difficile de résoudre ma haine. »</w:t>
        <w:br/>
        <w:br/>
        <w:t>Le souverain bienfaisant rugit en colère.</w:t>
        <w:br/>
        <w:br/>
        <w:t>« Attendez un peu, Roi Ren. Je suis venu ici pas pour combattre avec vous, mais pour résoudre l'antipathie entre nous. »</w:t>
        <w:br/>
        <w:br/>
        <w:t>Le maître Fei Hong se leva immédiatement. Son visage était pâle. La respiration du souverain bienfaisant était extrêmement terrifiante. Une légère secousse le fit avoir un sentiment d'asphyxie. Il méritait d'être la figure suprême du vieux renard premier saint, et demi-pied dans le terme saint.</w:t>
        <w:br/>
        <w:br/>
        <w:t>Lorsqu'on parle du froid ciel, la force du souverain bienfaisant est absolument de première qualité. De plus, on dit que sa lignée royale Wang a une forte oppression sur le maître des terres.</w:t>
        <w:br/>
        <w:br/>
        <w:t>« Hum, alors comment résoudre l'antipathie ? Bien que selon les règles du ciel, mon fils est mort dans le jugement céleste, il ne pouvait pas chercher vengeance du tout. Mais tout le monde sait qu'il y a des générations d'antipathies entre notre palais bienfaisant et votre palais de Guanghan. Si je mène des troupes à votre palais de Guanghan, le ciel ne pourra pas en témoigner. Dans ce cas, c'est la règle qui prime. » Le souverain bienfaisant dit : « Cette affaire, pas de discussion, sauf si vous remettez le Qin Chen qui a tué mon fils Wang Shengzi, et votre palais de Guanghan devient un pouvoir vassal de notre palais de Roi Wang. De plus, j'ai entendu dire que vous avez toutes des disciples femelles dans votre palais de Guanghan. Dans ce jugement céleste, il y a un homme nommé Wei Siqing, d'une force extraordinaire et l'un des tueurs de mon fils. Vous devez le remettre à moi et me permettre d'abuser de sa Yin Qi. De même pour toutes les autres disciples femelles, elles doivent être nues dans le pays sacré Yaochi et me permettre de les ravager. Sous ma grâce, je dis non, vous n'échapperez pas à notre palais de Guanghan. »</w:t>
        <w:br/>
        <w:br/>
        <w:t>Lorsque le souverain bienfaisant parlait, il menaçait et était écrasant. Il voulait même que toutes les disciples femelles de Guanghan acceptent son abuse.</w:t>
        <w:br/>
        <w:br/>
        <w:t>Quel pervers est-ce ? Les gens ordinaires ne peuvent pas dire de telles paroles du tout.</w:t>
        <w:br/>
        <w:br/>
        <w:t>Roi des hommes, est-ce que c'est vraiment le sang de Roi des Hommes ? Ce n'est pas mieux qu'un animal.</w:t>
        <w:br/>
        <w:br/>
        <w:t>Maître Fei Hong fronça les sourcils et dit à voix basse : « Roi Ren, je suis venu sincèrement aujourd'hui. Je peux garantir toutes les conditions que vous avez dites, mais je ne sais pas si le maître de Guanghan acceptera. »</w:t>
        <w:br/>
        <w:br/>
        <w:t>« Tu plaisantes ? » Le souverain bienfaisant dit froidement.</w:t>
        <w:br/>
        <w:br/>
        <w:t>« Je ne plaisante pas. C'est un fait que le maître de Guanghan refusera ce que vous dites, mais ce n'est pas totalement impossible. » Les yeux du Maître Fei Hong étincelèrent.</w:t>
        <w:br/>
        <w:br/>
        <w:t>« Oh ? » Le souverain bienfaisant le regarda de côté.</w:t>
        <w:br/>
        <w:br/>
        <w:t>« Si vous pouvez me laisser reprendre la tête du palais de Guanghan, je peux garantir que toutes vos exigences seront assurées, et même les disciples femelles de Guanghan vous laisseront choisir. » Le saint de Fei Hong dit avec compassion.</w:t>
        <w:br/>
        <w:br/>
        <w:t>Quoi ?</w:t>
        <w:br/>
        <w:br/>
        <w:t>Tous les gens dans le palais de Roi Wang furent choqués. Qu'entendait dire le maître Fei Hong ? Il remplaçait vraiment les gens de Guanghan mansion ?</w:t>
        <w:br/>
        <w:br/>
        <w:t>« Tu parles sérieusement ? »</w:t>
        <w:br/>
        <w:br/>
        <w:t>Le souverain bienfaisant, qu'est-ce que c'est, comprit en un instant. Le maître Fei Hong, cette affaire, il fallait le prendre avec ses deux mains.</w:t>
        <w:br/>
        <w:br/>
        <w:t>Cet homme est plus cruel que lui-même.</w:t>
        <w:br/>
        <w:br/>
        <w:t>« Hahaha, Maître Fei Hong, je ne peux pas croire que tu es un tel homme. » Le souverain bienfaisant dit froidement : « Tu es en train de négocier avec moi ? »</w:t>
        <w:br/>
        <w:br/>
        <w:t>« Le souverain bienfaisant, je suis rempli de sincérité. Sinon, vous ne seriez pas au courant que le maître de Guanghan mansion a déjà été la figure de pointe dans la première phase, et a vaguement touché le domaine du terme saint. Si elle est dans la bonne intention de vous opposer, elle aura peur... »</w:t>
        <w:br/>
        <w:br/>
        <w:t>« Touché le domaine du terme Lord ? Tu veux dire que ce saint ne peut pas vaincre votre maître de Guanghan palace ? Alors tu le mets en moi ? » Le regard du Roi Ren s'assombrit.</w:t>
        <w:br/>
        <w:br/>
        <w:t>« Non, non, non... » Le maître Fei Hong rit entre les dents : « Comment oserais-je opprimer vous ? Je suis juste en train de dire un fait. La force du maître de Guanghan est au-delà de votre imagination. Si vous ne voulez pas en croire, vous pouvez voir... »</w:t>
        <w:br/>
        <w:br/>
        <w:t>Tandis qu'il parlait, une lueur et ombre apparurent sur le maître de Fei Hong, qui était en fait une image où il subissait lui-même le maître Ke Yi.</w:t>
        <w:br/>
        <w:br/>
        <w:t>Avec un geste, Le Roi Ren se leva avec une expression fière. Il regardait fixement la figure du maître de Guanghan dans l'image : « Le maître de Guanghan a donc atteint un tel état ? » « C'est vrai, Roi Ren. Vous croyez maintenant la sincérité de ce siège ? Bien que je crois pouvoir opprimer le palais de Guanghan, si nous nous opposons, j'ai peur que vous n'ayez un mauvais résultat. Mais si je suis de votre côté, ce sera différent. À ce moment-là, si vous tuez le maître de Guanghan, je peux facilement le tuer. » Le maître Fei Hong rit entre les dents.</w:t>
      </w:r>
    </w:p>
    <w:p>
      <w:r>
        <w:br w:type="page"/>
      </w:r>
    </w:p>
    <w:p>
      <w:pPr>
        <w:pStyle w:val="Heading1"/>
      </w:pPr>
      <w:r>
        <w:t>Chapitre 94</w:t>
      </w:r>
    </w:p>
    <w:p>
      <w:r>
        <w:t>« Que voulez-vous ? »</w:t>
        <w:br/>
        <w:br/>
        <w:t>Cela reste très simple. Après la destruction de la demeure Guanghan, je veux être le maître de cette demeure. Cependant, nous pouvons établir une alliance. Vous devez jurer sur la Voie céleste que vous ne pourrez pas me persécuter après. Que dites-vous ? Le Seigneur de Feihong le dit à voix basse.</w:t>
        <w:br/>
        <w:br/>
        <w:t>« Hahaha, Seigneur de Feihong, tu réfléchis trop. Tu crois vraiment que nous ne pourrons pas attaquer la demeure de Guanghan sans toi ? »</w:t>
        <w:br/>
        <w:br/>
        <w:t>Le Roi Miséricordieux éclata soudainement de rire, tapota des mains et dit à voix haute : « frère Shenzhao, frère Xueyang, frère Yuming, sortez et recevez la visite de l'ami du Seigneur de Feihong. »</w:t>
        <w:br/>
        <w:br/>
        <w:t>Entre ses mains jointes, trois souffles puissants jaillirent soudainement. Le premier était immense, porté par la foi. Il avait un halo noir tout autour de lui. Vêtu d'une robe noire profonde, il était majestueux.</w:t>
        <w:br/>
        <w:br/>
        <w:t>Le deuxième personnage débordait de lumière rouge sang, comme un dieu du sang. À son apparition, le sang se densifia, et le monde devint un océan de sang.</w:t>
        <w:br/>
        <w:br/>
        <w:t>Le troisième personnage était extrêmement droit, tenant des baguettes d'émeraude et portant une couronne d'émeraude. Sa température était élégante, mais au fond de ses yeux, il y avait un souffle hypocrite.</w:t>
        <w:br/>
        <w:br/>
        <w:t>Ces trois individus ne sont autres que les chefs des trois factions : Shenzhao, Xueyang et Yuming.</w:t>
        <w:br/>
        <w:br/>
        <w:t>Shen Zhao Jiao, Xue Yang Fu et Yu Ming Fu sont les trois plus forts de Wenhan Tian. En termes de puissance, ils forment le premier échelon de Wenhan Tian.</w:t>
        <w:br/>
        <w:br/>
        <w:t>« Seigneur de Feihong, si tu oses venir ici, n'aurais-tu pas peur de mourir là ? »</w:t>
        <w:br/>
        <w:br/>
        <w:t>« Seigneur de Feihong, Qin Chen de la demeure Guanghan a tué mon fils Shenzhao. Mon fils est le nouveau porteur de la Doctrine divine. Il deviendra certainement un Saint. À cause de cela, tu mourras dans le lieu de l'Essai céleste. Oses-tu apparaître ? »</w:t>
        <w:br/>
        <w:br/>
        <w:t>Ces gens sortirent lentement. Ils étaient tous au sommet de l'Étape Initiale. Le Seigneur opprimé de Feihong ne pouvait presque plus respirer à cause de la cultivation terrifiante près du Pic Central.</w:t>
        <w:br/>
        <w:br/>
        <w:t>Cependant, le Seigneur de Feihong afficha un sourire froid et dit : « Combien êtes-vous pour être réunis ? Vous ne croyez pas que je sais ? Si ce siège est juste, la raison pour laquelle vous êtes réunis est à cause de la Bienfaisante Vierge derrière vous et du Dieu qui détruit le Ciel. »</w:t>
        <w:br/>
        <w:br/>
        <w:t>Le Roi Miséricordieux, le Sage et les autres changèrent légèrement leurs expressions.</w:t>
        <w:br/>
        <w:br/>
        <w:t>Le Seigneur de Feihong dit à voix basse : « J'ai su depuis longtemps que votre demeure du Renwang repose sur la maison Yaomie. Sinon, pourquoi seriez-vous venus chercher notre coopération ? Si nous passions ce problème de la demeure de Guanghan au niveau supérieur du Ciel, j'ai peur que vous ayez des ennuis. Mais si vous coopérez avec nous, vous serez en sécurité et cela ne fera pas de vagues. »</w:t>
        <w:br/>
        <w:br/>
        <w:t>« De plus, je peux coopérer avec vous pour avaler d'autres forces au froid ciel et obéir aux ordres de la maison Yaomie. En fait, j'ai invoqué beaucoup d'adultes de la maison Yaomie depuis longtemps. »</w:t>
        <w:br/>
        <w:br/>
        <w:t>À ce moment-là, le Seigneur de Feihong était très confiant : « Vous ne vous unirez pas pour une si petite affaire. Ce n'est pas pour pouvoir monter vers un niveau supérieur et prendre en charge une partie du Ciel. Avec ce siège, vous aurez plus de facilité. Sinon, vous ne pourrez rien faire. »</w:t>
        <w:br/>
        <w:br/>
        <w:t>« C'est un grand bruit. N'êtes-vous pas effrayé ici ? À ce moment-là, nous attaquerons ensemble la demeure de Guanghan. J'ai peur que nous puissions capturer votre demeure de Guanghan en peu de temps. De là, plus aucune nouvelle n'aura été entendue. Quant à ce que vous dites être allé nous réfugier dans la demeure Yaomie, quelles sont vos preuves ? »</w:t>
        <w:br/>
        <w:br/>
        <w:t>Les dieux et les autres se moquèrent.</w:t>
        <w:br/>
        <w:br/>
        <w:t>Le Seigneur de Feihong rit : « Bien sûr que vous pouvez le faire. Je n'ai pas d'indices. Cependant, j'ai quelque chose que vous voulez. »</w:t>
        <w:br/>
        <w:br/>
        <w:t>« Quoi ? »</w:t>
        <w:br/>
        <w:br/>
        <w:t>Chacun fronça les sourcils.</w:t>
        <w:br/>
        <w:br/>
        <w:t>« Avec vos informations, j'ai peur que vous connaissiez déjà que Qin Chen n'est plus chez nous maintenant ? Même si vous me tuiez et prenez la demeure de Guanghan, cela ne vous apportera qu'un faible territoire lointain, sans grande utilité. Mais si vous coopérez avec moi, je peux trouver Qin Chen pour vous. »</w:t>
        <w:br/>
        <w:br/>
        <w:t>« Vous ? »</w:t>
        <w:br/>
        <w:br/>
        <w:t>Les gens étaient soupçonneux et se moquaient. Qin Chen n'était pas revenu chez les Guanghan après l'Essai. Ils connaissaient naturellement que Qin Chen n'était pas un expert local de la demeure de Guanghan, donc ils étaient déçus. Après tout, Qin Chen avait reçu l'héritage de Tianhuo Zun à Tianjie. Si vous trouvez Qin Chen, vous trouverez la légende de Tianhuo Maître à perpétuité.</w:t>
        <w:br/>
        <w:br/>
        <w:t>Une fois qu'ils sont passés par le Tianhuo Zun, avec leur puissance, ils ne seront plus jamais excessifs.</w:t>
        <w:br/>
        <w:br/>
        <w:t>Donc, ce n'est pas tellement pour venger le fils de leurs forces respectives, en fait c'est pour eux.</w:t>
        <w:br/>
        <w:br/>
        <w:t>Cependant, personne ne connaissait les secrets de Qin Chen. Le Seigneur de Feihong dit qu'il pouvait trouver les traces de Qin Chen. Plusieurs personnes se moquèrent immédiatement. S'il pouvait trouver Qin Chen, la demeure de Guanghan l'aurait trouvé.</w:t>
        <w:br/>
        <w:br/>
        <w:t>« Vous ne savez peut-être pas que Qin Chen n'est pas un membre de notre demeure de Guanghan, mais il a un ami proche qui est un disciple proche de notre maître de la demeure. Il et Qin Chen viennent du même endroit, » dit-il</w:t>
        <w:br/>
        <w:br/>
        <w:t>« Quoi ? »</w:t>
        <w:br/>
        <w:br/>
        <w:t>Combien de personnes furent choquées. De quoi ? Comment pouvaient-ils ne le savoir pas.</w:t>
        <w:br/>
        <w:br/>
        <w:t>« J'ai peur que si vous ignorez la demeure, vous ne puissiez pas trouver la demeure de Guanghan. Même si vous n'avez pas, vous ne pouvez pas en trouverLord Feihong se moqua : « En fait, nous allions chercher l'âme de la femme. Si la recherche d'âme découvre que Qin Chen est vraiment en complicité avec les démons, nous le dirons au monde et remettrons la femme. De toute façon, Qin Chen n'est pas chez nous dans la demeure de Guanghan. Ainsi, les autres potentiels au ciel ne s'occuperont pas de nous. »</w:t>
        <w:br/>
        <w:br/>
        <w:t>« Tant que nous sommes prêts à remettre la femme de Qin Chen, laissez le peuple du ciel voir cela avec leurs propres yeux et chercher Qin Chen, nous pourrons ainsi éliminer les relations et être en sécurité. »</w:t>
        <w:br/>
        <w:br/>
        <w:t>« Mais qui sait si le maître de la demeure est obstiné. Dans ce cas, je n'ai pas d'autre choix que de coopérer avec vous. »</w:t>
        <w:br/>
        <w:br/>
        <w:t>Le Seigneur de Feihong se moqua, « En fait, si nous voulons vraiment trouver ce Qin Chen, nous n'avons pas besoin de le remettre aux autres forces. Après tout, ce garçon a une grande chance. Avant qu'il ne grandisse, nous pouvons travailler ensemble pour le raffiner, montrer l'art de saisir le ciel, prendre l'héritage du maître des flammes célestes en lui et nous apporter tout son Qi, sa sagesse et sa force. Ainsi, nous pourrons le remettre. De cette façon, nous n'éliminons pas seulement les risques, mais aussi profitons de l'occasion pour percer plus profondément et tuer deux oiseaux avec une seule flêche. »</w:t>
        <w:br/>
        <w:br/>
        <w:t>« Quant au maître de la demeure, vous pouvez aussi jouer avec lui. Quelle est votre proposition ? »</w:t>
        <w:br/>
        <w:br/>
        <w:t>Le Roi Ren, Xueyang, Shenzhao et Yuming furent tous choqués. Bon sang, le maître de Feihong est vraiment trop vilain.</w:t>
        <w:br/>
        <w:br/>
        <w:t>Mais si c'est vrai, ils peuvent essayer.</w:t>
        <w:br/>
        <w:br/>
        <w:t>« Hahaha. » Tout le monde rit !</w:t>
        <w:br/>
        <w:br/>
        <w:t>« Content de coopérer ! »</w:t>
      </w:r>
    </w:p>
    <w:p>
      <w:r>
        <w:br w:type="page"/>
      </w:r>
    </w:p>
    <w:p>
      <w:pPr>
        <w:pStyle w:val="Heading1"/>
      </w:pPr>
      <w:r>
        <w:t>Chapitre 95</w:t>
      </w:r>
    </w:p>
    <w:p>
      <w:r>
        <w:t>Bientôt, le roi Bienfaisant prit congé, ne laissant que quelques personnes.</w:t>
        <w:br/>
        <w:br/>
        <w:t>« Et maintenant ? Que pensez-vous de ce que le seigneur Feihong a dit là-bas ? »</w:t>
        <w:br/>
        <w:br/>
        <w:t>« Croyez-vous qu’il ose nous mentir ? Si tout ce que le seigneur Feihong a dit est vrai, il y aura une femme à la demeure de Guanghan qui acceptera l’héritage, c’est une bonne manière d’attirer Qin Chen. »</w:t>
        <w:br/>
        <w:br/>
        <w:t>« Qin Chen était aussi un personnage. Il savait qu’il serait visé après la fin de son épreuve Tianjie, donc il essayait de l’éviter. Mais tant qu’il avait sa femme, il ne craignait pas que celui-ci ne sorte. »</w:t>
        <w:br/>
        <w:br/>
        <w:t>« Dois-nous trouver une raison à notre attaque cette fois ? Sinon, après que les forces supérieures du ciel apprennent la nouvelle, l’autre partie pourrait intervenir. »</w:t>
        <w:br/>
        <w:br/>
        <w:t>« Pourquoi ? Ce n’est pas très simple. Dites simplement que Qin Chen a comploté avec des démons dans le lieu de l’épreuve du ciel. Nous avons attaqué la demeure de Guanghan uniquement pour en découvrir la vérité. N’est-ce pas acceptable ? Nous sommes tous des forces du froid ciel. Avec une telle raison, il n’y aura pas de problème dans le combat contre Guanghan. »</w:t>
        <w:br/>
        <w:br/>
        <w:t>Le roi Bienfaisant rit froidement.</w:t>
        <w:br/>
        <w:br/>
        <w:t>« Et le Dieu du ciel, celui qui est clair et détruit la demeure ? N’est-il pas en train de se fâcher, le maître de la demeure Xue Yang a froncé les sourcils et dit : « Si le maître de la demeure de Guanghan s’échappe, nous pourrions ne plus pouvoir l’arrêter. » »</w:t>
        <w:br/>
        <w:br/>
        <w:t>« Il fallait prendre une longue vue, mais maintenant que le seigneur Feihong est en charge de tout, cela ira. Quant au seigné Tian Mie, il connaît toutes les affaires ici. Vous pouvez être assurés que tant que nous prenons la demeure de Guanghan et demandons au froid ciel d’une manière unie, la demeure Yao Mie ne nous fera pas de mal. »</w:t>
        <w:br/>
        <w:br/>
        <w:t>Le roi Bienfaisant connaissait les pensées de chacun et dit : « Dans cette affaire, le seigneur Tian Mie ne peut pas intervenir directement. Il doit le faire secrètement. Tout ce qui s’est passé ne peut être que dû aux questions que nous avons posées. Après tout, les démons ont maintenant une force considérable. De nombreux hauts responsables du ciel ont déjà donné l’ordre. Si l’incident Wanyi va trop loin, cela affectera la réputation du seigneur Yao Mie. Nous ne pourrons pas le racheter s’il nous arrive quelque chose. »</w:t>
        <w:br/>
        <w:br/>
        <w:t>Tout le monde hocha la tête. Si la demeure Yao Mie pouvait intervenir directement dans la demande du froid ciel, ils ne seraient pas nécessaires.</w:t>
        <w:br/>
        <w:br/>
        <w:t>« Bon, en cas de longue nuit, partons maintenant. »</w:t>
        <w:br/>
        <w:br/>
        <w:t>Fouet ! Fouet !</w:t>
        <w:br/>
        <w:br/>
        <w:t>Le seigneur Bienfaisant disparut dans le néant en un instant.</w:t>
        <w:br/>
        <w:br/>
        <w:t>Demeure de Guanghan.</w:t>
        <w:br/>
        <w:br/>
        <w:t>Vent, nuages, agitation.</w:t>
        <w:br/>
        <w:br/>
        <w:t>Le maître de la demeure de Guanghan était en siège dans le pays sacré Yaochi. Ses sourcils étaient froncés et ses cils tremblaient doucement. Elle semblait en profonde sommeil.</w:t>
        <w:br/>
        <w:br/>
        <w:t>Le soleil léger traversait le vide de la terre sacrée, se reflétant sur son visage. Son visage clair et magnifique était comme une porcelaine, cristallin, blanc avec des rides rouges, plein de séduction.</w:t>
        <w:br/>
        <w:br/>
        <w:t>C’était une femme parfaite. Outre son corps qui laissait transparaître un froid glacial, donnant l’impression d’un iceberg, quoi que vous en pensiez, elle était extrêmement séduisante.</w:t>
        <w:br/>
        <w:br/>
        <w:t>Sous son cou blanc et fin, sa peau ressemblait à du jade. Son corps tout entier était en siège dans le liquide sacré. La liqueur sacrée et sa peau blanche se complétaient, offrant une beauté trouble.</w:t>
        <w:br/>
        <w:br/>
        <w:t>Dans le pays sacré Yaochi, il fallait pratiquer sans vêtements. Naturellement, le maître de la demeure de Guanghan faisait de même. Son corps blanc et dodu présentait des concavités et convexités, pleins de mystères.</w:t>
        <w:br/>
        <w:br/>
        <w:t>Crash !</w:t>
        <w:br/>
        <w:br/>
        <w:t>Le liquide sacré bouillonna.</w:t>
        <w:br/>
        <w:br/>
        <w:t>Devant le maître de la demeure de Guanghan, Wei Siqing était assise en position fœtale. Le souffle glacial flottait autour d’elle, et les règles du Seigneur l’entouraient comme des dragons enragés bondissant dans le vide.</w:t>
        <w:br/>
        <w:br/>
        <w:t>On pouvait voir que la maîtresse de Guanghan était hantée par un fort esprit du maître sacré, pénétrant dans le corps de Wei Siqing. Aussitôt, cette pression puissante activa la force magique de Wei Siqing. Les tourments du ciel et de la terre, ainsi que le pouvoir du liquide sacré Yaochi envahirent brusquement son corps.</w:t>
        <w:br/>
        <w:br/>
        <w:t>Si on pouvait descendre dans le souterrain de la terre sacrée Yaochi, on verrait que le Souterrain interdit sous le palais de Guanghan avait été ouvert, et une respiration puissante et dense montait vers le ciel. Il y avait un fort vein sacré sous terre, comme une dragon rugissant.</w:t>
        <w:br/>
        <w:br/>
        <w:t>Dans la terre sacrée Yaochi, Wei Siqing absorbait constamment le Qi sacré du souffle sacré. Sa vitesse d’absorption accélérait de plus en plus, le nombre de tours augmentait de manière de plus en plus frénétique. Les Règles du Seigneur dans son corps augmentaient de manière exponentielle.</w:t>
        <w:br/>
        <w:br/>
        <w:t>La vitalité du souffle sacré est très importante. Une fois absorbée, le sang et la chair de tout le corps deviendront sacrés.</w:t>
        <w:br/>
        <w:br/>
        <w:t>Cette fois, si Wei Siqing n’avait pas montré sa forte capacité de combat et son potentiel illimité, la maîtresse de Guanghan ne l’aurait jamais ouverte pour qu’elle absorbe directement le souffle sacré.</w:t>
        <w:br/>
        <w:br/>
        <w:t>« Ciel et terre gelés, éternels unis, feu magique dans le corps, la voie du Seigneur ! »</w:t>
        <w:br/>
        <w:br/>
        <w:t>Wei Siqing absorbait avec toute sa force et toute sa volonté la puissance du souffle sacré. Presque tout son esprit et sa matière étaient libérés. La force magique du feu venerable se diffusait instantanément, ce qui lui faisait gagner d’énormes progrès. De plus, la respiration dense du feu magique inspirait le maître de Guanghan.</w:t>
        <w:br/>
        <w:br/>
        <w:t>Le maître de Guanghan vit devant elle un vide infini, une route tumultueuse laissant toucher plus clairement au royaume du Seigneur en son centre.</w:t>
        <w:br/>
        <w:br/>
        <w:t>Dans la piscine sacrée, tout le corps de Wei Siqing était presque combiné avec le souffle sacré du maître, couvert de feu magique, ce qui lui faisait ressentir palpablement. « Cette fois, Wei Siqing a vraiment eu d’énormes gains. Bien que la puissance du feu magique ne soit pas forte, elle contient l’éveil et l’héritage de la grande voie du maître Tianhuo. Même le maître sacré convoite de telles héritières. Nous avons perçu un point, et tous ont certaines sensations. Ce n’est pas étonnant que le seigneur Feihong soit si pressé de piller. »</w:t>
        <w:br/>
        <w:br/>
        <w:t>La maîtresse de Guanghan fut stupéfaite.</w:t>
        <w:br/>
        <w:br/>
        <w:t>Elle est vraiment heureuse pour Wei Siqing. Aujourd’hui, le ciel est turbulent et dangereux. Elle monopolise Guanghanfu seule. Il semble qu’elle soit arrogante, mais en réalité elle est sur un filin fragile. Cela lui sera très bénéfique d’avoir plus de personnes arrogantes et talentueuses à Guanghan.</w:t>
        <w:br/>
        <w:br/>
        <w:t>« Malheureusement, Wei Siqing est encore trop jeune. Même si je libère le souffle sacré au fond de la terre sacrée Yaochi pour qu’elle l’absorbe, cela ne fera qu’une étape et demie vers le sommet de la voie du Seigneur. Il y aura un écart entre elle et l’état sacré. »</w:t>
        <w:br/>
        <w:br/>
        <w:t>Le maître du palais de Guanghan secoua la tête. Il est trop difficile de percer le royaume sacré. Même si Wei Siqing a une telle grande chance, elle ne peut pas y arriver en une seule nuit.</w:t>
        <w:br/>
        <w:br/>
        <w:t>En revanche, vous Qianxue est plus prometteuse que Wei Siqing.</w:t>
        <w:br/>
        <w:br/>
        <w:t>« Qianxue, elle a été dans l’héritage du maître pendant plusieurs ans. Quand j’ai reçu seulement une trace de peau du maître, j’étais déjà entrée dans le royaume du Seigneur. Si vous Qianxue pouviez vraiment obtenir l’héritage parfait du maître, peut-être ne pourriez-vous pas atteindre un très haut niveau en peu de temps, mais à l’avenir, absolument sans limites. »</w:t>
        <w:br/>
        <w:br/>
        <w:t>La maîtresse de Guanghan chuchota.</w:t>
        <w:br/>
        <w:br/>
        <w:t>Le souverain suprême du verre de Tai Yin était l’une des plus grandes figures dans le ciel à ce moment-là. Quand vous Qianxue pouvait provoquer la fluctuation de l’héritage du maître, même le maître de Guanghan avait été stupéfait.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