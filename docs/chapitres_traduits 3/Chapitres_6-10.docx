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6</w:t>
      </w:r>
    </w:p>
    <w:p>
      <w:r>
        <w:t>Yao Mingming veut tuer Zhuge Xu, et il voit Qin Chen. Il vole au-dessus pendant ce temps et frappe Qin Chen en tombant.</w:t>
        <w:br/>
        <w:br/>
        <w:t>« Hum ! » Qin Chen renifla froidement, son corps trembla. Il avait déjà frappé Zhuge Xu une deuxième fois et oserait-il toucher sa femme ? Zhuge Xu et l'empereur étaient les deux principaux coupables. Qin Chen pouvait pardonner à quiconque, mais pas à lui. Lorsqu'il vit la haine de mort dans le cœur de Qin Chen, il fut en mauvaise position. Heureusement, il vit la main de Yao Mingming et son cœur s'emplit aussitôt de joie. Bien qu'il ne sache pas pourquoi Yao Mingming se sauverait, il était évident qu'il pourrait survivre tant que Yao Mingment venait.</w:t>
        <w:br/>
        <w:br/>
        <w:t>Puisse ce qui soit dit en peu de mots, pas même Qin Chen ne pouvait les défier.</w:t>
        <w:br/>
        <w:br/>
        <w:t>Zhuge Xu fut pris de stupeur, mais plus encore par la stupeur. Une grande respiration de destin se leva en lui et s'intégra à l'amulet du ciel. Soudainement, toutes les forces invisibles de la destinée se transformèrent en épée noire et périrent.</w:t>
        <w:br/>
        <w:br/>
        <w:t>Cette épée est noire et pleine de destin. C'est la force du destin. C'est l'épée des assassins, le fil de destin de Zhuge Xu. Elle était initialement utilisée contre d'autres maîtres, mais comment ne serait-ce pas utilisée à ce moment précis ?</w:t>
        <w:br/>
        <w:br/>
        <w:t>Mais il savait que s'il ne le faisait pas maintenant, il n'aurait plus de chance.</w:t>
        <w:br/>
        <w:br/>
        <w:t>Dès que le fil du destin noir apparut, des milliers d'ombres d'épées sombres se levèrent de nulle part. L'air épépé fut rempli, et la volonté meurtrière sans fin explosa en tourbillon de destin. Cela fit sursauter inconsciemment les maîtres des temples lointains. Qin Chen renifla froidement. Il était un homme très direct. Puisqu'il avait décidé de tuer cette personne, il ne laisserait pas l'autre partie une chance. Par conséquent, sans attendre que la respiration du fil de destin de l'autre partie explose complètement, il avait déjà intégré la poésie éternelle dans son art de combat.</w:t>
        <w:br/>
        <w:br/>
        <w:t>« La magie du temps ! »</w:t>
        <w:br/>
        <w:br/>
        <w:t>« Hum... » Le poing de Qin Chen fut presque à fond, et il l'intégra à la poésie éternelle et à la puissance terrifiante de l'ancien extrême Shinto. Même s'il en restait une main, elle était limitée. Après ce coup de poing, toute la région autour du temple fut immédiatement enveloppée par le vent de combat.</w:t>
        <w:br/>
        <w:br/>
        <w:t>, et les opportunités de meurtre partout dans le ciel couvrirent complètement la puissance brute du fil de destin. De plus, un flux de temps circulait autour, et tout entre ciel et terre semblait s'être figé. Cependant, cette fois-ci, la magie temporelle de Qin Chen n'affecta que Zhuge Xu et Yao Mingming, sans l'étendre trop loin, car la pression du temple était trop forte. À moins d'exposer l'origine du temps, il ne pouvait que couvrir la puissance temporelle dans une très petite fourrière.</w:t>
        <w:br/>
        <w:br/>
        <w:t>Boom !</w:t>
        <w:br/>
        <w:br/>
        <w:t>Sous le pouvoir du temps, l'action de Yao Ming semble figée, tandis que l'attaque de Qin Chen est comme un éclair devant Zhuge Xu.</w:t>
        <w:br/>
        <w:br/>
        <w:t>Même les maîtres des temples lointains sont aussi tendus inconsciemment par ce poing. Il semble que cette attaque frappe sa poitrine, et les ondes de dépression envahissent.</w:t>
        <w:br/>
        <w:br/>
        <w:t>Tu Moyu, Xiaoyaowang et les autres ont changé immédiatement leur expression en voyant le poing de Qin Chen. Ils étaient également les experts principaux de différentes forces. Bien sûr, ils comprenaient la puissance du poing de Qin Chen. Pour être sûr, ce n'est pas une magie, mais un art martial. Dans ce poing, ils ressentent le souffle de la circulation continue des civilisations sans fin. Dans cette culture, non seulement l'humain, le démon et la bête, mais aussi les esprits familiers. Cette civilisation de combat a broyé la puissance meurtrière autour, combinée à la terreur physique de Qin Chen, La frappe était irrésistible.</w:t>
        <w:br/>
        <w:br/>
        <w:t>Ce qui les rend plus terrifiés encore est que Qin Chen a utilisé réellement le pouvoir du temps dans ce poing.</w:t>
        <w:br/>
        <w:br/>
        <w:t>« Les règles du temps ! »</w:t>
        <w:br/>
        <w:br/>
        <w:t>Chacun fut choqué, c'était la règle du temps. Les experts des races démoniaques, les tribus démoniaques et autres étaient aussi sidérés et ne pouvaient en croire. La règle du temps est la règle suprême dans le ciel. Même parmi leurs propres races, personne n'a jamais entendu parler de quelqu'un qui maîtrise cela.</w:t>
        <w:br/>
        <w:br/>
        <w:t>« Boom... »</w:t>
        <w:br/>
        <w:br/>
        <w:t>Dans la vue publique complète, le fil de destin de Zhuge Xu n'avait pas encore été entièrement sacrifié, mais était enveloppé dans la manière du poing. Il pesait autant que mille catties, et ne pouvait être levé du tout.</w:t>
        <w:br/>
        <w:br/>
        <w:t>« Ka... »</w:t>
        <w:br/>
        <w:br/>
        <w:t>Le style de poing heurta le fil de destin et produisit un bruit terrifiant. Le visage de Zhuge Xu changea, et son sang et ses os brûlèrent en même temps. Une fois que son fil de destin fut enveloppé par le poing de Qin Chen, il ne pouvait que attendre la mort.</w:t>
        <w:br/>
        <w:br/>
        <w:t>Il pouvait attendre que Yao Mingming arrive pour bloquer l'attaque de Qin Chen. Mais maintenant, il fut sidéré de constater qu'il n'avait même pas le temps d'attendre que Yao Mingming arrive, et encore moins sous le pouvoir de la magie temporelle de Qin Chen que même ciel et terre soient prisonniers. La machine meurtrière terrifiante avait été complètement enveloppée par Qin Chen. Zhuge Xu trouva que c'était trop tard pour s'enfuir. Une série de tourbillons invisibles de puissance meurtrière furent amenés par les poings de Qin Chen, comme une grande planche broyeuse. Zhuge Xu ressentit que sa respiration était difficile, et la planche semblait presser sa poitrine.</w:t>
        <w:br/>
        <w:br/>
        <w:t>« Bang bang... »</w:t>
        <w:br/>
        <w:br/>
        <w:t>Le tourbillon terrifiant de pouvoir martial et meurtrier souffla l'espace environnant. Le talisman offert par Zhuge Xu trembla violemment et ses pupilles s'agrandirent. Il semblait ressentir le souffle de destruction et de mort. À cet instant, Zhuge Xu ne put s'empêcher d'être sidéré. C'est encore une attaque d'un maître ? Même le maître de banbu n'aurait pas une telle puissance magique terrifiante que Qin Chen. À cet instant, son cœur était plein de regrets sans fin. Pourquoi s'en veut-il Try to provoquer.</w:t>
        <w:br/>
        <w:br/>
        <w:t>« Frère Qin, je rends les armes. Ton ami n'est pas mort. J'ai l'art de la destinée, et je peux calculer les endroits où se trouve ton ami pour toi. »</w:t>
        <w:br/>
        <w:br/>
        <w:t>Zhuge Xu étendit rapidement la voix en panique, mais il vit bientôt que sa voix était enveloppée dans le tourbillon de la puissance meurtrière de l'autre côté, et ne pouvait même pas articuler un mot.</w:t>
        <w:br/>
        <w:br/>
        <w:t>« Bang... »</w:t>
        <w:br/>
        <w:br/>
        <w:t>Le tourbillon terrifiant de meurtre écrasa Zhuge Xu et fit un bruit sourd dans le tourbillon. Un après l'autre, sang et chair volèrent partout, et en un instant, ils devinrent rien dans le tourbillon de puissance meurtrière. Un talisman volant vers le ciel fut inspiré de s'élever à plusieurs mètres de haut, puis retomba, et atterrit sur l'autel avec un bruit. Puis le talisman trembla et envoya la respiration de destin, prêt à monter.</w:t>
        <w:br/>
        <w:br/>
        <w:t>Boom ! Le poing du pincer de Qin Chen absorba instantanément des chairs et sangs infinis dans son corps, s'intégrant au bol naturel de terre et ciel. En même temps, la grande main de Qin Chen le réprimait. Sa main lança, et le miroir de Dieu apparut soudainement. Il se concentra immédiatement sur le talisman de destin pour affiner sa puissance.</w:t>
        <w:br/>
        <w:br/>
        <w:t>En un instant, la paix fut restaurée sur l'autel, mais Zhuge Xu qui était là est disparu. Seules quelques flaques de sang et le talisman de destin réprimé par Qin Chen représentaient qu'il y avait un expert principal là avant. Il n'y a plus de bruit et de silence autour. Quasi tous les gens regardent Qin Chen avec stupeur, même leur souffle est réprimé.</w:t>
      </w:r>
    </w:p>
    <w:p>
      <w:r>
        <w:br w:type="page"/>
      </w:r>
    </w:p>
    <w:p>
      <w:pPr>
        <w:pStyle w:val="Heading1"/>
      </w:pPr>
      <w:r>
        <w:t>Chapitre 7</w:t>
      </w:r>
    </w:p>
    <w:p>
      <w:r>
        <w:t>Boom ! À cet instant précis, Qin Chen libéra le pouvoir taoïste et la conscience divine, se réintégrant ainsi dans l'amulet destin. L'amulette destin qui tremblait s'apaisa aussitôt, flottant lentement à travers la vision de Qin Chen. La scène ressemblait à un homme marchant dans une forêt tôt le matin : soudain, il découvre un talisman par terre et le ramasse machinalement. Totalement paisible, naturel, sans la moindre intention forte ou meurtrière.</w:t>
        <w:br/>
        <w:br/>
        <w:t>Silence encore. Un maître tardif tua Tianjiao, le plus haut dirigeant de la tribu du Sud. Il l'abattit en deux coups de poing ou deux mouvements seulement. Aucun stratagème, même aucune arme magique n'eut été nécessaire. Il l'expédiéra de ses poings.</w:t>
        <w:br/>
        <w:br/>
        <w:t>« Frère Qin… » Yao Ming s'interrompit. Il ne pouvait imaginer que Qin Chen ait pu tuer Zhuge Xu avant même qu'il n'ait accompli son geste. D'autant que c'est la règle du temps qui s'en mêle. Et comparée à la règle temporelle de la Montagne Protège, celle de Qin Chen paraît bien plus terrifiante. Il ne put s'empêcher un frémissement dans sa poitrine. Quand il avait été ensorcelé par la puissance temporelle de Qin Chen, il en avait eu l'impulsion même de libérer la puissance sombre, car sa cultivation actuelle ne pouvait résister aux fers de Qin Chen. La seule bénédiction fut que la règle temporelle de Qin Chen semblait bien trop éloignée de l'autel.</w:t>
        <w:br/>
        <w:br/>
        <w:t>Tu Moyu et les autres qui avaient vu Qin Chen tuer Zhuge Xu de leurs propres yeux furent aussi profondément affectés. Ils auraient dû être ravis par les luttes fratricides entre humains, mais à cet instant précis, ils ne l'étaient pas du tout.</w:t>
        <w:br/>
        <w:br/>
        <w:t>Qin Chen avait tué Zhuge Xu de deux poings, ce qui dépassait largement leurs attentes. Si jamais ils se rencontrèrent, comment la gagneraient-ils ? Personne ne le savait. Peut-être seulement lorsqu'ils l'expérimenteraient en personne.</w:t>
        <w:br/>
        <w:br/>
        <w:t>À cet instant, tous les maîtres fixèrent Qin Chen. Leurs yeux furent à la fois surpris et glacés. Ils se demandèrent s'ils pouvaient tuer Qin Chen ?</w:t>
        <w:br/>
        <w:br/>
        <w:t>Même plusieurs maîtres échangèrent un regard, une compréhension tacite s'établit entre eux. Même l'impulsion naquit de se prendre ensemble pour tuer Qin Chen d'abord, car l'existence de Qin Chen avait sérieusement menacé chacun présent. Sans attendre qu'ils communiquent entre eux, les personnes présentes sentirent soudainement l'œil de Qin Chen leur passer au-dessus. Les yeux de Qin Chen étaient très paisibles, sans la moindre intention meurtrière. Cependant, ils se sentirent glacés sur leur peau. Une prémonition les saisit : Qin Chen attendait qu'ils fassent le premier mouvement. Ce sentiment était très étrange mais très clair. Xiaoyao Wang et les autres serrèrent leurs poings et abandonnèrent leur projet de défier ensemble Qin Chen. Outre le fait que nombre de forces présentes étaient hostiles les unes envers les autres et ne possédaient pas une seule volonté commune, ils ressentaient encore que l'ensemble de Qin Chen n'avait pas peur de leur défi. S'ils souhaitaient agir, ils devraient frapper un seul coup décisif et comprendre parfaitement la puissance de Qin Chen. Personne n'aimait faire ce qu'on ne maîtrisait pas.</w:t>
        <w:br/>
        <w:br/>
        <w:t>Ce jour-là, avant l'héritage de la Flamme du Trône, une imprudence fut de faire un habit de mari pour quelqu'un.</w:t>
        <w:br/>
        <w:br/>
        <w:t>Cependant, cela ne signifiait pas que ces personnes ne cherchaient pas à provoquer Qin Chen.</w:t>
        <w:br/>
        <w:br/>
        <w:t>« Yao Ming, tu es celui qui a commencé à penser dans la salle ? »</w:t>
        <w:br/>
        <w:br/>
        <w:t>Qin Chen le regarda froidement et s'approcha d'un pas.</w:t>
        <w:br/>
        <w:br/>
        <w:t>« Frère Qin, tout cela est une malentendu. » Yao Ming changea de figure. La force que Qin Chen avait montrée précédemment, s'il l'avait prise en plein corps, il serait tombé dans un véritable mauvais coup. Sans utiliser la puissance sombre, il n'était pas confiant face à Qin Chen.</w:t>
        <w:br/>
        <w:br/>
        <w:t>Les autres personnes aussi tremblèrent en sentant les moyens de Qin Chen. À cet autel, chacun tentait désespérément d'obtenir l'héritage de la Flamme du Trône. Seul Qin Chen considérait réellement cet endroit comme un champ de bataille pour tuer les ennemis qui l'avaient offensé.</w:t>
        <w:br/>
        <w:br/>
        <w:t>Cet individu est un véritable tarou. Chacun d'entre nous inspire une telle terreur que face à l'héritage de personnes respectables, ils ne sont pas impressionnés pour autant et tuent des êtres. Qu'y a-t-il de plus terrifiant que d'être fou ?</w:t>
        <w:br/>
        <w:br/>
        <w:t>« Malentendu ? Quel malentendu »</w:t>
        <w:br/>
        <w:br/>
        <w:t>Qin Chen poursuivit d'un pas vers la renommée, le poids de l'autel planait au-dessus, mais il ne pouvait empêcher la volonté de Qin Chen.</w:t>
        <w:br/>
        <w:br/>
        <w:t>« Allez » Il tourna aussitôt les talons et se rua vers l'autel. Au-dessus de sa tête, une montagne du monde s'effaçait devant la pression de l'autel pour monter jusqu'en haut de l'autel.</w:t>
        <w:br/>
        <w:br/>
        <w:t>Il était fou. Dans son corps, sa puissance d'âme brûlait et son essence de sang bouillonnait. Il ne voulait pas faire face à un tel monstre que Qin Chen.</w:t>
        <w:br/>
        <w:br/>
        <w:t>Le premier orgueil de l'Est céda, il se retourna et s'enfuit ? Laissez-moi faire sentir à nouveau la terreur de Qin Chen.</w:t>
        <w:br/>
        <w:br/>
        <w:t>« Bien ? »</w:t>
        <w:br/>
        <w:br/>
        <w:t>Les yeux de Qin Chen étaient dans la direction où Yao Ming s'en allait, et il regarda aussitôt Tu Moyu du maître démon au-dessus de l'autel. Qin Chen se moqua en pensée : il avait immédiatement reconnu que le maître démon devant lui était le plus haut maître démon qui avait bloqué le maître de la terre à la porte ruinée et montré des innombrables tentacules noires. Cela explique que le maître démon avec un nom incroyable semble être ce type. Ce n'est donc pas étonnant qu'il ait osé avancer face à des innombrables tentacules, et montré une grande bravoure.</w:t>
        <w:br/>
        <w:br/>
        <w:t>Ainsi Yao Mie mansion coopère-t-il avec la clique des démons de ce gars ?</w:t>
        <w:br/>
        <w:br/>
        <w:t>« Maître des morts ? »</w:t>
        <w:br/>
        <w:br/>
        <w:t>Par un éclat dans ses yeux, Qin Chen avait déjà Tu Moyu en mémoire et le rendait sa cible inévitable. À partir de la mémoire de Zhuge Xu, Qin Chen avait aussi capté quelques informations sur l'identité de l'autre partie.</w:t>
        <w:br/>
        <w:br/>
        <w:t>« Allons-y ! » À l'autel, à cause de l'apparition de Qin Chen, non seulement Yao Ming fut pris d'une folie, mais aussi des petits rois démoniaques, Jinwu le Prince du Ciel de Fer et Ling Yuan commencèrent à se transformer un après l'autre. Un par un, ils commencèrent à brûler leur âme et leur essence de sang pour s'appuyer sur la flamme magique à leurs côtés.</w:t>
        <w:br/>
        <w:br/>
        <w:t>Parce que l'apparition de Qin Chen les mettait tous en alerte, même certains de la même clique commencèrent à se prendre ensemble. « Ling Yuan, tu devrais aussi avoir entendu les secrets du maître feu. Si on peut obtenir cette personne, le statut de toi et de moi dans la tribu ira des milliers d'années plus vite, même comparable aux adultes de la clique démoniaque. Maintenant, nous ne sommes pas aussi bien que toi et moi pour être ensemble ? »</w:t>
        <w:br/>
        <w:br/>
        <w:t>Tu Moyu était rempli de mauvais qi sombre, il murmura à l'esprit yuan de la tribu démoniaque. L'esprit yuan lui jeta un sourire et après que ses yeux eurent étincelé, il hocha légèrement la tête.</w:t>
        <w:br/>
        <w:br/>
        <w:t>Boom !</w:t>
        <w:br/>
        <w:br/>
        <w:t>La respiration des deux personnes se fonda aussitôt, et la résistance à l'autel augmenta considérablement. Elle approcha rapidement de la flamme magique au sommet de l'autel.</w:t>
        <w:br/>
        <w:br/>
        <w:t>« Petit roi démon, toi et moi, nous nous unissons. Ta puissance démoniaque soutenue peut mieux supporter la pression, et ma flamme solaire porte plus de souffle. Nous travaillons ensemble, nous ne laissons pas aux peuples démons prendre le dessus. » Voyant le maître démon monter rapidement, la figure de Jinwu changea. Le soleil brillait sur son corps. Il abandonna ses hésitations et ses ressentiments, il s'était uni même avec le petit roi démon de la Montagne Pourpre. Tianjiao, les deux tribus démoniaques, approchèrent rapidement du sommet de l'autel.</w:t>
      </w:r>
    </w:p>
    <w:p>
      <w:r>
        <w:br w:type="page"/>
      </w:r>
    </w:p>
    <w:p>
      <w:pPr>
        <w:pStyle w:val="Heading1"/>
      </w:pPr>
      <w:r>
        <w:t>Chapitre 8</w:t>
      </w:r>
    </w:p>
    <w:p>
      <w:r>
        <w:t>« Hourra ! » De l'autre côté, un géant de près de dix pieds se mit à rugir. Le corps entier du géant était sillonné de lignes stellaires, et les étoiles commencèrent à apparaître en lui. C'est de la famille légendaire des Géants d'Étoiles. Ils absorbent les étoiles du ciel et possèdent un corps charpenté d'une force incomparable.</w:t>
        <w:br/>
        <w:br/>
        <w:t>À cet instant, il libéra la puissance des étoiles et se rua vers le sommet de l'autel.</w:t>
        <w:br/>
        <w:br/>
        <w:t>Un maître piliers d'or à six ailes dorées sur le dos se mit également en mouvement et se précipita vers le sommet de l'autel.</w:t>
        <w:br/>
        <w:br/>
        <w:t>Floc ! Floc !</w:t>
        <w:br/>
        <w:br/>
        <w:t>Soudain, plus d'une dizaine de maîtres experts de toutes les ethnies, qui étaient en train de se déplacer lentement sur l'autel, explosèrent soudainement avec leur puissance de combat la plus forte. Un par un, ils ressentirent toutes les pressions d'Yuan Chen.</w:t>
        <w:br/>
        <w:br/>
        <w:t>« Bon, bonne chance. » Yuan Chen balaya son regard, mais il ne s'attendait pas à ce que sa présence ait conduit à l'unification de nombreuses races sur les lieux, et qu'une charge soit lancée vers l'autel. Il mit immédiatement son disciple Xiao Xiaodou en charge de mener le palais et plusieurs feux puissants dans son corps, afin de commencer à percevoir les flammes au-dessus. Soudain, sa pression fut considérablement réduite et il se mit à fuir.</w:t>
        <w:br/>
        <w:br/>
        <w:t>Bam !</w:t>
        <w:br/>
        <w:br/>
        <w:t>Tout le monde fuyait au complet, et la scène stupéfiait les nombreux seigneurs de l'autel qui étaient en bas.</w:t>
        <w:br/>
        <w:br/>
        <w:t>« Allons-y. Allons chercher la flamme magique. »</w:t>
        <w:br/>
        <w:br/>
        <w:t>« Cette flamme magique est l'héritage de Tianhuo Venerable. Si vous en prenez une infime partie, vous pouvez acquérir le pouvoir de transmission et de culte de la puissance suprême. Après être sortie, vous pouvez atteindre le maître sacré et faire ce que vous voulez. »</w:t>
        <w:br/>
        <w:br/>
        <w:t>« C'est vrai, l'héritage de la Flamme Vénérable du Ciel. Même pour le Seigneur en personne, c'est d'une importance vitale. Ils ne devraient pas prendre tout cela. »</w:t>
        <w:br/>
        <w:br/>
        <w:t>« Si nous unissons nos efforts et chargeons en groupe, nous ne pourrions peut-être pas résister à la puissance de l'autel. Mais tant que nous sommes unis, même les maîtres comme Yao Ming et le Prince Jinwu reculeront. » En bas de l'autel, des milliers de seigneurs suprêmes sont également enragés. Ils viennent tous des diverses forces du Ciel. Bien que l'autel soit le meilleur de toutes les tribus dans le Ciel, leurs forces dépendent parfois du souffle de ces forces suprêmes.</w:t>
        <w:br/>
        <w:br/>
        <w:t>Mais personne n'est indifférent à cette trésor suprême.</w:t>
        <w:br/>
        <w:br/>
        <w:t>Tant qu'ils l'obtiennent, ils peuvent changer leur vie.</w:t>
        <w:br/>
        <w:br/>
        <w:t>Soudain, les maîtres de toutes les races et forces se sont unis pour charger vers l'autel.</w:t>
        <w:br/>
        <w:br/>
        <w:t>Bam !</w:t>
        <w:br/>
        <w:br/>
        <w:t>La puissance infinie bouillonne sur l'autel.</w:t>
        <w:br/>
        <w:br/>
        <w:t>Bam !</w:t>
        <w:br/>
        <w:br/>
        <w:t>Au moment où de nombreux experts posent le pied sur l'autel, la flamme magique en haut de celui-ci explose instantanément. La flamme tournoyante se déploie et transforme en milliers de flammes qui flottent dans l'air.</w:t>
        <w:br/>
        <w:br/>
        <w:t>Dans les flammes, divers pouvoirs surnaturels, diverses significations profondes et diverses règles commencent à apparaître. Elles représentent l'héritage infini et la puissance de la Flamme Vénérable du Ciel. Chaque flamme symbolise le pouvoir du Dieu Flamme Vénérable. Elle flotte dans le ciel au sommet de l'autel et éclate en diverses lueurs lumineuses. Parmi les flammes sans fin, il y a seize flammes plus puissantes, parmi lesquelles la force interdite sommeille. Ces seize flammes sont évidemment les héritages suprêmes de la Flamme Vénérable. Yuan Chen a affiné Zhuge Xu et obtenu le don de la destinée. Après un calcul mental, il a vaguement senti que cette flamme représente la règle magique suprême possédée par le Flamme Vénérable du Ciel. Il n'est pas difficile d'en obtenir une et de la cultiver avec grande concentration. Tant qu'on comprend pleinement sa puissance et qu'on en devient maître, cela ne pose pas de problème.</w:t>
        <w:br/>
        <w:br/>
        <w:t>Bien sûr, ces seize ne comptent pas. La plus noble est la seule flamme magique au-dessus de cette infinité de flammes.</w:t>
        <w:br/>
        <w:br/>
        <w:t>Cette flamme magique, qui coule avec le souffle des catastrophes, a un sens de destin dans l'obscurité. Elle possède également une série d'incantations héritées à la surface.</w:t>
        <w:br/>
        <w:br/>
        <w:t>C'est le feu naturel suprême du Ciel, le Feu de Catastrophe et d'Enfer !</w:t>
        <w:br/>
        <w:br/>
        <w:t>Zhuge Xu est un maître de la famille Zhuge du Sud Ciel. Il connaît de nombreux secrets du Ciel. Dans la mémoire de Zhuge Xu, il y a quelques messages sur Tianhuo Zun. On dit que le Flamme Vénérable d'aujourd'hui était un Alchimiste à l'époque ancienne. Il est un alchimiste de l'antiquité. Il a utilisé le feu pour entrer dans la Voie et devenir un maître sacré. Il a amélioré son propre feu céleste toute sa vie. Plus tard, afin de trouver une flamme plus puissante, il est entré dans le monde démoniaque et a pratiqué là-bas. Personne ne pouvait reconnaître ses efforts.</w:t>
        <w:br/>
        <w:br/>
        <w:t>Puis, afin de capturer le rang suprême du Monde Démoniaque, il a été enfin capturé par la famille des flammes.</w:t>
        <w:br/>
        <w:br/>
        <w:t>Après cela, il a fermé sa porte pendant plusieurs milliers d'années. Quand il est sorti de la passe, il a développé le feu le plus terrifiant de Vénération, de Catastrophe et d'Enfer. En même temps, il a percé les limites du Venerable et est devenu un Suprême des Terriens.</w:t>
        <w:br/>
        <w:br/>
        <w:t>Tianhuo Zun, bien qu'étant un Terrien, possède deux grandes flammes de la race terrienne et démoniaque. On dit qu'il a même pratiqué les compétences magiques des démons, ce qui est enregistré dans les fichiers secrets du Ciel.</w:t>
        <w:br/>
        <w:br/>
        <w:t>Les forces ordinaires des maîtres sacrés ne connaîtront pas ces secrets. Seules les forces suprêmes peuvent en révéler quelques-unes. Même si Zhuge Xu connaît cela, ce ne sont que des bribes, et ils ignorent les détails spécifiques.</w:t>
        <w:br/>
        <w:br/>
        <w:t>« Feu de Catastrophe ? »</w:t>
        <w:br/>
        <w:br/>
        <w:t>Celui qui flotte en haut de l'autel, émettant un sens de catastrophe, est clairement la flamme du Venerable qui a percé depuis le sommet des maîtres sacrés pour atteindre la limite du Venerable, et qu'il a utilisée pour entrer dans la Voie. Une flamme de Vénération, bien que beaucoup des principes du Venerable qu'elle contient aient disparu avec la chute du Venerable, sa puissance est encore forte.</w:t>
        <w:br/>
        <w:br/>
        <w:t>« Feu de Catastrophe et d'Enfer, vraiment apparu. Prenez la flamme. »</w:t>
        <w:br/>
        <w:br/>
        <w:t>Les yeux de Tu Moyu étaient fixés sur la flamme, avides de tout. Il a explosé d'un grand nombre de lumière magique en lui-même. Il voulait même entrer en contact avec la flamme et communiquer ainsi. Une trace de lumière magique s'élève. Les maîtres démoniaques comme Tu Moyu et Lingyuan ont en fait utilisé leur propre Qi magique pour établir un contact très faible avec la catastrophe. Cependant, quels que soient leurs efforts, ils ne pouvaient qu'établir une connexion très faible et</w:t>
        <w:br/>
        <w:br/>
        <w:t>ne pouvaient pas attirer directement la reconnaissance du Feu de Cataclysme et d'Enfer.</w:t>
        <w:br/>
        <w:br/>
        <w:t>« La flamme vénérable revient à mon Prince Jinwu. »</w:t>
        <w:br/>
        <w:br/>
        <w:t>La substance solaire dans le corps du Prince Jinwu a explosé en feu. Dans ses sourcils, une essence de flamme centrale est apparue, semblant contenir le soleil dans le ciel. Inopinément, il a également établi une trace de connexion avec la catastrophe et le feu.</w:t>
        <w:br/>
        <w:br/>
        <w:t>Cependant, il n'est toujours pas possible d'approcher cette flamme.</w:t>
        <w:br/>
        <w:br/>
        <w:t>D'un autre côté, certains maîtres des races autres que la race terrienne ne peuvent pas obtenir la reconnaissance du Feu de Cataclysme et d'Enfer s'ils n'exercent pas les compétences du feu.</w:t>
        <w:br/>
        <w:br/>
        <w:t>Le Feu de Cataclysme et d'Enfer est la combinaison du feu céleste propre au Flamme Vénérable et du Feu démoniaque. Il contient les deux pouvoirs de la famille démoniaque et céleste. C'est pourquoi seulement ceux qui pratiquent les compétences du feu ou de la famille démoniaque peuvent l'être plus facilement reconnus. Ce secret, les démons le connaissent depuis longtemps, ce qui explique pourquoi Tu Moyu et ses démons sont venus ici.</w:t>
      </w:r>
    </w:p>
    <w:p>
      <w:r>
        <w:br w:type="page"/>
      </w:r>
    </w:p>
    <w:p>
      <w:pPr>
        <w:pStyle w:val="Heading1"/>
      </w:pPr>
      <w:r>
        <w:t>Chapitre 9</w:t>
      </w:r>
    </w:p>
    <w:p>
      <w:r>
        <w:t>Cette flamme de désastre est la flamme suprême de leurs démons. À l'époque, de nombreux seigneurs primordiaux tuaient à tour de rôle pour combattre cette flamme magique. Plus tard, ils firent entrer le maître de la flamme céleste dans le royaume des vénérables. Si jamais ils parviennent à l'obtenir, ils pourront transformer leur essence. Pourvu qu'ils aient suffisamment de ressources, ils ne pourront non seulement pénétrer facilement dans le royaume du Seigneur, mais aussi aspirer vers le royaume de la Vénération. À cet instant précis, tous les êtres s'entraînaient à enraguer, y compris le maître de la tribu démoniaque. Ils se disputaient tous à mort pour ce désastre, afin de devenir la plus grande force au sein du corps.</w:t>
        <w:br/>
        <w:br/>
        <w:t>« Hahaha ! Voici cette flamme de désastre qui sera la mienne, Tu Moyu. » Tu Moyu éclata de rire.</w:t>
        <w:br/>
        <w:br/>
        <w:t>Hum !</w:t>
        <w:br/>
        <w:br/>
        <w:t>Dans son corps, la lueur magique terrifiante s'éveilla, et dans cette lueur se dégageait une trace de souffle humain. C'était le souffle du sang et de l'âme des mortels, intégré au sein même du corps de Tu Moyu.</w:t>
        <w:br/>
        <w:br/>
        <w:t>Dès que cette force apparut, le désastre dans les cieux se mit soudain à palpiter et à se répandre, clairement sensible à une attraction puissante.</w:t>
        <w:br/>
        <w:br/>
        <w:t>« Cela... » Nous fûmes tous stupéfaits de voir que Tu Moyu, ayant intégré le pouvoir du Terran, avait en fait incorporé cette puissance dans son être pour se doter d'un corps démoniaque, et même de révéler une aura de Terran. Cela reste sidérant.</w:t>
        <w:br/>
        <w:br/>
        <w:t>« Le Traité interdit des hématies des défunts ? Tu as même mis le sang du Terran en toi, polluant ainsi ton sang démoniaque ? Tu Moyu, es-tu devenu fou ? Ainsi, le sang du Terran influencera les pouvoirs des démons en toi,</w:t>
        <w:br/>
        <w:br/>
        <w:t>provoquant une brisure irréparable pour ton avenir. »</w:t>
        <w:br/>
        <w:br/>
        <w:t>Voyant cette scène, l'esprit de Yuan des saints démons dit d'une voix profonde. Ses yeux scintillaient, et il était manifestement choqué par la pratique de Tu Moyu. « Il semble que Tu Moyu ait absorbé l'essence de tant d'aînés du Terran pour intégrer le sang du Terran en lui. » Yao Mingming fut surpris, bien qu'il fût impliqué dans tout cela, il ne s'attendait pas à ce que le plan de Tu Moyu fût en réalité celui-ci. Mais pourquoi l'a-t-il fait ? Est-ce à cause de ce désastre ?</w:t>
        <w:br/>
        <w:br/>
        <w:t>Tu Moyu rit : « Hahaha, Lingyuan, toi aussi tu es membre de la sainte tribu démoniaque. Tu sais quelque chose sur le désastre et la flamme. Le désastre et la flamme représentent notre flamme de désastre démoniaque. Cela a une signification spéciale dans notre tribu. Ce n'est pas seulement une flamme magique, mais aussi les règles et la vision artistique du désastre. On dit que cette flamme de désastre a été détenue par nos anciens démons. Qui possède cette flamme pourra hériter du désastre de notre tribu démoniaque jusqu'au Seigneur, atteindre la suprématie et devenir un véritable grand démon. »</w:t>
        <w:br/>
        <w:br/>
        <w:t>Les yeux de Tu Moyu se mirent à brûler, tout son corps enveloppé d'une lueur démoniaque, comme un dieu démon. Dans son corps démoniaque, la quintessence humaine aussi se manifesta, résonnant avec le désastre et la flamme. Cela créait un contact extraordinaire.</w:t>
        <w:br/>
        <w:br/>
        <w:t>Désastre, Flamme... Ils étaient lentement attirés.</w:t>
        <w:br/>
        <w:br/>
        <w:t>La conversation entre Tu Moyu et Lingyuan avait aussi sidéré tout le monde. La flamme magique n'est pas seulement le cœur de la percée du maître céleste vers les vénérables, mais aussi la source du désastre des anciens démons.</w:t>
        <w:br/>
        <w:br/>
        <w:t>Hiss !</w:t>
        <w:br/>
        <w:br/>
        <w:t>Tous furent pris de vertige par ce spectacle.</w:t>
        <w:br/>
        <w:br/>
        <w:t>La suprématie n'est qu'un nom, comme le maître de la sainte terre. En réalité, il y a un écart dans le royaume des vénérables. Lorsqu'on entre pour la première fois dans ce royaume, on peut seulement l'appeler « Zun ». La suprématie est la personne qui atteint le terme de ce royaume.</w:t>
        <w:br/>
        <w:br/>
        <w:t>À l'époque où Xiaoyao, qui avait restauré le ciel brisé, était également en suprématie. À ce moment-là, les cieux et la terre changeaient, les règles réapparaissaient. Ce sont des comparaisons impossibles.</w:t>
        <w:br/>
        <w:br/>
        <w:t>Il n'est donc pas étonnant que les démons préfèrent abandonner l'héritage du Seigneur pour venir se battre pour cette flamme de désastre.</w:t>
        <w:br/>
        <w:br/>
        <w:t>« Hum, Tu Moyu, la flamme primitive du désastre n'est qu'une légende. Si cette flamme était vraiment la flamme primitive du maître des désastres, comment aurait-elle pu être emportée par un seigneur primordial ces dernières années ? » Lingyuan émit une réflexion sarcastique.</w:t>
        <w:br/>
        <w:br/>
        <w:t>« Ah, vraiment ? Lingyuan, tu ne devrais pas t'opposer à moi. Mais c'est exprès que je le dis. Tu n'en feras qu'une bouchée si tu en es jaloux. Ce désastre et cette flamme doivent être les miens, Tu Moyu. » Tu Moyu était confiant.</w:t>
        <w:br/>
        <w:br/>
        <w:t>« Hahaha ! » Lingyuan ne put s'empêcher de rire : « Penses-tu que tu es le seul préparé ? »</w:t>
        <w:br/>
        <w:br/>
        <w:t>Hum !</w:t>
        <w:br/>
        <w:br/>
        <w:t>L'esprit de Yuan se releva aussi avec une trace d'humeur humaine. C'est la force de l'âme des mortels.</w:t>
        <w:br/>
        <w:br/>
        <w:t>Dès que cette puissance émergea, la connexion entre elle et le désastre augmenta soudainement. Elle se mit à concurrencer avec Tu Moyu pour l'attraction du désastre.</w:t>
        <w:br/>
        <w:br/>
        <w:t>Tu Moyu fut surpris, et la quintessence humaine émergea également de Lingyuan. « C'est la puissance de l'âme humaine et du démon. Tu as même intégré dans ton âme le courage de la honte des mortels et du démon. N'as-tu pas peur que ton esprit saint-démon soit souillé et ne puisse plus se cacher à l'avenir ? » La plume magique rugit.</w:t>
        <w:br/>
        <w:br/>
        <w:t>« Pourquoi chercher à cacher cette honte ? D'autres saints-demons essaient de camoufler les mortels et d'agiter le monde des humains. Je suis l'Héros de la Nuit, né dans la tribu sainte-démon, et mourir en tant que familier saint-démon. Je suis moi-même, il n'y a rien à cacher. »</w:t>
        <w:br/>
        <w:br/>
        <w:t>Boom !</w:t>
        <w:br/>
        <w:br/>
        <w:t>Dans sa voix, Lingyuan augmenta l'attraction du désastre et de la flamme. Tianjiao, les deux tribus démoniaques, se disputaient de manière forcée pour l'héritage du Tianhuo Zun. Tous les présents furent stupéfaits. Imaginer l'héritage de la flamme céleste suprême, c'était impossible. À la fin, ce sont les deux maîtres démons qui étaient le plus susceptibles de se disputer.</w:t>
        <w:br/>
        <w:br/>
        <w:t>De l'autre côté, Yao Mingming et les autres observaient le groupe de maîtres qui se disputait pour le désastre. Leurs yeux brillaient et ils s'élevaient vers les cieux pour chercher le reste de la lueur magique.</w:t>
        <w:br/>
        <w:br/>
        <w:t>« Hum, d'abord se battre pour les autres lueurs de la flamme magique afin de transformer leur essence, au moins obtenir les 18 règles du feu vénérable magique, avoir une chance de devenir le Seigneur. » Yao Mingming ricana dans son cœur.</w:t>
        <w:br/>
        <w:br/>
        <w:t>Pas seulement lui, mais aussi d'autres maîtres. Ils cherchaient tous la lueur magique au ciel les uns après les autres.</w:t>
        <w:br/>
        <w:br/>
        <w:t>Certains de faible pouvoir de seigneur suprême allaient piller des lueurs magiques ordinaires, mais la majorité des maîtres visaient les 18 flammes magiques avec respect, se ruant tous à tour de rôle.</w:t>
        <w:br/>
        <w:br/>
        <w:t>Boom ! L'autel de la flamme magique explosa, et une infinité de lueurs magiques se mirent à briller. De nombreux maîtres qui n'avaient pas vu l'autel dans le champ de vision des lueurs magiques purent enfin voir ce spectacle. La pression de la lueur magique s'atténua subitement et envahit les yeux de tous.</w:t>
        <w:br/>
        <w:br/>
        <w:t>« L'héritage du Tianhuo Zun ! » En un instant, de nombreux maîtres furent excites. Zhou Wusheng et Wei Siqing montrèrent leurs expressions excitées, tous se levant tour à tour.</w:t>
      </w:r>
    </w:p>
    <w:p>
      <w:r>
        <w:br w:type="page"/>
      </w:r>
    </w:p>
    <w:p>
      <w:pPr>
        <w:pStyle w:val="Heading1"/>
      </w:pPr>
      <w:r>
        <w:t>Chapitre 10</w:t>
      </w:r>
    </w:p>
    <w:p>
      <w:r>
        <w:t>Soudain, le champ de bataille est en proie à un chaos indescriptible. Partout résonne le mugissement des flammes, les maîtres se déchirent mutuellement. Le désordre est à son comble.</w:t>
        <w:br/>
        <w:br/>
        <w:t>Cependant, bien que la puissance d'appréhender le feu sacré ait considérablement diminué, même une infime quantité de flammes ne peut être absorbée sans subir une pression intense. De nombreux grands maîtres ne peuvent collecter qu'une toute petite quantité, et doivent se contenter de cela.</w:t>
        <w:br/>
        <w:br/>
        <w:t>Malgré la présence de nombreux maîtres supérieurs, ceux qui réellement pillent le feu sacré ne sont pas nombreux. Comparés au nombre de flammes magiques dans les cieux, le fossé est immense. À l'instant de leur explosion, la technique "Zi Xiaodou Shishi Gong" dans le corps de Qin Chen a été stimulée à son maximum. En même temps, nombre des flammes célestes en lui ont été réveillées et vacillaient, comme des êtres faméliques après des jours entiers de jeûne découvrant soudain une délicatesse exquise.</w:t>
        <w:br/>
        <w:br/>
        <w:t>Qin Chen n'avait cure de Yao Mingming et affrontait ces démons en face. Dans la lumière magique intense, au sein de son corps, l'expiration du palais de Zi Xiaodou fut poussée à l'extrême. Les quatre flammes célestes furent contraintes par lui. D'une simple torsion de sa grande cape, il révéla la puissance spatiale du plateau d'émeraude céleste. Une trace de l'expiration des arbres magiques se diffusa silencieusement dans la puissance spatiale du Poussiére de Ciel.</w:t>
        <w:br/>
        <w:br/>
        <w:t>Soudain, le feu sacré parut avoir rencontré son adversaire et se mit à l'absorber en masse. Même le feu sacré hérité par les seize grands maîtres flottant dans les cieux n'échappa pas à sa prise. Une certaine forme d'effarement se manifesta.</w:t>
        <w:br/>
        <w:br/>
        <w:t>"Prends-le pour moi !"</w:t>
        <w:br/>
        <w:br/>
        <w:t>Qin Chen saisit l'occasion et déploya toute sa force. Sa métamorphose devint un long fleuve de destinée, dans lequel s'étendait la brume temporelle et régnait la puissance spatiale entre les cieux et la terre. Un démon tel qu'un ombre virtuelle s'installa dans ce long fleuve, de ses grandes mains tendues vers les quatre directions, formant un espace sans fin à dévorer.</w:t>
        <w:br/>
        <w:br/>
        <w:t>Bzz, bzz...</w:t>
        <w:br/>
        <w:br/>
        <w:t>Telles étaient les flammes sacrées tombées entre les mains de ces esprits maléfiques. En un instant, elles furent envoyées dans l'espace immense du Ciel.</w:t>
        <w:br/>
        <w:br/>
        <w:t>Le Poussiére de Ciel, comme un énorme cétace aspirant l'eau, absorba avec une folie dévorante les flammes des cieux. Elles ruisselèrent dans son corps comme un torrent.</w:t>
        <w:br/>
        <w:br/>
        <w:t>Le ciel rempli de flammes, chacune portant une respiration immense, peut transformer un maître suprême. Mais ici, les flammes sont collectées par Qin Chen : qu'en est-il de cette richesse ?</w:t>
        <w:br/>
        <w:br/>
        <w:t>Cela mis à part, Qin Chen concentrait son pouvoir magique sur ces seize flammes sacrées supérieures. Soudain, cent trente-quatre flammes magiques se trouvèrent parmi elles. Attirées par Qin Chen, ces dernières fondirent soudainement en sa direction.</w:t>
        <w:br/>
        <w:br/>
        <w:t>Avec des ressources suffisantes, chaque une de ces seize flammes sacrées peut au moins produire un maître suprême, équivalent à un souffle saint. La combinaison des trois et quatre voies est juste contre le Ciel.</w:t>
        <w:br/>
        <w:br/>
        <w:t>"Non !"</w:t>
        <w:br/>
        <w:br/>
        <w:t>De nombreux experts présents virent que Qin Chen attirait plus d'une douzaine de flammes sacrées supérieures et en dévorait un grand nombre. Leurs yeux devinrent rouges. Même Yao Mingming et les autres étaient sur le point de perdre leur sangfroid. Ils poussèrent un rugissement déchirant en eux-mêmes.</w:t>
        <w:br/>
        <w:br/>
        <w:t>Ils n'avaient pas prévu que Qin Chen, bien loin d'être compressé par la lumière magique, puisse même l'absorber en lui. C'était totalement inattendu.</w:t>
        <w:br/>
        <w:br/>
        <w:t>Cependant, ils ne l'attaquaient pas mais se concentraient sur la flamme devant eux, car ils ne pouvaient pour le moment l'absorber.</w:t>
        <w:br/>
        <w:br/>
        <w:t>"Sortez d'ici !"</w:t>
        <w:br/>
        <w:br/>
        <w:t>Les maîtres de YaoMing, Xiaoyaowang, le Clan Xing Kong et le Clan Jin Yi étaient tous à fixer la flamme devant eux. Tout maître qui ose s'approcher sera instantanément tué par eux. Le sang coulera à flots.</w:t>
        <w:br/>
        <w:br/>
        <w:t>"Qui est cet homme ?"</w:t>
        <w:br/>
        <w:br/>
        <w:t>"Comment un homme peut-il piller autant de flammes sacrées, damnation !"</w:t>
        <w:br/>
        <w:br/>
        <w:t>"Quel que soit cet homme, tuez-le et prenez-lui la flamme."</w:t>
        <w:br/>
        <w:br/>
        <w:t>Certains maîtres suprêmes arrivés plus tard, bien que leur force ne fût pas de première qualité, possédaient certainement une vue perçante. Ils remarquèrent immédiatement que Qin Chen était le plus puissant, ayant absorbé plus de dix flammes sacrées supérieures. Toutefois, ils ne se risquèrent pas à défier Yao Mingming et s'approchèrent de Qin Chen un par un.</w:t>
        <w:br/>
        <w:br/>
        <w:t>"Recherche de la mort !"</w:t>
        <w:br/>
        <w:br/>
        <w:t>Les yeux de Qin Chen étaient froids. Il n'importait pas quelle race il s'agissait, car s'il tuait quelqu'un, cela ne lui faisait pas de cadeau. À son rugissement, son corps explosa et toutes les émanations d'épée se répandirent comme une mer.</w:t>
        <w:br/>
        <w:br/>
        <w:t>Boum, boum, boum !</w:t>
        <w:br/>
        <w:br/>
        <w:t>La lumière épée passa à côté, et un maître suprême fut percé par la chair. Son sang flamboya au ciel.</w:t>
        <w:br/>
        <w:br/>
        <w:t>"Ah"</w:t>
        <w:br/>
        <w:br/>
        <w:t>En un instant, plusieurs dizaines de maîtres suprêmes furent tués par Qin Chen. Leur sang coula de manière sauvage, scène extrêmement navrante.</w:t>
        <w:br/>
        <w:br/>
        <w:t>Dans ce spectacle, les autres maîtres suprêmes qui n'avaient pas encore eu le temps d'intervenir furent stupéfaits.</w:t>
        <w:br/>
        <w:br/>
        <w:t>Cet individu n'est pas un homme, c'est un démon.</w:t>
        <w:br/>
        <w:br/>
        <w:t>Jusqu'à ce moment-là, ils comprenaient pourquoi Qin Chen agissait ainsi. Mais Yao Mingming n'avait pas pour but de s'attaquer à Qin Chen. Qui ose se mettre en travers de sa route ?</w:t>
        <w:br/>
        <w:br/>
        <w:t>Boum !</w:t>
        <w:br/>
        <w:br/>
        <w:t>Qin Chen captura plus d'une douzaine de flammes sacrées supérieures par lui-même, les absorbant constamment. Il voulait les avaler et les mettre dans le plateau d'émeraude céleste.</w:t>
        <w:br/>
        <w:br/>
        <w:t>Toutefois, ces flammes sacrées ont néanmoins une respiration incroyable. Même Qin Chen ne peut les digérer entièrement en un temps très bref. Cherchant une occasion, il dit : "Eh bien, Qin Chen seul attira plus d'une douzaine de flammes sacrées supérieures, mais il ne put pas les absorber directement. Elles se mirent en opposition. C'est notre chance. Tant que nous affinons la flamme devant nous, nous pouvons combattre Qin Chen et lui faire perdre plus qu'il n'en gagne."</w:t>
        <w:br/>
        <w:br/>
        <w:t>Après que Yao Mingming a vu cela, il fut ravi. À l'origine, il vit qu'il essayait d'absorber la flamme mais ne pouvait en faire rien. Toutefois, Qin Chen erra et collecta la flamme. De cette manière, il n'arriva même pas à avaler une gorgée de soupe. Cela le rendait très déprimé.</w:t>
        <w:br/>
        <w:br/>
        <w:t>Mais à ce moment-là, il était plein de confiance.</w:t>
        <w:br/>
        <w:br/>
        <w:t>"Ni naissance ni mort, le monde se réincarne, toutes choses meurent et brillent au ciel !"</w:t>
        <w:br/>
        <w:br/>
        <w:t>Yao Ming éclata soudainement, toute sa force se condensant en une figure magnifique. Cette figure siégeait sur la montagne du monde et s'intégrait avec sa respiration, se rapprochant de la flamme devant lui.</w:t>
        <w:br/>
        <w:br/>
        <w:t>Devant le corps de Yao Mingming, la flamme héréditaire du maître ressentait déjà le pouvoir de sa nature surnaturelle. Inopinément, une tendance d'approbation silencieuse s'en dégagea, ce qui le détendit un peu.</w:t>
        <w:br/>
        <w:br/>
        <w:t>"Il n'y a pas de frontières pour tous les êtres. Si tu bois le sang, tu deviendras saint ; si tu possèdes la sagesse, tu seras un démon."</w:t>
        <w:br/>
        <w:br/>
        <w:t>Xiaoyaowang et les autres rugirent également, révélant leur capacité unique d'attirer une flamme sacrée supérieure. "Hahaha, beaucoup de ces êtres sont les plus arrogants du monde et ils sont vraiment puissants. Bien que Ben Shao soit invincible, il n'est pas un tyran. Pourvu qu'on puisse obtenir l'approbation de la maîtrise des flammes célestes, piller les trésors et ne pas convoiter les petites choses ; nous pouvons</w:t>
        <w:br/>
        <w:br/>
        <w:t>les ignorer, comparons pour voir qui gagne plus d'héritage." Qin Chen rit. Mais il ne veut pas être l'ennemi de tout le ciel. De plus, il ne peut absorber tous les trésors en un temps très court. Par conséquent, il rugit. Ses mains ne restent pas inactives. Sa respiration monte en puissance, cherchant plus fermement à dévorer la flamme devant lui.</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