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61</w:t>
      </w:r>
    </w:p>
    <w:p>
      <w:r>
        <w:t>« Vous avez le trésor du yuan des mille mondes. Maîtriser la genèse du temps vous apportera aussi le titre de l’origine des Terres Continentales. Même la faux d’épée dans votre main est très importante. Il semble qu’une puissance étrange soit en vous. Des possibilités infinies sont offertes par votre être. Si vous souhaitez en obtenir une, vous serez considéré comme un être de l’au-delà et deviendrez le maître suprême. En réalité, tout est rassemblé en vous. »</w:t>
        <w:br/>
        <w:br/>
        <w:t>« Non, vous n’êtes pas un être ordinaire. »</w:t>
        <w:br/>
        <w:br/>
        <w:t>Après les deux poings, le maître démon abyssal fut sidéré. Dans ses yeux, la lumière sans fin brilla comme au fil de la lumière, tel le soleil, la lune et les étoiles. Une sorte de pouvoir destiné planait autour de lui.</w:t>
        <w:br/>
        <w:br/>
        <w:t>Ceci est pour calculer le sort de Qin Chen et saisir la vérité sur Qin Chen.</w:t>
        <w:br/>
        <w:br/>
        <w:t>Cependant, le sort de Qin Chen est si vague qu’il ne peut en déchiffrer ni voir clairement.</w:t>
        <w:br/>
        <w:br/>
        <w:t>« Comment cela est-il possible ? » fut-il sidéré. Même si ses capacités étaient réprimées depuis des milliers d’années, sa sphère demeure. Un petit être dans le calcul ne peut échapper à la détermination. Mais maintenant, il ne peut en démêler le sens. Au contraire, une grande terreur l’assaillait, comme si la destinée le punissait dès qu’il forçait l’analyse.</w:t>
        <w:br/>
        <w:br/>
        <w:t>Ce sentiment lui causa une secousse inédite.</w:t>
        <w:br/>
        <w:br/>
        <w:t>C’est impossible pour un être terrien de le faire sentir en lui.</w:t>
        <w:br/>
        <w:br/>
        <w:t>Boom !</w:t>
        <w:br/>
        <w:br/>
        <w:t>À ce moment, la puissance du trésor brisa et le suppria lentement.</w:t>
        <w:br/>
        <w:br/>
        <w:t>« Tu ne peux t’embarasser de cet enfant. »</w:t>
        <w:br/>
        <w:br/>
        <w:t>Le maître démon abyssal avait un regard féroce. Maintenant il était scellé. S’il ne parvient pas à briser complètement le sceau, il sera lié à Qin Chen, ce qui est sans doute une mise à mal pour lui.</w:t>
        <w:br/>
        <w:br/>
        <w:t>« Hum ! »</w:t>
        <w:br/>
        <w:br/>
        <w:t>Le maître démon abyssal fit un brusque écart. En son corps, une origine familiale démoniaque se libéra. Toute sa mauvaise Qi explosa, et l’état secret du démon abyssal sous la mer des démons commença à se désintégrer.</w:t>
        <w:br/>
        <w:br/>
        <w:t>Ses cheveux, flottant au vent comme la magie de l’air dansé, brouillaient le ciel. Ce flux énergétique fit vibrer toute la terre de Tianwu. Bien que sa puissance soit scellée par le trésor et la mer de tonnerre, elle ne pouvait se diffuser. Cependant, la puissance du maître démon abyssal était trop terrifiante. Dans toute la terre de Tianwu, des êtres inquiets rampaient et tremblaient sans pouvoir bouger.</w:t>
        <w:br/>
        <w:br/>
        <w:t>Le maître démon abyssal est si puissant. Quelle sera sa force lorsqu’il échappera vraiment ? Combien de fois plus fort ?</w:t>
        <w:br/>
        <w:br/>
        <w:t>Bien que le corps physique de Qin Chen soit transformé, et maintenant en lui la genèse s’agite, face au flux énergétique terrifiant du maître démon abyssal, son cœur soudain ne connaît plus de fondement et une inquiétante apothéose émerge.</w:t>
        <w:br/>
        <w:br/>
        <w:t>« Non, effrayé par la puissance démoniaque de l’autre côté ? Je ne peux pas désespérer. Dans le combat, c’est la prise de conscience qui est primordiale. Si je perds cette prise, j’aurai certainement perdu la partie.</w:t>
        <w:br/>
        <w:br/>
        <w:t>Le maître démon abyssal a-t-il encore évolué ? Qin Chen,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hauteux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agit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il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he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he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he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he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he devient de plus en plus guerrier et sa prise de conscience s’envole vers des hauteurs inconnues. Malheureusement, cela ne peut plus servir de rien devant une puissance absolue.</w:t>
        <w:br/>
        <w:br/>
        <w:t>« Meilleur ! »</w:t>
        <w:br/>
        <w:br/>
        <w:t>Face à la puissance du yuan démon, Qin Chen agis de sa propre initiative. « Bien ? Il était un génie doué. Sous ma réprimande, il ne recule pas. Au contraire, he devient de plus en plus guerrier et sa prise de conscience s’envole vers des hauteurs inconnues. Malheureusement, cela ne peut plus servir de rien devant une puissance absolue.</w:t>
        <w:br/>
        <w:br/>
        <w:t>« Meilleur ! »</w:t>
        <w:br/>
        <w:br/>
        <w:t>Face to la puissance du yuan démon, Qin Chen agis de sa propre initiative. « Bien ? Il était un génie doué. Sous ma réprimande, il ne recule pas. Au contraire, he devient de plus en plus guerrier et sa prise de conscience s’envole vers des hauteurs innnconnues. Malheureusement, cela ne peut plus servir de rien devant une puissance absolue.</w:t>
        <w:br/>
        <w:br/>
        <w:t>« Meilleur ! »</w:t>
        <w:br/>
        <w:br/>
        <w:t>Face to la puissance du yuan démon, Qin Chen</w:t>
      </w:r>
    </w:p>
    <w:p>
      <w:r>
        <w:br w:type="page"/>
      </w:r>
    </w:p>
    <w:p>
      <w:pPr>
        <w:pStyle w:val="Heading1"/>
      </w:pPr>
      <w:r>
        <w:t>Chapitre 62</w:t>
      </w:r>
    </w:p>
    <w:p>
      <w:r>
        <w:t>Peut-être que Qin Chen peut survivre, voire même quitter cet endroit.</w:t>
        <w:br/>
        <w:br/>
        <w:t>Mais Tian Wu ? Que se passera-t-il pour lui ?</w:t>
        <w:br/>
        <w:br/>
        <w:t>Le territoire de Tian Wu est le monde où il est né et élevé, sa racine. Si la racine disparaît ? Comment des feuilles pourraient-elles survivre ?</w:t>
        <w:br/>
        <w:br/>
        <w:t>À cet instant, Qin Chen dégageait une atmosphère tragique. Cependant, dans ce moment tragique, l'acier et le sang se mêlaient et s'unissaient, naissant ainsi un esprit guerrier majestueux.</w:t>
        <w:br/>
        <w:br/>
        <w:t>Ce combat, de toute façon, ne sera pas perdu ! C'est le prochain assaut.</w:t>
        <w:br/>
        <w:br/>
        <w:t>À cet instant précis, Qin Chen avait abandonné toutes les pensées diverses et oubliait tout.</w:t>
        <w:br/>
        <w:br/>
        <w:t>Oublier cette journée, cet endroit, cette personne.</w:t>
        <w:br/>
        <w:br/>
        <w:t>Oublier le ciel et la terre dans l'assiette d'émeraude, oublier toutes les existences précédentes, leurs propres souvenirs.</w:t>
        <w:br/>
        <w:br/>
        <w:t>L'ennemi face à lui, le maître démon infernal, avait également oublié.</w:t>
        <w:br/>
        <w:br/>
        <w:t>J'ai oublié la puissance magique que j'ai cultivée, mais la magie et toutes les lois en moi fonctionnent naturellement. C'est une pureté naturelle, sans savoir de qui je suis.</w:t>
        <w:br/>
        <w:br/>
        <w:t>Qin Chen entrait dans un royaume métaphysique. Il semblait revenir au chaos avant l'ouverture du ciel et de la terre. Tout son corps était enveloppé par un flux de gaz chaotique, pas encore déchiré. Cependant, en lui, une combinaison de conception congénite et acquisée se renforçait de plus en plus. Tous les saints en lui,</w:t>
        <w:br/>
        <w:br/>
        <w:t>commençaient à remuer, attendant le moment soudain où l'univers explosera et que le monde de toutes choses soit engendré.</w:t>
        <w:br/>
        <w:br/>
        <w:t xml:space="preserve"> L'origine de toutes choses. Parmi les assiettes d'émeraude du ciel et de la terre, Murong Bingyun et le gros chat avaient des visages complexes. Devant une attaque si terrifiante, les assiettes d'émeraude du ciel et de la terre ne pouvaient résister à cette puissance terrifiante. La magie infinie était venue et avait même affecté Murong Bingyun et les autres.</w:t>
        <w:br/>
        <w:br/>
        <w:t>BAM !</w:t>
        <w:br/>
        <w:br/>
        <w:t>Finalement, l'attaque de Qin Chen et celle du démon Yuan s'étaient heurtées.</w:t>
        <w:br/>
        <w:br/>
        <w:t>Personne ne pouvait décrire l'impact de ces deux forces.</w:t>
        <w:br/>
        <w:br/>
        <w:t>C'était un coup qui traversait le temps.</w:t>
        <w:br/>
        <w:br/>
        <w:t>Un univers de toutes les civilisations détruit, l'épique coup. Parmi les assiettes d'émeraude du ciel et de la terre, Qin démon, Tu Moyu, Ling Yuan, Yaoming, Suquan, Murong Bingyun et de nombreux autres experts étaient tous secoués pour voler. Leurs corps étaient brisés et les règles commençaient à être confondues.</w:t>
        <w:br/>
        <w:br/>
        <w:t>Même le corps de Qin Chen avait commencé à être détruit.</w:t>
        <w:br/>
        <w:br/>
        <w:t>Bien que Qin Chen ait intégré toutes ses forces et même transformé, le maître du démon Yuan était trop fort. Lorsqu'il libérait son plus puissant assaut, Qin Chen ne pouvait le supporter.</w:t>
        <w:br/>
        <w:br/>
        <w:t>En termes de niveau, la différence était trop grande. Face au maître du démon Yuan à cet instant, Qin Chen avait ressenti une puissance détachée et un souffle qui transcendait le ciel. Cela montrait que la puissance du maître démon infernal n'était pas la sainte sommet, mais au moins le respecté, car seulement les respectés pouvaient avoir un souffle qui transcende le ciel.</w:t>
        <w:br/>
        <w:br/>
        <w:t>Respect ! Même si ils étaient scellés pendant dix mille ans, cent mille ans, des millions d'années, même s'ils étaient sérieusement blessés, même si leur propre force n'était que centième de celle qu'ils étaient, ils ne sont pas les maîtres suprêmes comme Qin Chen qui résistent.</w:t>
        <w:br/>
        <w:br/>
        <w:t>Hum !</w:t>
        <w:br/>
        <w:br/>
        <w:t>À cet instant, le corps de Qin Chen allait se désintégrer.</w:t>
        <w:br/>
        <w:br/>
        <w:t>Dans un moment critique, soudainement, sur la tête de Qin Chen, il y avait une grande quantité de lumière sur le grain de mouton, et un orage infini s'était déclenché.</w:t>
        <w:br/>
        <w:br/>
        <w:t>BAM !</w:t>
        <w:br/>
        <w:br/>
        <w:t>Dans le corps de Qin Chen, la lumière tonnerre de son sang avait également explosé et s'était même unie au grain de mouton. Une force terrifiante a jailli du Grain de Mouton. Ensuite, Qin Chen a vu que quelqu'un se levait du Grain de Mouton. La figure, comme une figure d'autrefois, se dressait avec le tonnerrement de l'éclair partout sur son corps, ses yeux traversant le ciel et la terre, comme deux grands jours, contenant la pression de tout opprimer.</w:t>
        <w:br/>
        <w:br/>
        <w:t>Ce personnage, en le regardant avec un air compatissant envers Qin Chen.</w:t>
        <w:br/>
        <w:br/>
        <w:t>Qin Chen a immédiatement ressenti le tonnerre en lui, comme s'il avait une certaine résonance sanguine avec cette personne, un sentiment très compatissant.</w:t>
        <w:br/>
        <w:br/>
        <w:t>C'est</w:t>
        <w:br/>
        <w:br/>
        <w:t>Qin Chen a été choqué. Cette héritage sanguin était sidérant pour Qin Chen. Avait-il un lien de sang avec lui à travers les âges ?</w:t>
        <w:br/>
        <w:br/>
        <w:t>Père ? Qin Chen a été choqué. Outre son père, Qin Chen ne pouvait penser à aucune autre possibilité. La famille Qin n'avait pas de sang tonnerre, donc sa propre sang doit être héritée de son père, mais son père n'avait jamais apparu. Même sa mère, Qin Yue, avait disparu après avoir quitté les cinq royaumes et ne pouvait être trouvée sur toute la continent.</w:t>
        <w:br/>
        <w:br/>
        <w:t>En fait, après toutes ces expériences, Qin Chen avait appris beaucoup. Comme l'a dit le maître démon Yuan, ce qui s'était passé était trop étrange pour être possédé par un mortel ordinaire.</w:t>
        <w:br/>
        <w:br/>
        <w:t>Qin Chen avait toujours ressenti qu'il y a une force de la destinée qui l'influencait. À ce moment, après avoir vu la figure tonnerre, l'esprit de Qin Chen semblait avoir attrapé quelque chose, mais il ne pouvait voir clairement. De plus, au moment où la ombre tonnerre était apparue, Qin Chen avait ressenti un très familier sentiment. À cet instant, il s'était même souvenir de ce qu'il avait vécu au cours des années. Dans les temps infinis, un personnage tonnerre était apparu pour bloquer l'attaque des démons.</w:t>
        <w:br/>
        <w:br/>
        <w:t>Originellement, la mémoire de quiconque sortait du long fleuve temporel disparaissait, mais à ce moment, Qin Chen avait tout retenu. Cette ombre tonnerre était extrêmement similaire à celle de l'ombre tonnerre dans le long fleuve, exactement comme une personne. Qui est-il ?</w:t>
        <w:br/>
        <w:br/>
        <w:t>C'est son père ?</w:t>
        <w:br/>
        <w:br/>
        <w:t>Ou c'est une ancienne puissance, une famille qui l'influence et le regarde.</w:t>
        <w:br/>
        <w:br/>
        <w:t>Hum !</w:t>
        <w:br/>
        <w:br/>
        <w:t>Dès que cette rayon de tonnerre était apparu, la mer infinie bouillonnante de tonnerre s'était calmée instantanément. C'était comme une mer agitée au calme, en un instant le vent était calmé et une forte atmosphère s'était diffusée.</w:t>
        <w:br/>
        <w:br/>
        <w:t>« Tu es encore si cruel après tant d'années. »</w:t>
        <w:br/>
        <w:br/>
        <w:t>La ombre tonnerre avait ouvert sa bouche, sa voix mugissait à travers les âges.</w:t>
        <w:br/>
        <w:br/>
        <w:t>« C'est toi... » Le maître du démon Yuan rugit, ses yeux devenus rouges et extrêmement excités. « Toi qui m'a piégé, détruit mon plan et m'a emprisonné ici. Vie n'est pas morte. Veux-tu encore m'arrêter maintenant ? »</w:t>
        <w:br/>
        <w:br/>
        <w:t>Rugissement ! Le maître du démon Yuan rugit, sa magie brûlait, consumant son propre souffle démoniaque. BAM, le maître du démon Yuan avait perdu la supression de zhenjie Zhu et était sorti de la prison, vraiment en difficulté. Cependant, sous l'influence de l'ombre tonnerre, sa puissance n'était toujours pas assez grande pour couvrir la portée de la mer tonnerre.</w:t>
        <w:br/>
        <w:br/>
        <w:t>Sinon, le souffle du maître démon infernal transformerait toute la terre de Tian Wu, sauf quelques zones interdites, en un pays rouge et faisant mourir.</w:t>
        <w:br/>
        <w:br/>
        <w:t>« Tu m'as emprisonné pendant tant d'années, et tu veux me bloquer avec une ombre ? Ouvre-le pour moi. »</w:t>
        <w:br/>
        <w:br/>
        <w:t>Le maître du démon Yuan rugit et la puissance infinie tombe vers l'ombre tonnerre.</w:t>
        <w:br/>
        <w:br/>
        <w:t>Cependant, la ombre tonnerre a soudainement levé sa main, clang, le ciel et la terre ont tremblé de tonnerie, les lumières infinies sont tombées et la dense lumière a explosé sur le maître démon Yuan en un instant, faisant émettre un cri perçant. De plus, la perle Zhenjie Shua est entrée dans le corps de Qin Chen. Qin Chen était initialement sous la main du démon Yuan, son corps allait être brisé. Avec un souffle de l'origine spatiale, le corps physique de Qin Chen a été rapidement comblé et la puissance de son corps s'est améliorée rapidement.</w:t>
        <w:br/>
        <w:br/>
        <w:t>BAM !</w:t>
        <w:br/>
        <w:br/>
        <w:t>À cet instant, toutes les intuitions de Qin Chen ont enfin été intégrées ensemble. La puissance suprême d'hégémonie de Qin Chen a rapidement pénétré dans le souffle Banbu Shengzi et obtenu un bréviaire direct.</w:t>
        <w:br/>
        <w:br/>
        <w:t>Pas encore Lord ! Briser les limites !</w:t>
      </w:r>
    </w:p>
    <w:p>
      <w:r>
        <w:br w:type="page"/>
      </w:r>
    </w:p>
    <w:p>
      <w:pPr>
        <w:pStyle w:val="Heading1"/>
      </w:pPr>
      <w:r>
        <w:t>Chapitre 63</w:t>
      </w:r>
    </w:p>
    <w:p>
      <w:r>
        <w:t>Hum !</w:t>
        <w:br/>
        <w:br/>
        <w:t>Sur le corps de Qin Chen, un rayonnement émergé de tonnerre apparut. À l'intérieur de lui, une chaîne d'ordres se manifestait, et la lumière tonitruante s'ébranlait. C'était l'haleine de la punition.</w:t>
        <w:br/>
        <w:br/>
        <w:t>Infinies gouttes lumineuses de tonnerre, et l'inspiration de la Sève du Tonnerre, firent de tout le portrait physique de Qin Chen une incarnation vivante dans la mer de tonnerre, une intégration totale.</w:t>
        <w:br/>
        <w:br/>
        <w:t>C'est trop fort. À cet instant précis, Qin Chen se tient au sein de la mer de tonnerre. Son corps entier est rempli de bruit électrique, ses cheveux scintillent. Ses cheveux sont d'une cristallinité dorée. De plus, ses pupilles explosent en formes de larcens traversant les neuf cieux. On dirait qu'il peut souffler les étoiles qui se situent au-delà des cieux, et la manière terrible du Seigneur demeure en lui.</w:t>
        <w:br/>
        <w:br/>
        <w:t>Parmi les soucoupes célestes de la terre et du ciel, Murong Bingyun ainsi que les autres sont sidérés. Qin Chen n'est qu'un Brise-Culte Seigneur, mais il donne l'impression d'une puissance encore plus terrifiante que celle d'un Maître sacré. Au début, lorsque le démon Qin avait franchi la barrière du Sage Brise-Culte, cela avait déjà été sidérant. Cependant, comparé à ce que représente Qin Chen lui-même, c'est bien pire ; particulièrement la puissance tonitruante de son essence supérieure, qui ressemble à s'y méprendre au Seigneur chargé de la Sagesse tonitruante.</w:t>
        <w:br/>
        <w:br/>
        <w:t>Boom !</w:t>
        <w:br/>
        <w:br/>
        <w:t>La mer entière de tonnerre mugissait et bouillonnait sous l'inspiration de Qin Chen, exhalant une puissance infinie et terrifiante.</w:t>
        <w:br/>
        <w:br/>
        <w:t>« C'est lui... »</w:t>
        <w:br/>
        <w:br/>
        <w:t>La Grosse Noire fut également sidérée. Ses yeux s'agrandissaient, remplis d'une terreur palpable. Elle regardait le reflet tonitruant sur la tête de Qin Chen. Ses yeux montraient une peur, un choc, une terreur indéfinissable.</w:t>
        <w:br/>
        <w:br/>
        <w:t>Un mélange de toutes sortes d'expressions se refléta dans ses pupilles, et les poils sombres de tout son corps se dressèrent.</w:t>
        <w:br/>
        <w:br/>
        <w:t>« Ce n'est pas étonnant que Qin Chen puisse devenir le descendant de cette plaque continentale. Qui sait s'il n'est pas son héros ? »</w:t>
        <w:br/>
        <w:br/>
        <w:t>La Grosse Noire murmura, agitant frénétiquement ses oreilles.</w:t>
        <w:br/>
        <w:br/>
        <w:t>À cet instant précis, ses yeux brillaient plus que jamais auparavant.</w:t>
        <w:br/>
        <w:br/>
        <w:t>« La Perle de Zhenjie, la mer de tonnerre, l'origine du continent, et les soucoupes célestes de la terre et du ciel : toutes ces richesses ont été acquises et reconnues par Qin Chen. Ce n'est pas un hasard, mais une destinée inévitable... »</w:t>
        <w:br/>
        <w:br/>
        <w:t>Boom !</w:t>
        <w:br/>
        <w:br/>
        <w:t>Dans le monde extérieur, l'ombre tonitruante suppléait au Maître Démon de l'Enfer. Quel que soit son rugissement, il ne pouvait pas s'échapper. Sa Qî démoniaque ressemblait à un océan immense, mugissant en exhalant une puissance de surprise et d'indignation.</w:t>
        <w:br/>
        <w:br/>
        <w:t>« Le démon du néant te combat ! » rugit le Maître Démon de l'Enfer, une vague infinie de puissance soudainement gonflant ses chairs. La Qî démoniaque infinie se transformait en l'océan du monde. Dans cet océan de Qî démoniaque, une source profonde d'énergie maléfique commença à exploser, pour percer les chaînes de la lumière tonitruante.</w:t>
        <w:br/>
        <w:br/>
        <w:t>Bang !</w:t>
        <w:br/>
        <w:br/>
        <w:t>Cette lueur et ombre tonitruantes, constamment tremblant sous le mugissement, se condensèrent dans sa main en un simple signe runique, faisant lutter la source de la Qî maléfique sans pouvoir s'échapper.</w:t>
        <w:br/>
        <w:br/>
        <w:t>« Bon, bon, le démon va anéantir tes héros ! »</w:t>
        <w:br/>
        <w:br/>
        <w:t>Le Maître Démon de l'Enfer savait combattre et ne pouvait en sortir. Il fixa immédiatement ses yeux sur Qin Chen, visant directement Qin Chen. La source de cette lumière magique était intense.</w:t>
        <w:br/>
        <w:br/>
        <w:t>« Attention ! »</w:t>
        <w:br/>
        <w:br/>
        <w:t>Tous poussèrent un cri d'horreur.</w:t>
        <w:br/>
        <w:br/>
        <w:t>Hum ! À l'instant où la lumière magique allait frapper Qin Chen, ses yeux s'ouvrirent soudainement. La puissance du Seigneur Brise-Culte couvrit son corps, et l'infini tonitruant explosa. La source spatiale contenue dans la Perle de Zhenjie agit sur Qin Chen, le faisant entrer en contact avec ce Seigneur de l'Espace.</w:t>
        <w:br/>
        <w:br/>
        <w:t>« Perle de Zhenjie, supprimez-les ! » commanda Qin Chen en avalant, concent ant l'infinie force de l'Espace dans sa main. On pouvait voir de nombreux mondes évoluer et changer dans sa paume, et des innombrables créatures prospérer. De plus, l'origine de l'Espace se fondait avec l'origine du Temps, ce qui rendait la forme de son corps dans cet espace vide apparemment illusoire, parfois vide et parfois solide.</w:t>
        <w:br/>
        <w:br/>
        <w:t>Bang !</w:t>
        <w:br/>
        <w:br/>
        <w:t>Enfin, le poing de Qin Chen s'interrompit complètement avec la source maléfique du Maître Démon de l'Enfer. La puissance destructrice de ce poing fit trembler les vêtements et brocques de Qin Chen, semblant prête à se déchirer à tout instant.</w:t>
        <w:br/>
        <w:br/>
        <w:t>Un trou noir de rayon d'un cent mille Li s'apparut devant le Seigneur Qin Chen et le Maître Démon de l'Enfer. Une colonne lumineuse inconnue d'une longueur infinie jaillit du ciel et explosa dans le ciel de Tianwu. À cet instant, sur le continent de Tianwu, nombreux guerriers pouvaient voir une colonne lumineuse détruire de nombreuses étoiles dans le ciel. Les fragments d'étoile tombèrent en tous sens, se transformant en météorites, comme l'arrivée de la fin.</w:t>
        <w:br/>
        <w:br/>
        <w:t>Ce dégât ultime créa une vision du monde entier !</w:t>
        <w:br/>
        <w:br/>
        <w:t>Le poing du Maître Démon de l'Enfer brûlant la source maléfique heurta Qin Chen.</w:t>
        <w:br/>
        <w:br/>
        <w:t>Ce genre d'impact fort, le trou noir espace-temps, ainsi que la fine rune, ont affecté le ciel extraterritorial, explosant de nombreuses étoiles.</w:t>
        <w:br/>
        <w:br/>
        <w:t>Bang bang ! Dans le corps de Qin Chen, des cellules infinies explosèrent. Même si elle avait franchi la barrière du Grand Bouddha Sacré, Qin Chen ne put résister au dégât de la combustion de la source maléfique, du Maître Démon de l'Enfer. Cependant, c'était juste au moment où les cellules et le corps de Qin Chen étaient sur le point d'être détruits. Dans le corps de Qin Chen, l'origine du Temps et l'origine de l'Espace fonctionnent en même temps. Le corps de Qin Chen semble être détaché de ce Temps, ou existant dans cet Espace, ou il existe simultanément dans l'espace et le temps selon les variations illusoires. L'attaque du Maître Démon de l'Enfer atteindrait son corps avec un délai infini. Dans les yeux des extérieurs, les cellules de Qin Chen étaient directement annihilées dans cet espace-temps, mais récupéraient dans l'espace-temps suivant, car le Temps-Espace change constamment et son propre état est également en mutation, comme s'il se trouvait au sein d'une place invincible.</w:t>
        <w:br/>
        <w:br/>
        <w:t>« Temps-Espace fusionnés ! »</w:t>
        <w:br/>
        <w:br/>
        <w:t>La Grosse Noire se mit à fixer, bouche bée.</w:t>
        <w:br/>
        <w:br/>
        <w:t>Après la fusion Temps-Espace, Qin Chen fut dans une position invincible sur le continent de Tianwu.</w:t>
        <w:br/>
        <w:br/>
        <w:t>Cependant, même si son corps peut subir des transformations dans le Temps-Espace, la puissance du Maître Démon de l'Enfer est réelle après tout, dépassant la puissance céleste. Pour pénétrer Qin Chen, il doit venir anéantir l'ensemble du continent de Tianwu. À cet instant, la figure tonitruante n'avait pas bougé depuis plusieurs jours. Si le Maître Démon de l'Enfer pouvait frapper directement dans la mer de tonnerre et pénétrer sur le continent de Tianwu, l'ensemble du continent serait explosé en une fraction de seconde, et le plan d'exister serait réduit à des endroits tels que les zones interdites et les recoins secrets, la plupart des lieux réduits en cendres sans une seule osse.</w:t>
        <w:br/>
        <w:br/>
        <w:t>Bien que Qin Chen, ayant obtenu les deux origines du Temps-Espace sur le continent de Tianwu, soit dans une position invincible, cela ne signifie pas que le continent lui-même peut être invincible.</w:t>
        <w:br/>
        <w:br/>
        <w:t>« Lumière Sacrée du Monde ! » À cet instant critique, Qin Chen et le démon Qin dans la soucoupe céleste se séparèrent mutuellement, et il ordonna en même temps de faire apparaître l'Arbre Sacrée du Monde. Instantanément, des innombrables tentacules explosèrent de la main de Qin Chen, pénétrant profondément dans le vide. Sous la force du Temps-Espace de Qin Chen, ils pouvaient pénétrer dans n'importe quel espace-temps et dévorer la source maléfique du Maître Démon de l'Enfer.</w:t>
      </w:r>
    </w:p>
    <w:p>
      <w:r>
        <w:br w:type="page"/>
      </w:r>
    </w:p>
    <w:p>
      <w:pPr>
        <w:pStyle w:val="Heading1"/>
      </w:pPr>
      <w:r>
        <w:t>Chapitre 64</w:t>
      </w:r>
    </w:p>
    <w:p>
      <w:r>
        <w:t>Originalement, avec la puissance du Seigneur du Démon Yuan, même si l'Arbre Magique de Ma Wangjie connaît une percée, il est impossible d'envisager directement de dévorer l'attaque originale du Seigneur du Démon Abyss. Cependant, sous l'influence des règles de temps et d'espace du continent Tianwu, l'Arbre Magique peut absorber l'énergie de l'attaque du Seigneur du Démon Abyss dans un espace-temps infini.</w:t>
        <w:br/>
        <w:br/>
        <w:t>De plus, Tu Moyu, Lingyuan, Yao Mingming, Murong Bingyun et d'autres ont commencé à subir l'Arbre Magique de Ma pour encourager sa puissance. On peut voir à l'œil nu que la puissance originale du Démon Yuan bombardé par le Seigneur du Démon Abyss est progressivement annihilée, constamment éliminée dans l'espace-temps infini. Bien que cette annihilation soit rare chaque fois, combinée dans l'espace-temps infini, elle constitue une marche extrêmement terrifiante.</w:t>
        <w:br/>
        <w:br/>
        <w:t>Hum !</w:t>
        <w:br/>
        <w:br/>
        <w:t>Tu peux voir que tout le corps de l'Arbre Magique de Ma est choqué, la lumière magique sur lui scintille, et des runes infinies de Tongtian jaillissent. Ces runes contiennent la puissance originale des démons, et la puissance de l'Arbre Magique s'est améliorée une fois encore.</w:t>
        <w:br/>
        <w:br/>
        <w:t>En outre, lorsque l'Arbre Magique de la planète s'éveille, une force qui rétroagit et afflue dans les corps du Démon Qin et de Yao Mingming. Le Démon Qin, Tu Moyu et Lingyuan sont tous des démons. Il va de soi que Yao Ming et Suoquan possèdent la puissance des ténèbres et peuvent également absorber la puissance des démons. Quant à Murong Bingyuan, bien qu'elle soit de l'humanité, Shangguan Xie'er a transféré la puissance du Clan des Démons à son bébé originel, qui est fusionné avec ses veines. On peut dire que Murong Bingyuan apporte également la puissance du Clan des Démons à son bébé originel. Elle possède donc la puissance des démons.</w:t>
        <w:br/>
        <w:br/>
        <w:t>Plusieurs personnes dans le monde de l'Arbre Magique ont leurs capacités immédiatement améliorées, chaque corps ayant émis la véritable puissance démoniaque.</w:t>
        <w:br/>
        <w:br/>
        <w:t>Boo !</w:t>
        <w:br/>
        <w:br/>
        <w:t>Cela fait longtemps à dire, mais en réalité, dans un instant, l'espace-temps infini s'intègre. La frappe du Seigneur du Démon Abyss dévorant la source de Qi maléfique est instantanément annihilée et a été dissoute par le Démon Qin Chen.</w:t>
        <w:br/>
        <w:br/>
        <w:t>« Quoi ? »</w:t>
        <w:br/>
        <w:br/>
        <w:t>Le Seigneur du Démon Yuan fut effrayé et furieux. Il ne pouvait pas détruire l'Ombre de la Tempête. C'était acceptable, mais il ne s'attendait pas à ce que son attaque contre le Démon Chen, le petit Saint-Étoile, soit aussi résistée par l'autre partie.</w:t>
        <w:br/>
        <w:br/>
        <w:t>« Intégration de la Magie et du Temps, odieuse ! » Le Seigneur du Démon Yuan afficha une expression de déception. Mais en voyant l'intégration du Temps et de la Magie de Qin Chen, il sut que tout était terminé. Le Démon Chen avait les sources du Temps et de la Magie du continent Tianwu. Si ces deux sources étaient intégrées, le Démon Chen serait invincible dans ce monde.</w:t>
        <w:br/>
        <w:br/>
        <w:t>Si vous êtes en possession de votre gloire, si vous surpasser le Ciel, vous serez également libéré des règles générales du Temps et de l'Espace. Vous pouvez causer des dégâts à l'autre partie, voire tuer le Démon Chen.</w:t>
        <w:br/>
        <w:br/>
        <w:t>Mais maintenant il a été contraint pendant des milliers d'années, et sa propre force n'existe plus. Même si c'est la source de combustion, il est impossible d'infliger le moindre tort au Démon Chen qui a maîtrisé l'origine du Temps et de l'Espace chez lui.</w:t>
        <w:br/>
        <w:br/>
        <w:t>On peut dire que tant qu'à la frontière de bataille du continent Tianwu, le Démon Chen a été invincible au niveau du Seigneur.</w:t>
        <w:br/>
        <w:br/>
        <w:t>Tout cela est bon, car le Démon Chen doit être sur son propre terrain, c'est-à-dire la terre de Tianwu, pour être invincible. Il suffit qu'il détruise le continent Tianwu afin de faire perdre son bénédiction, et cela peut également causer des dégâts.</w:t>
        <w:br/>
        <w:br/>
        <w:t>Mais ce qui est le plus muet, c'est que le Démon Chen possède un tel puissant absorbeur de toute la puissance démoniaque que l'Arbre Magique de Ma Wangjie, qui peut dévorer la puissance de tous les démons. Sous cette combinaison des deux, il ne peut causer aucun tort au Démon Chen.</w:t>
        <w:br/>
        <w:br/>
        <w:t>En voyant que le Démon Chen résiste à l'attaque du Seigneur du Démon Abyss par sa propre force, la silhouette de la Tempête et ses yeux ont également montré un sourire heureux. Le Démon Chen a eu mal à la tête en voyant le Seigneur du Démon Yuan. Bien qu'il n'ait pas à craindre son attaque, il ne pouvait plus l'inquiéter avec sa propre force. De plus, les perles de vérité et la boucle de tonnerie avaient été brisées, donc il ne pouvait plus le contraindre.</w:t>
        <w:br/>
        <w:br/>
        <w:t>Comment gérer le Seigneur du Démon Yuan est un problème. Le Démon Chen a levé les yeux et ne pouvait s'empêcher de regarder la silhouette de la Tempête.</w:t>
        <w:br/>
        <w:br/>
        <w:t>Avec un sourire léger, la silhouette de la Tempête a soudainement fait quelque chose. La lueur tonitreuse infinie se condensa dans sa paume et s'enroula immédiatement autour du Seigneur du Démon Abyss. Après une série de scellés, ils ont commencé à se contraindre mutuellement, et une force du monde souterrain a commencé à communiquer avec le plateau de jade de l'environnement céleste-terrestre de Chen. Une série de lumières tonitrouses ont directement pénétré dans le plateau de jade céleste-terrestre et ont conduit le Seigneur du Démon Abyss vers le plateau de jade de création céleste-terrestre.</w:t>
        <w:br/>
        <w:br/>
        <w:t>« Démon Chen, petit, il veut sceller le Seigneur du Démon Abyss dans ton plateau de jade environnemental céleste-terrestre. » Le gros chat a été surpris. Le Démon Chen lui-même a senti que la silhouette de la Tempête voulait juste attirer le Seigneur du Démon Yuan dans le plateau de jade environnemental céleste-terrestre, car la mer de tonnerie avait déjà été consommée et la perle de vérité était entrée dans le corps du Démon Chen, intégrée au plateau de jade de la mer de Kun. On peut dire que le continent Tianwu ne peut pas bien retenir le Seigneur du Démon Yuan, et la seule solution est de sceller le Seigneur du Démon Abyss dans le plateau de jade.</w:t>
        <w:br/>
        <w:br/>
        <w:t>Mais peut-on réellement contraindre le Seigneur du Démon Yuan avec ce plateau de jade environnemental céleste-terrestre ? Le Démon Chen s'est demandé cela, mais il a été surpris en trouvant que ce n'était peut-être pas impossible. Dans son esprit, une série de runes tonitrouses obscures sont apparues. C'était la manière enseignée par la silhouette de la tempête pour l'art de la tonnerie. Cette méthode de scélérété est très étrange. Elle peut stimuler la mer infinie de tonnerie et les perles de vérité, combinée avec l'Arbre Magique de Ma Wangjie, pour maintenir le Seigneur du Démon Abyss grièvement blessé en vie scellée.</w:t>
        <w:br/>
        <w:br/>
        <w:t>Boom !</w:t>
        <w:br/>
        <w:br/>
        <w:t>Soudain, le Seigneur du Démon Abyss a été conduit dans le plateau de jade environnemental céleste-terrestre.</w:t>
        <w:br/>
        <w:br/>
        <w:t>Crash ! La force infinie des années, combinée avec l'Arbre Magique de la planète, a commencé à envelopper le Seigneur du Démon Abyss, et la puissance de la tonnerie dans toute la mer de tonnerie s'est rapidement connectée au plateau de jade environnemental céleste-terrestre. Les personnes ont été sidérées en voyant que la mer de tonnerie originale vastes diminuait rapidement, et la lumière infinie de tonnerie ressemblait à un fleuve de tonnerie, constamment déversée dans le corps du Démon Chen. Une vaste mer de tonnerie a rapidement apparu dans le plateau de jade environnemental céleste-terrestre. Au fond de la mer de tonnerie, le Seigneur du Démon Abyss luttait furieusement, mais cela ne faisait rien. Le plateau de jade environnemental céleste-terrestre a sérieusement retenue la base de la mer de tonnerie. Ensuite, l'Arbre Magique de la planète est monté pour retenir sur la mer de tonnerie. Des milliers de racines comme des chaînes ont percé dans le corps du Seigneur du Démon Yuan et bloqué sa puissance.</w:t>
        <w:br/>
        <w:br/>
        <w:t>La puissance de la perle de vérité et du plateau de jade environnemental céleste-terrestre a bloqué tout le vide. Sous la poussée du Démon Chen, elles ont transformé en boucle de tonnerie et bloqué tout. Originellement, avec la force du Démon Chen, il était impossible de maîtriser une si terrifiante puissance de tonnerie. Cependant, le Démon Chen était en charge de tout dans l'environnement céleste-terrestre, mais il pouvait utiliser la puissance de l'environnement céleste-terrestre pour évolutionner la tonnerie. C'est également la clé pour contraindre le Seigneur du Démon Abyss.</w:t>
        <w:br/>
        <w:br/>
        <w:t>« Bête maléfique, bête maléfique, vous voulez me retenir ? Quel trésor est-ce que-ci ? Votre petit monde ? Bonjour bébé, vous avez un tel bébé, mais vous ne voulez pas me retenir ? Dans la mer de tonnerie, le Seigneur du Démon Abyss rugit, et les opprimés ne peuvent rien faire. Ils ne peuvent que utiliser leur force intérieure pour combattre contre le Démon Chen afin de s'échapper de ce petit monde. »</w:t>
      </w:r>
    </w:p>
    <w:p>
      <w:r>
        <w:br w:type="page"/>
      </w:r>
    </w:p>
    <w:p>
      <w:pPr>
        <w:pStyle w:val="Heading1"/>
      </w:pPr>
      <w:r>
        <w:t>Chapitre 65</w:t>
      </w:r>
    </w:p>
    <w:p>
      <w:r>
        <w:t>Car il savait que tant qu'il était réprimé par Qin Chen, c'était une véritable répression. Si elle voulait s'extraire de la pauvreté, elle ignorait combien d'années cela prendrait.</w:t>
        <w:br/>
        <w:br/>
        <w:t>Cependant, peu importe ses efforts, elle ne pouvait pas s'en sortir. Elle était un peu plus réprimée.</w:t>
        <w:br/>
        <w:br/>
        <w:t>« Tout le monde fait ça ! »</w:t>
        <w:br/>
        <w:br/>
        <w:t>Qin Chen but froidement, fronçant les sourcils. Car le maître démon Yuan résistait encore.</w:t>
        <w:br/>
        <w:br/>
        <w:t>Soudain, Qin Mo et les autres apparurent un par un, utilisant le pouvoir de la famille démoniaque pour presser l'arbre magique du monde.</w:t>
        <w:br/>
        <w:br/>
        <w:t>« Ah, c'est toi... »</w:t>
        <w:br/>
        <w:br/>
        <w:t>Le maître démon Yuan fut très en colère lorsqu'il vit le démon Qin. Il reconnut que cela était son descendant dans le royaume secret des démons Yuan.</w:t>
        <w:br/>
        <w:br/>
        <w:t>« Qu'as-tu fait, disciple ? Pas prévu qu'il se tourne vers d'autres ennemis et te réprime en tant que maître. C'est pourquoi je me sentais familier avant. Toi, le maître, tu ne l'as pas sauvé rapidement. »</w:t>
        <w:br/>
        <w:br/>
        <w:t>Le maître démon Yuan afficha toutes sortes de pouvoirs des démons pour influencer le démon Qin et sauver lui-même. Cependant, le pouvoir des démons dans le démon Qin avait été purifié depuis longtemps, et le maître démon Yuan ne pouvait être utilisé.</w:t>
        <w:br/>
        <w:br/>
        <w:t>Puis, le maître démon Yuan vit aussi Tu Moyu, Lingyuan et les autres. Il fut encore plus effrayé et en colère.</w:t>
        <w:br/>
        <w:br/>
        <w:t>« Vous êtes des gens du peuple démoniaque et saint démon. Vous aidez les terriens, ah, ah... »</w:t>
        <w:br/>
        <w:br/>
        <w:t>Le seigneur abîme est devenu fou.</w:t>
        <w:br/>
        <w:br/>
        <w:t>« Eh bien, quels sont vos disciples ? » Qin Mo ricana, « regarde qui je suis. »</w:t>
        <w:br/>
        <w:br/>
        <w:t>Le démon Qin changea, se transformant en même visage et souffle que le poussière de Qin.</w:t>
        <w:br/>
        <w:br/>
        <w:t>Cela rendit encore plus choqué le seigneur abîme : ces deux personnes sont en fait la même ?</w:t>
        <w:br/>
        <w:br/>
        <w:t>Impossible !</w:t>
        <w:br/>
        <w:br/>
        <w:t>Comment un humain peut-il changer en démon ? Juste le souffle de l'âme n'est pas égal.</w:t>
        <w:br/>
        <w:br/>
        <w:t>Malheureusement, Qin Chen ne pouvait pas expliquer. Mais unis à de nombreux experts, il fit des efforts conjoints pour enfermer le maître démon Yuan dans l'abîme-théâtre. Cependant, même prisonnier dans l'abîme-théâtre, le seigneur abîme était encore en colère et de grande portée. Sa rancune sur son visage et ses idées orageuses se sont transmises : « Toi, un petit humain, oses-tu m'enfermer ? Moi, le corps de l'immortalité et immortel, toi les insectes comme choses ! Je vais t'éteindre ! Je ne te laisserai pas partir. »</w:t>
        <w:br/>
        <w:br/>
        <w:t>« Maître, à vous appelez-vous ? Le maître démon Yuan, vous devriez être calme ! Quand je vous réprime, plus tard, vous deviendrez mon serviteur. Mon serviteur, appelez-moi maître ! Les démons, appelez-moi maître ! Je veux voir comment vous pouvez garder votre image,</w:t>
        <w:br/>
        <w:br/>
        <w:t>un jour, je veux que devant tous les démons, tu appelles mon maître. »</w:t>
        <w:br/>
        <w:br/>
        <w:t>Les paroles tranchantes et percutantes de Qin Chen pénétrèrent dans l'âme, faisant jaillir une gorgée de sang magique au maître abîme.</w:t>
        <w:br/>
        <w:br/>
        <w:t>Penser à sa servitude, devant tous les peuples démoniaques, appeler Qin Chen maître. À quoi cela sert-il de cultiver pendant des siècles ? Quelle gloire, tout devient eau, laissant un mauvais parfum à jamais.</w:t>
        <w:br/>
        <w:br/>
        <w:t>« Hum, avec ta cultivation actuelle, tu ne peux pas me raffiner, m'enservir et me faire un poupée ! Tu ne peux pas m'aider. Même si je suis réduit en poussière, je renaîtrai complètement et retrouverai toute ma force. »</w:t>
        <w:br/>
        <w:br/>
        <w:t>Le maître abîme soudainement se calma. « Tu ne peux jamais imaginer à quel point mon pouvoir et mes pensées seront effrayants. Peut-être peux-tu m'enfermer maintenant, mais un jour, ma force se rétablira et déchirera cette cage. Quand j'aurai assez de force, je briserai la prison et tuerai toi. Même le juge ne peut pas me tuer. Tu mérites ça ? »</w:t>
        <w:br/>
        <w:br/>
        <w:t>« Vraiment ? Alors je attendrai ce jour pour voir si tu brises la prison, ou si tu es assujetti par le grand général Ben. »</w:t>
        <w:br/>
        <w:br/>
        <w:t>Avec un sourire froid, la puissance infinie de Qin Chen apparut. En une seconde, le maître abîme fut sévèrement réprimé et disparut.</w:t>
        <w:br/>
        <w:br/>
        <w:t>« Je reviendrai. »</w:t>
        <w:br/>
        <w:br/>
        <w:t>Le maître abîme rugit et tomba dans l'abîme, prisonnier solidement par l'arbre magique.</w:t>
        <w:br/>
        <w:br/>
        <w:t>Soudain, la lumière tonnerre sans fin et le Qi magique disparurent dans tout le monde. Le continent Tianwu, qui tremblait constamment, retrouva également sa calme.</w:t>
        <w:br/>
        <w:br/>
        <w:t>Seulement la trace tonnerre qui relie au ciel encore se tenait dans le vide.</w:t>
        <w:br/>
        <w:br/>
        <w:t>« Toi... »</w:t>
        <w:br/>
        <w:br/>
        <w:t>Qin Chen regarda la trace tonnerre. Il avait mille mots dans le cœur, mais ne savait pas où commencer.</w:t>
        <w:br/>
        <w:br/>
        <w:t>L'Empereur des Cieux regarda Qin Chen avec bienveillance et dit dans une voix douce : « Je sais que tu as beaucoup de doutes. Ce n'est pas que je ne te le dise, mais que tu es une variable dans la longue rivière de la destinée. Comme la destinée change, personne ne peut voir clairement la destinée. Au contraire, une intervention forcée causera grande terreur. »</w:t>
        <w:br/>
        <w:br/>
        <w:t>« Maintenant encore trop faible. De nombreuses choses, une fois dites à toi, seront nuisibles. Le Vénérable est la ligne de base en ce qui concerne cela. Quand tu es vraiment au-delà des voies célestes et deviens un Vénérable, tu devrais savoir quelque chose quand tu es détaché des règles. Tu peux aussi comprendre ma souffrance... »</w:t>
        <w:br/>
        <w:br/>
        <w:t>« La voie de ton vénérable sera extrêmement difficile, mais je crois que tu y réussiras. J'espère un jour que tu pourras comprendre mes efforts pénibles. »</w:t>
        <w:br/>
        <w:br/>
        <w:t>« Et ta mère, elle aussi t'attend. »</w:t>
        <w:br/>
        <w:br/>
        <w:t>La voix tombe, la trace tonnerre profondément regarde Qin Chen avant de soudainement exploser, disparaissant sans laisser de traces.</w:t>
        <w:br/>
        <w:br/>
        <w:t>Qin Chen flotta dans l'air.</w:t>
        <w:br/>
        <w:br/>
        <w:t>Mère ?</w:t>
        <w:br/>
        <w:br/>
        <w:t>T'en attends toi ?</w:t>
        <w:br/>
        <w:br/>
        <w:t>Le cœur de Qin Chen vibra. À cet instant, il pensa beaucoup, mais au final, il prit une longue respiration.</w:t>
        <w:br/>
        <w:br/>
        <w:t>Bien qu'il ne comprenne toujours pas beaucoup de choses, un jour il les comprendra toutes.</w:t>
        <w:br/>
        <w:br/>
        <w:t>« Oui, c'est réussi... »</w:t>
        <w:br/>
        <w:br/>
        <w:t>« Le maître abîme a été réprimé ? »</w:t>
        <w:br/>
        <w:br/>
        <w:t>« Nous avons gagné ? »</w:t>
        <w:br/>
        <w:br/>
        <w:t>La ville des Cieux Tonnerre, les esclaves Noirs. Eux sont excités de voir le Qi magique entièrement disparu et la lumière tonnerre sans fin, se sont tous levés un par un. Les yeux ont montré une couleur d'excitation.</w:t>
        <w:br/>
        <w:br/>
        <w:t>À cet instant, la peur dans les cœurs des gens dans tout le continent Tianwu a disparu. La brume est partie du ciel, et le soleil inonde. C'est lumineux et magnifique.</w:t>
        <w:br/>
        <w:br/>
        <w:t>Floc ! Floc ! Les esclaves Noirs, Guzun, l'ancien homme de la Baie, Lingyuan, Fu Qiankun, Moyu Bai. Un par un, ils ont sauté dans le ciel pour harceler Qin Chen. Même Dong Yu Yin et autres experts célestes ont été choqués de voir Qin Chen. Son maître a même réprimé le top expert de la maison démoniaque Yaomie et l'Empereur des Cieux. C'était tellement terrifiant.</w:t>
        <w:br/>
        <w:br/>
        <w:t>Quand les nuages se sont dissipés, même l'origine du continent Tianwu a remué une trace de lumière excitée.</w:t>
        <w:br/>
        <w:br/>
        <w:t>« C'est fini. »</w:t>
        <w:br/>
        <w:br/>
        <w:t>Qin Chen regarda les esclaves Noirs avec un sourire, et son cœur était aussi excité. Cette fois, il a directement levé la crise de l'Hôtel Yaomie, même éliminé la crise du maître démon Yuan. Au moins pour un court moment, le continent Tianwu était en sécurité.</w:t>
        <w:br/>
        <w:br/>
        <w:t>Bien que Yaomie Fu viendra de regarder sûrement cet endroit, Qin Chen a longtemps su d'après la âme de Su Quan que le passage interstice entre Yaomie et le monde inférieur a été découvert. Et avec la récupération continue des Cieux, les trous dans le passage se réparent progressivement.</w:t>
        <w:br/>
        <w:br/>
        <w:t>Prochain, Yaomie Fu veut envoyer des experts en bas. C'est extrêmement difficile.</w:t>
        <w:br/>
        <w:br/>
        <w:t>Même si le maître Yaomie vient vraiment, la Porte Vierge en dehors du continent Tianwu disparaît progressivement. Sans que ce passage vide ne guide, c'est très difficile pour le maître Yaomie de trouver ici même s'il arrive dans la limite inférieure.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