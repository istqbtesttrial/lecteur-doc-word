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Chapitre 81</w:t>
      </w:r>
    </w:p>
    <w:p>
      <w:r>
        <w:t>« Ji Wuxue, a-t-il pris son vol vers le paradis ? »</w:t>
        <w:br/>
        <w:br/>
        <w:t>Qin Chen fut sur place, figé par la stupeur.</w:t>
        <w:br/>
        <w:br/>
        <w:t>Il avait envisagé mille et une fois les possibilités concernant Ji Wuxue, mais celle-ci ne lui avait jamais traversé l’esprit. « Oui, il a franchi le seuil. Grâce à ses talents, il maîtrise une partie de la puissance mortelle, ainsi que l’héritage sanguin suprême. Il a été convoqué au ciel par ses ancêtres. Ses réalisations ne sauraient manquer de conséquence. Dès lors que vous êtes au ciel, on parlera de lui.</w:t>
        <w:br/>
        <w:br/>
        <w:t>Tant que vous êtes en vie, il ne restera pas dans l’ombre. »</w:t>
        <w:br/>
        <w:br/>
        <w:t>La statue de pierre noire ajouta, évidemment, que l’impression actuelle de Ji Wuxue est assez profonde.</w:t>
        <w:br/>
        <w:br/>
        <w:t>En effet, dans le palais des Morts, la richesse de ce lieu dépasse les capacités même du maître sacré pour en percer les mystères profonds. Cependant, Ji Wuxue, grâce à sa cultivation d’empereur, avait pénétré dans les recoins secrets de ce palais. La statue noire ne pouvait que reconnaître cette éminence.</w:t>
        <w:br/>
        <w:br/>
        <w:t>« Pas de neige, je n’aurais pas imaginé que tu avais déjà décollé au ciel. Bon, si tu as ouvert le chemin des ancêtres par ton sang sacré, cela signifie que tu es remarqué par la famille Ji. Dès lors, je vais chez les Ji pour chercher la lune.</w:t>
        <w:br/>
        <w:br/>
        <w:t>Viens m’expliquer de quoi tu deviens actuellement. »</w:t>
        <w:br/>
        <w:br/>
        <w:t>Qin Chen se réjouit pour Ji Wuxue.</w:t>
        <w:br/>
        <w:br/>
        <w:t>« Bien, jeune homme, tu sais désormais tout ce qu’il te fallait connaître. L’heure de partir est venue.</w:t>
        <w:br/>
        <w:br/>
        <w:t>Tu m’as tenancé longtemps, il est temps de reposer. J’ai dépensé trop d’énergie sans même avoir mangé une âme, c’est vraiment mal barré. »</w:t>
        <w:br/>
        <w:br/>
        <w:t>La statue de pierre noire demeura muette.</w:t>
        <w:br/>
        <w:br/>
        <w:t>« Merci pour ces paroles précieuses. »</w:t>
        <w:br/>
        <w:br/>
        <w:t>Qin Chen releva la main et tourna les yeux, bien qu’il ne se fût pas encore éclipsé.</w:t>
        <w:br/>
        <w:br/>
        <w:t>« Maître, je suis un maître des enfers. Tu t’es assis là pendant des années et rien ne s’est passé.</w:t>
        <w:br/>
        <w:br/>
        <w:t>J’ai juste un intérêt pour le chemin de la mort. Pourrais-je avoir quelques conseils ? »</w:t>
        <w:br/>
        <w:br/>
        <w:t>« Le chemin de la mort ?</w:t>
        <w:br/>
        <w:br/>
        <w:t>Est-ce que tu aimes ce siège de pierre où les ossements s’étiolent ?</w:t>
        <w:br/>
        <w:br/>
        <w:t>Hum, ne pense plus à cela. Bien que tes efforts actuels soient louables, tu es encore humain.</w:t>
        <w:br/>
        <w:br/>
        <w:t>La puissance mortelle n’est pas assez forte pour incarner la dépouille d’un Seigneur.</w:t>
        <w:br/>
        <w:br/>
        <w:t>Cependant, avec tes réalisations actuelles, les restes suprêmes d’un maître de l’ère TianSheng ne te blessent guère. »</w:t>
        <w:br/>
        <w:br/>
        <w:t>« Maître, je veux essayer ! » Qin Chen dit sincèrement.</w:t>
        <w:br/>
        <w:br/>
        <w:t>Il avait été séduit par la capacité de la statue noire à contrôler les dépouilles des maîtres sacrés.</w:t>
        <w:br/>
        <w:br/>
        <w:t>Bien que leur puissance magique fût limitée, elles étaient dures à dominer. Or ayant offensé de multiples forces célestes, Qin Chen ne pouvait imaginer l’ouragan que ses actes déclencheraient au ciel après la tentative.</w:t>
        <w:br/>
        <w:br/>
        <w:t>Aussi devait-il trouver un moyen de renforcer sa propre puissance. Cependant, percer les limites d’un Seigneur n’est pas chose aisée et demande de vastes ressources.</w:t>
        <w:br/>
        <w:br/>
        <w:t>C’est pourquoi, dès lors qu’il vit les dépouilles des anciens maîtres sacrés, son intérêt s’éveilla aussitôt.</w:t>
        <w:br/>
        <w:br/>
        <w:t>Inciter ces dépouilles reviendrait à bénéficier de la protection d’un saint, ce qui lui donnerait plus de confiance.</w:t>
        <w:br/>
        <w:br/>
        <w:t>« Je ne vois pas la tombe pleurer. Bien, puisque tu dois essayer, prends cette occasion.</w:t>
        <w:br/>
        <w:br/>
        <w:t>Mais si tu y parviens dépendra de toi. »</w:t>
        <w:br/>
        <w:br/>
        <w:t>La statue noire ne s’en soucia pas et dit directement.</w:t>
        <w:br/>
        <w:br/>
        <w:t>« Merci beaucoup. »</w:t>
        <w:br/>
        <w:br/>
        <w:t>Qin Chen n’eut rien à dire de superflu.</w:t>
        <w:br/>
        <w:br/>
        <w:t>Il apparu dans le ciel au-dessus du fleuve des Os, la puissance mortelle diffusa en lui.</w:t>
        <w:br/>
        <w:br/>
        <w:t>Dans le Livre de l’Origine, la civilisation de la mort se révélant et diffusant aussitôt au fond du fleuve des Os, pour commencer à communiquer avec les dépouilles sacrées dans le fleuve.</w:t>
        <w:br/>
        <w:br/>
        <w:t>BOUM !</w:t>
        <w:br/>
        <w:br/>
        <w:t>Soudain, de nombreux ossements au fond du fleuve furent ébranlés.</w:t>
        <w:br/>
        <w:br/>
        <w:t>Qin Chen calcula la civilisation, médita en silence et avec un geste large, une dépouille de maître sacré apparut devant lui.</w:t>
        <w:br/>
        <w:br/>
        <w:t>C’était le corps immense du Dieu avec un os en forme de pagaïe sur son dos et une queue d’alligator à la fin. Sans le contrôle de la statue noire, cette dépouille sacrée flottait devant Qin Chen, parfaitement vivante et sans la moindre trace de pourriture.</w:t>
        <w:br/>
        <w:br/>
        <w:t>Les os sur le corps brillaient comme des jade blancs, et la respiration de mort flottait autour pour envahir le corps entier.</w:t>
        <w:br/>
        <w:br/>
        <w:t>Émettait une majesté puissante de Seigneur. C’est un très fort dépouille sacrée.</w:t>
        <w:br/>
        <w:br/>
        <w:t>Qin Chen pouvait ressentir que le propriétaire de cette dépouille n’est pas un nouveau, mais parmi les saints d’excellence.</w:t>
        <w:br/>
        <w:br/>
        <w:t>Sinon ses os seraient moins solides.</w:t>
        <w:br/>
        <w:br/>
        <w:t>De plus, la respiration de mort, une fois sortie du monde extérieur, peut effrayer beaucoup de créatures et faire ressentir à l’humanité la terreur de la mort.</w:t>
        <w:br/>
        <w:br/>
        <w:t>La dépouille du maître sacré contient une puissance incomparable. Bien qu’elle soit morte, elle est extrêmement flamboyante et peut couvrir le ciel d’une main.</w:t>
        <w:br/>
        <w:br/>
        <w:t>La racine de griffon énorme explose et répand de la lueur surprenante. Elle semble pouvoir poursuivre les étoiles et tenir la lune, saisir le ciel.</w:t>
        <w:br/>
        <w:br/>
        <w:t>Elle peut déchirer le ciel et briser l’univers. Qin Chen a calculé plusieurs fois.</w:t>
        <w:br/>
        <w:br/>
        <w:t>La puissance de ce corps est presque illimitée. De plus, les os sont exposés aux influences mortelles au fil des jours dans le fleuve d’Hadès, ce qui les rend extrêmement durcis.</w:t>
        <w:br/>
        <w:br/>
        <w:t>Pas étonnant que la technique de base ne l’ait pas blessé.</w:t>
        <w:br/>
        <w:br/>
        <w:t>Malheureusement, plus le corps du maître sacré est puissant, plus il faut de respiration mortelle pour subtiliser et activer Qin Chen.</w:t>
        <w:br/>
        <w:br/>
        <w:t>Et c’est plus difficile à contrôler.</w:t>
        <w:br/>
        <w:br/>
        <w:t>Hou !</w:t>
        <w:br/>
        <w:br/>
        <w:t>Qin Chen lança Shengyuan, et une puissance puissante traversa le passé.</w:t>
        <w:br/>
        <w:br/>
        <w:t>Plutôt que de subtiliser réciproquement, la puissance de Qin Chen fut avalée par l’autre partie.</w:t>
        <w:br/>
        <w:br/>
        <w:t>Cela devint sa puissance. Un dur os.</w:t>
        <w:br/>
        <w:br/>
        <w:t>Une règle de combat fut projetée et avalée.</w:t>
        <w:br/>
        <w:br/>
        <w:t>Toutes sortes de puissances, exerçant, n’avaient plus d’effet.</w:t>
        <w:br/>
        <w:br/>
        <w:t>Au contraire, Qin était de plus en plus pressé de subtiliser la dépouille du maître sacré, et la puissance au-dessus devenait plus et plus forte.</w:t>
        <w:br/>
        <w:br/>
        <w:t>Seule la respiration mortelle peut subtiliser les dépouilles de Seigneur.</w:t>
        <w:br/>
        <w:br/>
        <w:t>Cependant, comme la statue noire le dit, Qin Chen ne possède pas beaucoup de Qi mortel.</w:t>
        <w:br/>
        <w:br/>
        <w:t>Il ne peut donc subtiliser directement la dépouille du maître sacré.</w:t>
        <w:br/>
        <w:br/>
        <w:t>« J’ai dit que avec ta puissance actuelle, tu ne peux en aucun cas contrôler cette dépouille sainte. » La route de pierre noire semble fatiguée.</w:t>
        <w:br/>
        <w:br/>
        <w:t>« Réparer le ciel ! L’origine de la mort !</w:t>
        <w:br/>
        <w:br/>
        <w:t>La puissance du temps et de l’espace.</w:t>
        <w:br/>
        <w:br/>
        <w:t xml:space="preserve"> »</w:t>
        <w:br/>
        <w:br/>
        <w:t>Qin Chen lança un doigt, le temps dans tout le fleuve des Os commença à accélérer.</w:t>
        <w:br/>
        <w:br/>
        <w:t>Les règles temporelles dans le fleuve sont très stables, mais Qin Chen possède l’origine du temps et la puissance des années.</w:t>
        <w:br/>
        <w:br/>
        <w:t>Il peut naturellement les accélérer. Il brûla beaucoup de pouvoir temporel.</w:t>
        <w:br/>
        <w:br/>
        <w:t>Une heure en dehors, ici ont passé dix jours entiers.</w:t>
        <w:br/>
        <w:br/>
        <w:t>De plus, Qin Chen commença à travailler dur pour réparer le ciel.</w:t>
        <w:br/>
        <w:br/>
        <w:t>La technique de réparer le ciel peut replenir toutes choses dans ce monde, et la puissance pour réparer le ciel ne peut être résistée.</w:t>
        <w:br/>
        <w:br/>
        <w:t>De plus, Qin Chen est aussi intégré dans la respiration de mort. Soudainement,</w:t>
        <w:br/>
        <w:br/>
        <w:t>une trace de pouvoir de Qin Chen commença à hanter la dépouille du maître sacré.</w:t>
        <w:br/>
        <w:br/>
        <w:t>Cependant, la vitesse de subtilisation était très lente, mais Qin Chen ne pressait pas. La statue noire demeura silencieuse et commença à calculer.</w:t>
        <w:br/>
        <w:br/>
        <w:t>Il subtilisait la dépouille du maître sacré. Cette dépouille de Seigneur est l’une des choses les plus difficiles à subtiliser dans son histoire.</w:t>
        <w:br/>
        <w:br/>
        <w:t>Avec sa puissance actuelle, il semble impuissant.</w:t>
      </w:r>
    </w:p>
    <w:p>
      <w:r>
        <w:br w:type="page"/>
      </w:r>
    </w:p>
    <w:p>
      <w:pPr>
        <w:pStyle w:val="Heading1"/>
      </w:pPr>
      <w:r>
        <w:t>Chapitre 82</w:t>
      </w:r>
    </w:p>
    <w:p>
      <w:r>
        <w:t>Il peut être dit que le demi-pas de Qin Chen dans le royaume du Saint Seigneur ne peut être comparé même à un soldat de trésor d'un maître sacré. Mais maintenant, le corps du maître sacré est plus difficile à travailler que de raffiner un soldat sacré.</w:t>
        <w:br/>
        <w:br/>
        <w:t>Parce qu'il n'est pas seulement question pour Qin Chen de se raffiner mutuellement, mais de contrôler réciproquement.</w:t>
        <w:br/>
        <w:br/>
        <w:t>Boom !</w:t>
        <w:br/>
        <w:br/>
        <w:t>Avec le souffle mortel de Qin Chen pénétrant dans le corps du maître sacré, l'esprit mortel de ce dernier devient de plus en plus intense. Dans les yeux vides, une trace de lueur flammeuse sombre commença à apparaître, comme pour émerger.</w:t>
        <w:br/>
        <w:br/>
        <w:t>« Cette gosse... »</w:t>
        <w:br/>
        <w:br/>
        <w:t>Le caillou noir fut surpris en voyant tout cela. Ses yeux de simple pierre semblaient révéler une lueur d'horreur.</w:t>
        <w:br/>
        <w:br/>
        <w:t>Pourtant, il ne pressait pas. Au contraire, il considéra Qin Chen d'un œil paisible. Bien que la performance de ce garçon soit loin au-delà de ses attentes, il semblait connaître la perte d'échec.</w:t>
        <w:br/>
        <w:br/>
        <w:t>En effet, après de multiples sacrifices et raffinements, les sourcils de Qin Chen commencèrent à se froncer.</w:t>
        <w:br/>
        <w:br/>
        <w:t>Même si l'acquis visé ne concernait que la raffinement de son corps, il n'en avait pas le contrôle.</w:t>
        <w:br/>
        <w:br/>
        <w:t>Le résultat initial de Qin Chen était que par l'art d'apaiser les cieux et faire couler l'eau à travers la pierre, il finirait par obtenir le désir de mourir et la réapparition de la conscience. Cependant, avec les raffinements constants et mutuels, après trois jours où le temps de Qin Chen s'était accéléré d'un an envers lui-même, rien n'avait changé. La lueur sombre de l'autre ne montrait pas plus d'intention indépendante.</w:t>
        <w:br/>
        <w:br/>
        <w:t>« Non, si je continue à raffiner, j'aurai seulement intensifié le palais des Morts dans le corps du Saint Seigneur, sans effet sur la naissance de la volonté chez l'autre. »</w:t>
        <w:br/>
        <w:br/>
        <w:t>Qin Chen abandonna les sacrifices, son visage un peu embarrassé. « Ha ha ha ha, renoncer ? » dit le statue noir en légèreté. « J'ai dit que bien que tu aies maîtrisé les règles de la mort, absorbé une grande quantité d'esprit mortel et même possédé la source de la mort dans ce travail, il n'est pas ce que tu peux faire maintenant pour ramener les créatures mortes à la vie et donner naissance au désir. »</w:t>
        <w:br/>
        <w:br/>
        <w:t>« Pour te dire franchement, le statue noir était aussi très surpris par ce que Qin Chen avait accompli, mais il ne l'était pas vraiment, car il savait très bien que Qin Chen n'y réussirait pas. »</w:t>
        <w:br/>
        <w:br/>
        <w:t>« Je ne crois pas. »</w:t>
        <w:br/>
        <w:br/>
        <w:t>Le rire froid de Qin Chen, le plus difficile maintenant était de faire réapparaître l'autre. Les idées de Qin Chen tournaient en boucle. Soudain, un éclat traversa son esprit.</w:t>
        <w:br/>
        <w:br/>
        <w:t>« Art interdit du souffle céleste ! »</w:t>
        <w:br/>
        <w:br/>
        <w:t>Le souffle dans le corps de Qin Chen fluctua soudainement, une trace de lumière d'âme invisible pénétra lentement dans la tête du maître sacré. Soudain, un désir de réveiller progressa lentement.</w:t>
        <w:br/>
        <w:br/>
        <w:t>« Ça marche. »</w:t>
        <w:br/>
        <w:br/>
        <w:t>Les yeux de Qin Chen s'éclairèrent.</w:t>
        <w:br/>
        <w:br/>
        <w:t>« Est-ce que ce garçon utilise sa propre puissance d'âme pour éclairer la lumière sombre de l'autre ? C'est trop dangereux. »</w:t>
        <w:br/>
        <w:br/>
        <w:t>Le statue noir fut ébranlé et pensa que Qin Chen devenait fou.</w:t>
        <w:br/>
        <w:br/>
        <w:t>L'âme est la base de toute créature vivante. Aucune créature vivante ne peut facilement diviser sa propre âme. Même si Qin Chen allumait la lumière sombre de l'âme du maître sacré, il subirait d'importantes blessures et serait possédé par le démon.</w:t>
        <w:br/>
        <w:br/>
        <w:t>Même si la nature de Qin Chen ne permet pas qu'il sépare sa propre âme, il n'en reste pas moins que cette action risquée.</w:t>
        <w:br/>
        <w:br/>
        <w:t>Le but de ce que fait Qin dans ce cas est d'utiliser sa propre âme comme pont.</w:t>
        <w:br/>
        <w:br/>
        <w:t>« Arbre cosmique de la destruction totale ! »</w:t>
        <w:br/>
        <w:br/>
        <w:t>Une trace de lumière sombre alluma le désir dans l'esprit de l'autre, et Qin Chen poussa à nouveau son art.</w:t>
        <w:br/>
        <w:br/>
        <w:t>Boom !</w:t>
        <w:br/>
        <w:br/>
        <w:t>Sur les os du maître sacré, le souffle de la désolation monta en un instant, les flammes de la désolation commencèrent à brûler.</w:t>
        <w:br/>
        <w:br/>
        <w:t>De plus, le pouvoir de l'Arbre Cosmique de la Destruction Totale commença à nourrir l'âme de Qin Chen, et le désir dans la conscience du maître sacré devint plus fort.</w:t>
        <w:br/>
        <w:br/>
        <w:t>« Ce pouvoir... »</w:t>
        <w:br/>
        <w:br/>
        <w:t>Le statue noir ressentit le pouvoir originel de la famille démoniaque des arbres cosmiques du monde, une lueur d'horreur fuligineuse se répandit dans le regard.</w:t>
        <w:br/>
        <w:br/>
        <w:t>Avec l'influx de la puissance de l'Arbre Cosmique du Monde, un souffle immense de volonté jaillit des os du Seigneur, qui commença à se connecter avec sa propre volonté.</w:t>
        <w:br/>
        <w:br/>
        <w:t>En un instant, Qin Chen sentit qu'un monde inconnu d'un temps et espace lointains commençait à venir et s'y connecter avec les os du maître sacré. « Maître disparu, réveille-toi, ta vie a disparu, ton âme est tombée dans les enfers, mais ta volonté existe encore au ciel. Tu es un mortel tombé dans le néant, ton destin a disparu au fil de la destinée éternelle, tu as péri dans les poussières de l'histoire. Tu ne devrais pas exister dans ce monde. »</w:t>
        <w:br/>
        <w:br/>
        <w:t>« Mais je prends le contrôle de la destinée, et permets à ton esprit disparu de renaître. »</w:t>
        <w:br/>
        <w:br/>
        <w:t>Le corps de Qin Chen, comme un dieu immortel, se leva soudainement. Une forte croyance et la puissance de la destinée pénétrèrent dans le corps du maître sacré.</w:t>
        <w:br/>
        <w:br/>
        <w:t>Boom !</w:t>
        <w:br/>
        <w:br/>
        <w:t>Une volonté profonde se révéla.</w:t>
        <w:br/>
        <w:br/>
        <w:t>Tout à coup, les flammes dans les yeux du maître sacré s'illuminèrent instantanément, diffusant une puissance terrifiante du Saint Seigneur.</w:t>
        <w:br/>
        <w:br/>
        <w:t>Ces os du seigneur, véritablement réveillés.</w:t>
        <w:br/>
        <w:br/>
        <w:t>« Quoi ? Ça a marché. »</w:t>
        <w:br/>
        <w:br/>
        <w:t>Le statue noir fut surpris. Qin Chen avait réussi à trouver la volonté perdue de l'autre au fil de la destinée éternelle, à l'appeler et à réveiller le parti adverse d'une manière qu'il n'aurait pas cru possible. C'était tout simplement remarquable.</w:t>
        <w:br/>
        <w:br/>
        <w:t>« Anormal, trop anormal. C'est la première fois que je vois un être humain capable de convoquer la volonté d'un mort. »</w:t>
        <w:br/>
        <w:br/>
        <w:t>Le statue noir fut complètement impressionné par Qin Chen, au-delà de ses attentes.</w:t>
        <w:br/>
        <w:br/>
        <w:t>Hum ! Quand les yeux du maître sacré s'ouvrirent, le souffle mortifère et désastreux envahit le corps, couvrant ainsi la puissance de l'Arbre Cosmique du Monde. Sur tout le long fleuve osseux, une majesté seigneurienne planait au-dessus. Cela était la véritable essence.</w:t>
        <w:br/>
        <w:br/>
        <w:t>« Tu m'as réveillé ? Tu agites la destinée et réappelles ma volonté perdue ? Mon maître...</w:t>
        <w:br/>
        <w:br/>
        <w:t>Dès que les flammes dans le pupille du maître sacré furent allumées, il vit Qin Chen et comprit quelque chose en un instant.</w:t>
        <w:br/>
        <w:br/>
        <w:t>La puissance de ces os du maître sacré est réellement celle d'un Seigneur. Si on s'y prend mal, Qin Chen pourrait être gravement blessé. Cependant, Qin Chen n'était pas du tout effrayé, car la raison pour laquelle les os sacrés peuvent revenir à la vie est que le souffle mortel de Qin Chen et la puissance de l'Arbre Cosmique du Monde maintiennent leur forme. De plus, il y a une trace de lumière sombre d'âme de Qin Chen dans la volonté de l'autre. Qin Chen peut pleinement saisir les pensées mutuelles. Si Qin Chen arrête d'exercer le souffle mortel, la volonté du maître sacré disparaîtra immédiatement. La vie et la mort sont si simples qu'elles ne peuvent être inversées. Ce qui a disparu ne peut revenir.</w:t>
      </w:r>
    </w:p>
    <w:p>
      <w:r>
        <w:br w:type="page"/>
      </w:r>
    </w:p>
    <w:p>
      <w:pPr>
        <w:pStyle w:val="Heading1"/>
      </w:pPr>
      <w:r>
        <w:t>Chapitre 83</w:t>
      </w:r>
    </w:p>
    <w:p>
      <w:r>
        <w:t>Le pouvoir de Qin Chen est la source même du maintien de ces os sacrés.</w:t>
        <w:br/>
        <w:br/>
        <w:t>À l’instant présent, les os du Saint Maître consomment une quantité énorme de Qi d’obsidiane, chaque seconde, puisque le Saint Maître est un cadavre vivant. Heureusement, la quantité de pouvoir obsidional consommé ici avant le Saint Maître est immense comme un océan. C’est seulement ainsi que son pouvoir de cadavre peut être maintenu. Sinon, même si Qin Chen a une compréhension des règles de la Mort, il ne produira pas assez de Qi d’obsidiane.</w:t>
        <w:br/>
        <w:br/>
        <w:t>« Oui. Puisque je te permets de vivre une autre vie, pour que tu réveilles ta volonté et puisses combattre de nouveau dans ce monde. Quand j’aurai atteint le plus haut niveau, peut-être pourrai-je capturer ta volonté véritable des temps et destins infinis, afin que tu puisses survivre vraiment sans avoir besoin de base. »</w:t>
        <w:br/>
        <w:br/>
        <w:t>« Réveillée véritablement ? » Le cadavre du Seigneur se mit à rire. « Mon maître, je suis mort. Dans ce monde, il n’y a pas de moi. Même si tu appelles ma volonté des temps et destins infinis, pour la rassembler à nouveau en moi, ce ne serait plus le véritable moi. »</w:t>
        <w:br/>
        <w:br/>
        <w:t>Le cadavre du Seigneur murmura : « Réveillée de la première vie… Ces années durant, tout le monde a poursuivi cela. Mais ce que nous et notre peuple poursuivons, c’est une vie magnifique et un combat extrême. C’est pourquoi mon maître, je ne veux pas être réanimé. Je veux seulement avoir une bonne bagarre pour rendre ma vie plus merveilleuse. »</w:t>
        <w:br/>
        <w:br/>
        <w:t>Le cadavre du Seigneur ne voulait pas être ressuscité. Il souhaitait seulement combattre.</w:t>
        <w:br/>
        <w:br/>
        <w:t>De lui, un esprit de combat infini prospérait.</w:t>
        <w:br/>
        <w:br/>
        <w:t>« Bon ! » Qin Chen s’exclama. « Tu es bien le véritable combattant. Je vais te satisfaire. Repose-toi, car dans l’avenir, tu auras à combattre et vaincre sans cesse. »</w:t>
        <w:br/>
        <w:br/>
        <w:t>« J’attends cela avec impatience, mon maître ! »</w:t>
        <w:br/>
        <w:br/>
        <w:t>La flamme dans les yeux du cadavre divin s’éteignit peu à peu et disparut, ne laissant que le corps vide suspendu dans l’air.</w:t>
        <w:br/>
        <w:br/>
        <w:t>Cette fois, sa volonté n’était plus en train de disparaître. Elle dormait.</w:t>
        <w:br/>
        <w:br/>
        <w:t>Tant que Qin Chen le souhaitait, il pouvait instantanément réveiller sa volonté et combattre pour lui-même.</w:t>
        <w:br/>
        <w:br/>
        <w:t>Qin Chen arrêta le flux de Mort. Sans difficulté, il mit les os sacrés du Saint Maître dans la coupe d’obsidiane céleste.</w:t>
        <w:br/>
        <w:br/>
        <w:t>« Merci beaucoup pour votre départ. » Il salua la statue de pierre noire.</w:t>
        <w:br/>
        <w:br/>
        <w:t>« Tu es un Broom Star. Chaque fois que tu coupais quelque chose de ta position, ce guerrier était une race extrêmement puissante dans le ciel. Nés pour combattre, chaque être est naturellement un Dieu de guerre. Bien que nous ayons gardé cet endroit pendant des milliers d’années et contrôlé la quantité immense de restes dans le fleuve osseux infini, il y a très peu d’os du Saint Maître guerrier ici. Le meilleur a été emporté par toi. »</w:t>
        <w:br/>
        <w:br/>
        <w:t>La statue de pierre noire est proche de la fermeture.</w:t>
        <w:br/>
        <w:br/>
        <w:t>« Dégage. Dégage. »</w:t>
        <w:br/>
        <w:br/>
        <w:t>Une force spatiale invisible se diffusa hors de lui. Qin Chen ressentit que l’infini néant autour de lui reculait. La tour osseuse menant à la fin du fleuve Styx disparut rapidement, et il retrouva de nouveau entièrement le long fleuve osseux sous le canyon de Mort.</w:t>
        <w:br/>
        <w:br/>
        <w:t>Le long fleuve osseux infini traverse toute la vallée de la Mort et pénètre dans les ténèbres infinies. Tout semble comme un rêve. Cependant, Qin Chen ressentait les os sacrés du Saint Maître dans la coupe d’obsidiane céleste. Mais il savait clairement que tout ce qui s’était passé ne fut qu’un rêve.</w:t>
        <w:br/>
        <w:br/>
        <w:t>« Le royaume des Morts ? »</w:t>
        <w:br/>
        <w:br/>
        <w:t>Qin Chen murmura. Ayant vécu tout le canyon de Mort, Qin Chen comprit que la vastesse et l’incroyable mystère du univers étaient bien moins simples qu’il ne le pensait. Le ciel n’ouvrait qu’une infime partie du voile mystérieux du monde.</w:t>
        <w:br/>
        <w:br/>
        <w:t>Cette fois, le canyon de Mort permit à Qin Chen d’harmoniser beaucoup de choses et de maîtriser les règles de la Mort, tout en apprenant les nouvelles du Jour des Cinq Éléments.</w:t>
        <w:br/>
        <w:br/>
        <w:t>« Bon frère, attends-moi au ciel. »</w:t>
        <w:br/>
        <w:br/>
        <w:t>Qin Chen murmura. Son corps disparut en un éclair dans la vallée de Mort.</w:t>
        <w:br/>
        <w:br/>
        <w:t>À Tianwu, il prendrait en charge tous les problèmes.</w:t>
        <w:br/>
        <w:br/>
        <w:t>Tianjie, Dongtianjie, Wenhantian et Guanghanfu sont maintenant dans une atmosphère tendue.</w:t>
        <w:br/>
        <w:br/>
        <w:t>La tentative céleste avait plus d’un mois. Les événements de cette tentative ont rapidement résonné à travers tout le ciel, provoquant un choc brutal.</w:t>
        <w:br/>
        <w:br/>
        <w:t>Il s’agissait de la fois une succession sacrée, ce qui a choqué tout le ciel. Mais les résultats de la transmission ont également ému tout le monde.</w:t>
        <w:br/>
        <w:br/>
        <w:t>Parce que, certains des plus hauts célestes sont tous morts pendant cette tentative. De plus, il y a des forces obscures qui ont intervenu. Tout bruit est assez pour faire trembler le ciel, et tout le ciel est en ébullition.</w:t>
        <w:br/>
        <w:br/>
        <w:t>Surtout la piste de la succession sacrée a attiré l’attention d’infinies forces.</w:t>
        <w:br/>
        <w:br/>
        <w:t>« J’ai entendu dire qu’il s’agit en réalité d’un petit disciple de pouvoir, Wen Hantian du Tianjie Est. Son nom est Qin Chen. Il a des moyens extraordinaires et une compréhension profonde du ciel. Il a mis en déroute plusieurs forces célestes d’un seul coup et a capturé la succession sacrée. »</w:t>
        <w:br/>
        <w:br/>
        <w:t>« J’ai entendu dire ? Cet homme est très autoritaire et arrogant dans la salle d’épreuve du ciel. On dit que le premier orgueil de l’Ouest, Jueyi L’Empereur du Sud et le premier Céleste de l’Est ont tous été tués par lui. Maintenant, de nombreux chefs des forces occidentales et sudennes sont en colère, déchaînant montagnes et fleuves, faisant trembler la terre. De nombreuses forces obscures des mondes occidentale et sudane ne se montrent pas, de peur d’être touchées par le Lavage Mort. » « Hum, qu’y a-t-il de mal à être en colère ? Il y aura une bonne partie à voir. D’après les règles, quoi que ce soit qui arrive dans la zone d’épreuve du ciel, toutes les forces majeures ne sont pas autorisées à enquêter. Ces forces risquent de souffrir en silence. » « En silence ? Quand as-tu jamais vu les forces supérieures souffrir en silence ? Les règles limitent certaines forces ordinaires, les véritables plus hautes ne connaissent guère de limites. » Un instant, tout le ciel bouillonna et fut secoué par les transmissions de nouvelles.</w:t>
        <w:br/>
        <w:br/>
        <w:t>De plus, avec la propagation détaillée de l’affaire, d’autres détails ont été découverts, ce qui a provoqué une grande agitation.</w:t>
        <w:br/>
        <w:br/>
        <w:t>Parce que, certaines personnes connaissent l’identité véritable de la succession sacrée. Ce sont les Maîtres Terrains suprêmes qui ont percé la frontière entre le monde démoniaque il y a longtemps, emportant la richesse du monde des démons et percée après retour.</w:t>
        <w:br/>
        <w:br/>
        <w:t>De plus, il a tenté de créer une méthode suprême contre les forces obscures en fondant les règles entre ciel et démon. Malheureusement, il a échoué.</w:t>
        <w:br/>
        <w:br/>
        <w:t>Et celui qui est tombé dans la zone d’épreuve du ciel était également le maître des familles démoniaques, le démon de toutes les âmes. Il était en fait ami avec le maître du feu céleste. Ils ont combattu ensemble contre les forces obscures afin de trouver un moyen de combattre les forces obscures.</w:t>
        <w:br/>
        <w:br/>
        <w:t>Cela a naturellement provoqué une agitation plus puissante dans le ciel, immense Tsunami.</w:t>
      </w:r>
    </w:p>
    <w:p>
      <w:r>
        <w:br w:type="page"/>
      </w:r>
    </w:p>
    <w:p>
      <w:pPr>
        <w:pStyle w:val="Heading1"/>
      </w:pPr>
      <w:r>
        <w:t>Chapitre 84</w:t>
      </w:r>
    </w:p>
    <w:p>
      <w:r>
        <w:t>Parmi les démons errants, existent-il des êtres aussi nobles ?</w:t>
        <w:br/>
        <w:br/>
        <w:t>Pendant un certain temps, diverses nouvelles se sont répandues. On disait que les démons ne sont pas tous des créatures maléfiques. Autrefois, ils faisaient partie des dix mille tribus. Ils coexistaient avec les Terrains, considérés à l’époque comme une race dans le ciel. Plus tard, attirés par les forces sombres et possédés, ils ont déclenché une guerre pour unifier le ciel.</w:t>
        <w:br/>
        <w:br/>
        <w:t>Cependant, ces nouvelles furent vite réprimées, comme si elles n’avaient jamais existé. Peu à peu, on parla moins et bientôt plus personne ne s’en soucia.</w:t>
        <w:br/>
        <w:br/>
        <w:t>Parce qu’un certain nombre de forces suprêmes ont donné l’ordre de prohiber toute discussion sur tels personnages que le Diable Immortel. C’est un exemple parmi d’autres.</w:t>
        <w:br/>
        <w:br/>
        <w:t>L’attaque des démons contre le Wanzu, cruelle et atroce, a mené à la chute du ciel et à la destruction de l’univers. Ce sont les ennemis mortels de toutes les races, qu’ils doivent éliminer.</w:t>
        <w:br/>
        <w:br/>
        <w:t>C’est une position politique correcte. Tout pouvoir qui parle bien de ces êtres sera considéré comme un traître envers les Terrains.</w:t>
        <w:br/>
        <w:br/>
        <w:t>Pourtant, même si la discussion semble avoir pris fin à la surface, certaines forces murmurent dans l’ombre. Même une force sainte a involontairement répandu ces paroles.</w:t>
        <w:br/>
        <w:br/>
        <w:t>Celle-ci fut nettoyée ce jour-là dans la nuit, le tout préfecture couverte de mains sanglantes et obscures. Ce fut une grande puissance respectueuse qui a explosé la demeure de ce saint seigneur.</w:t>
        <w:br/>
        <w:br/>
        <w:t>Personne ne sait qui est responsable, mais on peut deviner que ce doit être les experts de pointe des différentes forces terrestres. Un coup de main ferme, et la demeure du Seigneur Saint disparut en une nuit. L’endroit fut anéanti, comme s’il n’avait jamais existé.</w:t>
        <w:br/>
        <w:br/>
        <w:t>Comment ne pas frémir devant un tel spectacle effrayant ? Une puissance sainte, dans le ciel, est absolument la colonne vertébrale et l’existence admirée de tous. Or, elle fut détruite en une nuit.</w:t>
        <w:br/>
        <w:br/>
        <w:t>Certains ont entendu les rugissements et les bruits de la demeure sainte au milieu de la nuit, mais couverts par une infinité d’ordres et de règles, personne n’a pu voir la scène. Après une nuit, toute la puissance sainte fut réduite à néant.</w:t>
        <w:br/>
        <w:br/>
        <w:t>Cela fit frémir tout un chacun.</w:t>
        <w:br/>
        <w:br/>
        <w:t>Pendant un temps, les Terrains furent pris d’un sentiment de panique. Personne ne se permit de discuter de ce tabou.</w:t>
        <w:br/>
        <w:br/>
        <w:t>Cependant, les événements du Jugement céleste se sont répandus rapidement dans le ciel.</w:t>
        <w:br/>
        <w:br/>
        <w:t>Certains appellent Qin Chen un héros, car il a arraché des mains des démons les biensésérés venerables appartenant à la famille terrienne.</w:t>
        <w:br/>
        <w:br/>
        <w:t>D’autres pensent que Qin Chen est le Diable, car il a causé de nombreuses morts dans la zone testée, menant à la chute des experts suprêmes de plusieurs forces et d’énormes pertes.</w:t>
        <w:br/>
        <w:br/>
        <w:t>Dans le ciel, les sous-courants s’agitent.</w:t>
        <w:br/>
        <w:br/>
        <w:t>Toutefois, par respect des règles du Jugement céleste, certaines grandes forces ont ouvert la bouche. Cela a permis de maintenir l’ordre dans le ciel. Tous les grands royaumes semblaient avoir disparu, sans aucun mouvement.</w:t>
        <w:br/>
        <w:br/>
        <w:t>Dans le centre de ce tumulte, la froideur naturelle attire l’attention de nombreuses personnes.</w:t>
        <w:br/>
        <w:br/>
        <w:t>À cet instant, dans une inconnue voide de la demeure Guanghan — où se trouve le domicile du maître de la palais Guanghan — certaines forces extrêmes se réunissent.</w:t>
        <w:br/>
        <w:br/>
        <w:t>C’est le lieu le plus secret de la demeure Guanghan. Elle a tenu place au ciel pendant si longtemps qu’elle possède naturellement sa base. Dans cette voide, une grande respiration s’effectue et chaque force forte est hantée par la puissance du Seigneur.</w:t>
        <w:br/>
        <w:br/>
        <w:t>Les plus faibles ici sont tous les maîtres suprêmes, et il y a beaucoup de moitié-maîtres. Même certains figures comme le soleil brûlant assis en haut de la table. Ce sont tous des maîtres fossiles.</w:t>
        <w:br/>
        <w:br/>
        <w:t>Ces maîtres sont les véritables forts de la demeure Guanghan. En tant que résidence d’un maître saint dans le royaume céleste, le maître de la palais Guanghan est en surface. En réalité, il y a deux vieilles antiquités cachées qui sont les véritables détails de la demeure. Si le décideur suprême détruit ces vieilles antiquités, alors la demeure Guanghan est considérée comme morte.</w:t>
        <w:br/>
        <w:br/>
        <w:t>« Maître, que pensez-vous aujourd’hui ? Vous devez connaître l’intelligence de ce jugement du ciel. Je crois que vous savez tous que tel cet être ancien et incomparable, Qin Chen, est apparu dans notre demeure Guanghan. Lorsqu’il a été jugé dans le royaume du ciel, il était domineur et puissant. Il a même gagné l’héritage du maître de la flamme céleste. Même le moitié-maître pouvait être tué par lui. Un tel génie n’a jamais été à notre demeure Guanghan. »</w:t>
        <w:br/>
        <w:br/>
        <w:t>Un vieil homme aux souffles riches dit dans une voix profonde. Ses yeux étaient comme ceux d’un faucon et d’une perdrix. Bien qu’il parût vieux, ses cheveux étaient rares, son souffle était extrêmement puissant. Quand il exhalait, cela semblait pouvoir détruire le monde.</w:t>
        <w:br/>
        <w:br/>
        <w:t>C’est un vieil antique de la demeure Guanghan. On l’appelle Ke Yi. Son âge est bien plus ancien que celui du maître de la palais Guanghan. On dit qu’il était un aîné suprême de la dernière ère de la demeure. On dit qu’il est mort. Qui sait s’il n’est pas encore vivant et a devenu un maître saint.</w:t>
        <w:br/>
        <w:br/>
        <w:t>Même il fut expulsé du ciel cette fois-ci.</w:t>
        <w:br/>
        <w:br/>
        <w:t>« C’est vrai, Maître. Bien que vous soyez le chef de la palais, cette fois les événements sont trop graves. J’ai peur que l’incident de Qin Chen amène même la fin du monde à notre demeure Guanghan. »</w:t>
        <w:br/>
        <w:br/>
        <w:t>C’est encore un vieil homme.</w:t>
        <w:br/>
        <w:br/>
        <w:t>Ce vieil homme n’est pas très grand, au contraire il est un peu court. Mais là où il se tient, personne n’ose le regarder de haut. Naturellement, il a un certain genre d’autorité.</w:t>
        <w:br/>
        <w:br/>
        <w:t>Il s’avéra que c’était le maître de Fei Hong, le dernier maître de la demeure Guanghan. Son souffle était pourri et vieux, comme s’il allait bientôt entrer en pourriture. Mais on pouvait ressentir la puissance infinie et terrifiante de son corps comme en pourriture. À ce moment, il parlait au maître du palais de Guanghan qui s’asseyait paisiblement en centre, son souffle convergé avait une saveur naturelle.</w:t>
        <w:br/>
        <w:br/>
        <w:t>Après plusieurs jours d’absence, le souffle du maître de la palais est encore plus terrifiant. Quand il se déplace à volonté, sa puissance fait frémir le ciel.</w:t>
        <w:br/>
        <w:br/>
        <w:t>Aussi nombreux que ces anciens, des nouvelles générations même si c’est le chef de la demeure il devrait être réservé et modeste. Mais le maître de Guanghan est encore là. Elle peut être la première maîtresse du palais de Guanghan. L’autorité réelle dépend de la force plutôt que de l’abdication ou de la recommandation.</w:t>
        <w:br/>
        <w:br/>
        <w:t>Elle est une étoile montante récente à Guanghan. Et elle est aussi la personne la plus prometteuse pour entrer dans la période intermédiaire du Seigneur.</w:t>
        <w:br/>
        <w:br/>
        <w:t>Bien que le maître de la palais de Guanghan soit encore en phase ascendante, son souffle est de plus en plus introverti et a un sentiment d’immobilité. Même les anciens maîtres Ke Yi et Fei Hong en ressentent une oppression quand ils le voient.</w:t>
        <w:br/>
        <w:br/>
        <w:t>Si le maître de la palais de Guanghan peut vraiment franchir la barrière pour entrer dans le royaume du Saint Lord intermédiaire, il pourra apporter Guanghan à un nouveau niveau.</w:t>
        <w:br/>
        <w:br/>
        <w:t>Parce que c’est possible, le maître de la palais a pu prendre la place du maître. Personne n’a jamais été capable d’en douter ces dernières années, car même Fei Hong et Ke Yi doivent admirer leur infériorité devant le maître de Guanghan.</w:t>
      </w:r>
    </w:p>
    <w:p>
      <w:r>
        <w:br w:type="page"/>
      </w:r>
    </w:p>
    <w:p>
      <w:pPr>
        <w:pStyle w:val="Heading1"/>
      </w:pPr>
      <w:r>
        <w:t>Chapitre 85</w:t>
      </w:r>
    </w:p>
    <w:p>
      <w:r>
        <w:t>« Tu as dit, ce fils-là, cet homme du Palais du Clair de Lune a vu en personne, est bel et bien un génie. » Le maître du Palais Guanghan garda un long silence avant de s’exclamer soudainement : « Il semble donc que notre Palais du Clair de Lune soit destiné à une grande fortune. Même l’Empereur Ouest Jue Yi du monde céleste de l’Ouest et le Seigneur Zhuge Xu de la famille des Trois Bras du Sud céleste ont été vaincus, et même le trésor hérité par le Grand Maître du Feu Céleste demeure entre nos mains. Si cela continue, notre Palais du Clair de Lune connaîtra un renouveau. »</w:t>
        <w:br/>
        <w:br/>
        <w:t>« Je n’en suis pas sûr. »</w:t>
        <w:br/>
        <w:br/>
        <w:t>Le Seigneur Fei Hong poussa un cri perçant : « Maître du Palais, cet homme a causé une grande catastrophe ! Savez-vous ? Pendant le Jugement Céleste, on dit qu’il a tué l’Empereur Ouest Jue Yi du monde céleste de l’Ouest et le Seigneur Zhuge Xu de la famille des Trois Bras du Sud céleste. J’ai même entendu dire que Yao Mingming, le Saint-Fils du Palais Mystérieux dans le monde céleste de l’Est, n’a laissé aucun signe après le Jugement Céleste. On raconte qu’il avait une grande proximité avec cet homme. En considérant la nature du Palais Mystérieux, je suis certain que nous trouverons des preuves. À ce moment-là, j’ai peur que tous ceux du Palais du Clair de Lune soient en danger. »</w:t>
        <w:br/>
        <w:br/>
        <w:t>« Dans le Jugement Céleste, toute offense n’est pas une infraction. C’est une règle établie par le Ciel depuis des milliers d’années. Toutes les grandes forces ont longtemps concédé cela. De plus, excepté Zhuge Xu, tué en pleine lumière par Qin Chen, personne ne peut voir du bout de ses yeux ce qu’est réellement Donghuang Jue Yi ou Yao Mingming. Quelle en est la nature ? »</w:t>
        <w:br/>
        <w:br/>
        <w:t>Le maître du Palais Guanghan lança un regard au Seigneur Fei Hong : « Outre cela, selon les règles du Ciel, disons que Qin Chen n’a tué qu’un nombre limité de Tianjiao. Même s’il avait tué le Fils du Trône, il ne pouvait pas se retirer ensuite. Pourquoi la maison Mystérieuse commencerait-elle par nous ? »</w:t>
        <w:br/>
        <w:br/>
        <w:t>« Maître, tu ne peux pas dire cela. » Le Saint Maître Ke Yi lança un regard perçant et ajouta : « Nous ne parlerons pas de la lutte dans le Jugement Céleste. Mais entendu que cet homme était présent au lieu de la Cène du Jugement, il y avait une femme nommée Chen Sisi, qui avait jadis joué la magie de la Porte Yi Xuan. Elle a ensuite disparu. Si tout cela est vrai, j’ai peur que cette personne ne soit pas aussi simple qu’il n’y paraît. Bien qu’il apparaisse dans notre Palais du Clair de Lune, il n’est pas formé par les forces locales ici. S’il est un espion du Clan des Démons, cela pourrait poser problème et nous devrions l’enquêter. »</w:t>
        <w:br/>
        <w:br/>
        <w:t>Les paroles du Saint Maître Ke Yi attirèrent de nombreux commentaires des puissants.</w:t>
        <w:br/>
        <w:br/>
        <w:t>« J’ai entendu parler, mais il n’y a pas de preuve concrète. » Le maître du Palais Guanghan, Leng Heng, dit : « J’ai entendu dire que l’héritage du Grand Maître du Feu Céleste de notre famille Tieren n’a pas été pris par les Démons au Jugement Céleste. À la dernière minute, c’est Qin Chen qui a récupéré l’héritage du Grand Maître du Feu Céleste auprès des Démons. De plus, lorsqu’il a été jugé au Ciel, il a aussi tué un Tianjiao du Clan des Démons. Tu as dit qu’il était un espion du Clan des Démons. Cela semble trop arbitraire. »</w:t>
        <w:br/>
        <w:br/>
        <w:t>« Il y a quelque chose d’étrange dans l’identité de ce fils, mais il ne fait que paraître dans notre Palais du Clair de Lune. Il n’est pas un disciple de ce lieu, mais un disciple du Bureaucrate Tian Gong. Tu vois, c’est une lettre envoyée à moi par le Maître Yaoguang de la division Tian Gong. Le Maître Yaoguang est également à un stade avancé, il ne fait qu’un pas du palais de l’Empereur Mil. Il est aussi un disciple d’un grand maître de Tian Gong. On dit qu’il veut protéger Qin Chen. »</w:t>
        <w:br/>
        <w:br/>
        <w:t>Pendant la conversation, le maître du Palais Guanghan agita sa manche et une lettre s’envola.</w:t>
        <w:br/>
        <w:br/>
        <w:t>La lettre tomba dans ses mains par un geste du Seigneur Fei Hong. Instantanément, une immense et majestueuse force apparut sur la lettre, se condensant en un ombre virtuelle.</w:t>
        <w:br/>
        <w:br/>
        <w:t>Cette ombre virtuelle ressemblait exactement à l’image du Seigneur Yaoguang. La puissance déferlait comme une mer infinie. Même le Seigneur Fei Hong ne pouvait la contrôler, et sa respiration fut étouffée.</w:t>
        <w:br/>
        <w:br/>
        <w:t>« Comment peux-tu posséder une telle force ? »</w:t>
        <w:br/>
        <w:br/>
        <w:t>Le Seigneur Fei Hong fut choqué et dit : « Même si le Maître Yaoguang est celui à l’apogée initial, je suis encore un maître ancien. Après des années de pratique dans le royaume du Seigneur, ses accomplissements sont proches du sommet de son stade initial. Il n’est qu’une ombre, mais il peut m’opprimer ainsi ? »</w:t>
        <w:br/>
        <w:br/>
        <w:t>Le Saint Maître Ke Yi fut également choqué.</w:t>
        <w:br/>
        <w:br/>
        <w:t>De l’autre côté, c’était juste une ombre, ce qui les fit palpiter et le Seigneur Fei Hong aussi, totalement au-delà de leurs attentes.</w:t>
        <w:br/>
        <w:br/>
        <w:t>« Maîtres du Palais Guanghan et amis, vous êtes très polis. » Aussitôt que le Seigneur Yaoguang fut apparu, il fut extrêmement naturel et sans aucune contrainte : « J’ai déjà entendu parler de l’affaire Qin Chen. Bien que ce fils représente le Palais du Clair de Lune, il est un disciple de Tian Gong. Je sais qu’il a provoqué une grande agitation au lieu du Jugement Céleste. Vous êtes tous sous pression. J’espère que vous pourrez voir que face à mon travail, il ne faut pas faire de grande résistance. Qui oserait s’attaquer à nous, les Tian Gong ? S’il y a un problème, il pourra appeler d’autres disciples de Tian Gong. Nous avons déjà envoyé un message aux headquarters. Tout celui qui ose toucher à nos disciples de Tian Gong peut essayer quelque chose. »</w:t>
        <w:br/>
        <w:br/>
        <w:t>Boom !</w:t>
        <w:br/>
        <w:br/>
        <w:t>La voix retomba, et la figure du Seigneur Yaoguang disparut instantanément.</w:t>
        <w:br/>
        <w:br/>
        <w:t>« Comment allez-vous, messieurs ? » Le maître du Palais Guanghan dit à voix basse : « Même si le Seigneur Yaoguang n’est que le chef de la division Tian Gong du Palais du Clair de Lune, en réalité, il est transféré des headquarters Tian Gong. On dit que cette personne est à Tian Gong et qu’elle a un pouvoir caché. Après cet incident, le Seigneur Yaoguang a immédiatement informé les headquarters Tian Gong pour chercher de l’aide et demander aux dirigeants supérieurs de Tian Gong de sauver Qin Chen. »</w:t>
        <w:br/>
        <w:br/>
        <w:t>« Puisque le maître Yaoguang qui a travaillé ce jour-là dit cela, est-ce que tu veux cibler Qin Chen ? »</w:t>
        <w:br/>
        <w:br/>
        <w:t>Le canal principal froid du Palais Guanghan.</w:t>
        <w:br/>
        <w:br/>
        <w:t>« Est-ce que le niveau supérieur de Tian Gong a un pouvoir caché ? » De nombreux maîtres, forts et cailloux actifs furent choqués.</w:t>
        <w:br/>
        <w:br/>
        <w:t>« J’ai entendu parler. En fait, le Seigneur Yaoguang est une fierté de la headquarters Tian Gong. C’est juste qu’il est trop insouciant, bondissant, causant des problèmes répétés, il doit donc broyer son tempéra lorsqu’il est mis à néant. »</w:t>
        <w:br/>
        <w:br/>
        <w:t>« J’ai entendu ce bruit. C’est pourquoi sa puissance est si terrible. Pour de tels forts, le sommet du Seigneur au stade initial ne pourra pas être leur but. De plus, si Tian Gong s’énerve, nous ne pourrons pas le supporter. »</w:t>
        <w:br/>
        <w:br/>
        <w:t>« Maître, que devons-nous faire maintenant ? »</w:t>
        <w:br/>
        <w:br/>
        <w:t>Certains s’informèrent.</w:t>
        <w:br/>
        <w:br/>
        <w:t>« Que ? Il vaut mieux d’abord connaître la cause. Cette fois, convoquons de nombreux disciples du Palais du Clair de Lune au lieu du Jugement Céleste et demandons-leur le détail de la situation. Ils sont les parties, ils connaissent le plus sur ce sujet. »</w:t>
        <w:br/>
        <w:br/>
        <w:t>« Oui, maître du Palais, j’ai entendu dire qu’il y a une femme nommée You Qianxue, qui semble être le nouveau disciple du maître. J’ai peur que cette nouvelle soit déjà répandue au Ciel. À mon avis, il vaut mieux appeler You Qianxue. Si Qin Chen est vraiment un espion du Clan des Démons, la You Qianxue connaîtra quelques secrets. Tu pourras trouver la vérité en cherchant l’âme de cette Phase. »</w:t>
        <w:br/>
        <w:br/>
        <w:t>Le Seigneur Fei Hong émit un ricanement.</w:t>
        <w:br/>
        <w:br/>
        <w:t>« C’est une bonne idée. Nous ne savons pas l’origine de Qin Chen, cela n’a pas d’importance. Pourvu que nous cherchions l’âme de la Neige Mystérieuse, nous connaîtrons la vérité. Il y a aussi des gens du Pavillon Chen Di qui ont entendu dire que Qin Chen avait établi un Pavillon Chen Di dans notre Palais du Clair de Lune. Ce sont tous ses lignées. Si tu les cherches, tu pourras connaître quelques informations aussi. »</w:t>
        <w:br/>
        <w:br/>
        <w:t>Tandis que cette déclaration était faite, certains des forts sous le Seigneur Fei Hong furent d’accord et émirent un ricanement.</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