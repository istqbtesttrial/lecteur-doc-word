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66</w:t>
      </w:r>
    </w:p>
    <w:p>
      <w:r>
        <w:t>Mesdames et Messieurs, la crise gouvernementale de Yao Mie est désormais révolée. Après avoir restauré la ville de Tianlei et le territoire de Tienwu, je me réunirai avec vous afin de collaborer à planifier un grand projet.</w:t>
        <w:br/>
        <w:br/>
        <w:t>Qin Chen se tenait dans les cieux, observant l’ensemble du continent. Ce conflit a ravagé la véritable Tianlei City, endommagée et ses nombreuses constructions détruites ainsi que de vastes parties du territoire. Sous l’assaut final du Seigneur des Abîmes, la totalité de Tienwu a été annihilée. Les veines terrestres se sont fissurées, la terre s’est effondrée, l’ère spirituelle vacilla, les monts se sont desséchés et écroulés. C’était une scène funeste à l’image d’un cataclysme.</w:t>
        <w:br/>
        <w:br/>
        <w:t>Si Tienwu continue à être dégradée, ce ne sera pas bon pour les habitants du continent entier.</w:t>
        <w:br/>
        <w:br/>
        <w:t>Qin Chen communiqua immédiatement avec l’origine de Tienwu. Une large respiration s’éleva de son corps, connectée à l’origine du continent. De plus, une puissante énergie Shengyuan s’ébranla de son être.</w:t>
        <w:br/>
        <w:br/>
        <w:t>C’est la création d’un Jade Vase aux Cieux et Terre, selon un vein sacré antique, qui retomba rapidement sur le territoire de Tienwu. Chaque région abrite trois Veines Sacrées d’Étoiles Célestes. Ces saintes veines, obtenues par Qin Chen dans le monde démoniaque durant les essais célestes, ont été purifiées et placées dans Tienwu.</w:t>
        <w:br/>
        <w:br/>
        <w:t>Dès leur chute sur la terre, les arbres imposants se dressèrent. Ces grands arbres sont des arbres esprits, chargés d’aura dense. Les sommets élégants se réunirent les uns après les autres, s’organisant selon diverses configurations pour former un array ressemblant à l’Array de Rassemblement des Esprits.</w:t>
        <w:br/>
        <w:br/>
        <w:t>Des milliards d’élixirs commencent à pousser. Qin Chen tua de nombreux Tianjiao, démons et forts dans le monde démoniaque, capturant des milliers de trésors spatiaux, notamment des élixirs divins innombrables, des veines sacrées saintes et de nombreux trésors sacrés. Maintenant, Qin Chen a dispersé partout sur le territoire de Tienwu selon ses propres usages.</w:t>
        <w:br/>
        <w:br/>
        <w:t>Soudain, toutes sortes d’herbes sacrées poussèrent et se mirent à former des champs de médicament. Certaines anciennes plantes sacrées prirent racine et firent leurs apparitions dès leur chute, absorbant l’Esprit Sacré pour pratiquer automatiquement.</w:t>
        <w:br/>
        <w:br/>
        <w:t>Soudain, le territoire de Tienwu tout entier commença à briller d’une vitalité. Tous les esprits commencèrent à grandir, toutes choses prirent leur origine. Certains monstres et guerriers humains ne purent s’empêcher de briser leurs limites. « C’est si riche en Esprit Sacré. Si vous pratiquez dans cet état, les habitants du continent de Tienwu deviendront tous des guerriers. Si vous respirez longtemps, vous pouvez devenir l’Empereur Wu. Si vous en absorbez une partie, vous pouvez percer les terres sacrées et même</w:t>
        <w:br/>
        <w:br/>
        <w:t>entrer dans un état plus fort de terre sainte. »</w:t>
        <w:br/>
        <w:br/>
        <w:t>Les résidents du Pavilion Chendi furent sidérés en voyant la grande écriture de Qin Chen.</w:t>
        <w:br/>
        <w:br/>
        <w:t>Qin Chen voulait transformer Tienwu en un environnement similaire à celui du Ciel. Il faut savoir que dans le Ciel, l’Empereur Wu était une créature mortelle, même les saints étaient impuissants. Seuls les Maîtres des Terres Sacrées et les Célestes étaient les maîtres sans égal.</w:t>
        <w:br/>
        <w:br/>
        <w:t>Selon la transformation de Qin Chen, Tienwu deviendra un continent sacré comparable au Ciel dans l’avenir, et tout le monde pourra devenir un Maître des Terres Sacrées. Cependant, c’est aussi parce que le territoire de Tienwu est la même terre d’origine que celle du Ciel, qu’il en a de telles qualifications. Pour un continent ordinaire, il ne fournit pas la source pour que chacun percute les terres sacrées, et ne peut même pas accueillir la croissance des herbes sacrées, car le sol n’a pas assez de nutriments fertiles. Même si on utilise des Veines Sacrées d’Anciens pour les disposer, cela ne suffit pas.</w:t>
        <w:br/>
        <w:br/>
        <w:t>La croissance des élixirs et la naissance des Maîtres d’Élixir nécessitent non seulement une Vein Sacrée Antique, mais aussi un environnement, une origine et diverses combinaisons pour naître.</w:t>
        <w:br/>
        <w:br/>
        <w:t>Et Tienwu a de telles bases.</w:t>
        <w:br/>
        <w:br/>
        <w:t>Boom !</w:t>
        <w:br/>
        <w:br/>
        <w:t>Qin Chen utilisa ses propres moyens : des milliers de Shengyuan, d’élixirs miraculeux, de graines et de sommets montagneux. Sous l’interdit, Tienwu commença à se transformer, formant une nouvelle face indépendante.</w:t>
        <w:br/>
        <w:br/>
        <w:t>Puis, Qin Chen entreprit de transformer la ville d’Éclair. Il leva sa main et les lumières d’éclair apparurent.</w:t>
        <w:br/>
        <w:br/>
        <w:t>Originellement, la mer d’Éclair avait disparu et était entrée dans le Jade Vase aux Cieux et Terre de Qin Chen. La zone interdite mystérieuse dans le domaine martial, la mer d’éclair, avait entièrement disparu.</w:t>
        <w:br/>
        <w:br/>
        <w:t>Mais maintenant, Qin Chen retira une trace de lumière d’éclair du Jade Vase aux Cieux et Terre, l’arrangea à l’extérieur de la ville, reconstruisant ainsi un Ciel et Terre d’étendue immense.</w:t>
        <w:br/>
        <w:br/>
        <w:t>La totalité de l’extérieur de la ville Tianlei, le sol avait été affiné par l’éclair. La terre originale et les roches avaient toutes été raffinées en une sorte de jade cristallin, comme un cristal sacré.</w:t>
        <w:br/>
        <w:br/>
        <w:t>« Allons ! » Qin Chen lança à nouveau de vastes quantités de matériaux stockés dans le Jade Vase aux Cieux et Terre en fleurs. La perle Zixiao mena la cour à tourner et exécuter la compétence de réparer le ciel. De plus, un tout saint pulse s’éleva du Jade Vase aux Cieux et Terre de Qin Chen pour tomber dans le domaine martial,</w:t>
        <w:br/>
        <w:br/>
        <w:t>particulièrement Tianlei City. Partant de l’assemblée de la ville Tianlei, cette veine sacrée du Saint Seigneur se mit en colère comme un dragon dans le sol de Tienwu. Soudain, l’Esprit Sacré commença à monter dans le domaine martial. La veine sacrée terrible de l’Ancien qui peut donner naissance au Saint Seigneur est si puissante qu’elle change le domaine martial entier. De plus, l’origine du territoire de Tienwu est lentement transformée et améliorée sous la cultivation de la veine sacrée du Saint Seigneur.</w:t>
        <w:br/>
        <w:br/>
        <w:t>Soudain, toutes sortes d’Énergie Sacrée montèrent dans le domaine martial, parfumant l’air. Tout le monde était baigné de paradis. Bien sûr, la place la plus importante est Tianlei City, où se trouve le Pavilion Chendi. Elle forme un espace indépendant avec de nombreuses interdictions. Qin Chen transforma la ville Tianlei en un paradis comme une grotte avec des moyens luxueux. On pouvait voir la ville d’éclair immense, les maîtres du Pavilion Chendi regardant le ciel. Les gens puissants de Tienwu sont encore somnolents.</w:t>
        <w:br/>
        <w:br/>
        <w:t>« Su Quan, Yao Mingming, Tu Moyu, Lingyuan, Murong Bingyun, sortez donc ! Utilisez rapidement les techniques de broyage du Seigneur Ben Shao pour broyer le territoire d’un millier de li et former une place secrète unique. »</w:t>
        <w:br/>
        <w:br/>
        <w:t>Pendant le processus, Yao Mingming et les autres furent jetés hors du corps de Qin Chen pour assister et jouer diverses farines. En même temps, Qin est passé dans le pouvoir du Temps, exerçant l’origine même du Temps pour accélérer le temps.</w:t>
        <w:br/>
        <w:br/>
        <w:t>À ce moment-là, Qin Chen pressa l’origine du Temps et le Temps. La puissance du Temps devint encore plus terrible. Sous une accélération de 100 fois, Qin Chen broya pendant cent jours entiers, plus de trois mois.</w:t>
        <w:br/>
        <w:br/>
        <w:t>Boom !</w:t>
        <w:br/>
        <w:br/>
        <w:t>Finalement, le ciel et la terre où se trouve la ville Tianlei regorgeaient d’Élixirs partout, avec des monts s’élevant vers les nuées et la mer d’éclair formant le paysage.</w:t>
        <w:br/>
        <w:br/>
        <w:t>Boom ! Boom !</w:t>
        <w:br/>
        <w:br/>
        <w:t>Sous l’inspiration du Saint Seigneur, beaucoup de personnes dans la ville Tianlei ne purent s’empêcher de percer. Certains Wuzong, en une journée, percèrent jusqu’à l’Empereur Wu.</w:t>
        <w:br/>
        <w:br/>
        <w:t>Certains Wudi débutants atteignirent en une journée le sommet du Wudi.</w:t>
        <w:br/>
        <w:br/>
        <w:t>Certains des plus hauts Wudi réalisèrent en une journée les lois de la Terre Sacrée et souhaitèrent entrer dans la terre sacrée pour pratiquer. La ville d’Éclair originale est disparue, remplacée par une immense ville d’éclair. Dans cette ville d’éclair, la force de l’esprit et la puissance primitive de Qin Chen sont intégrées à la ville d’éclair. La lumière d’éclair mugit toute l’année. À moins que le maître ne vienne, même un Seigneur du Demi-Étape ne peut être vaincu.</w:t>
      </w:r>
    </w:p>
    <w:p>
      <w:r>
        <w:br w:type="page"/>
      </w:r>
    </w:p>
    <w:p>
      <w:pPr>
        <w:pStyle w:val="Heading1"/>
      </w:pPr>
      <w:r>
        <w:t>Chapitre 67</w:t>
      </w:r>
    </w:p>
    <w:p>
      <w:r>
        <w:t>Maintenant, si un Seigneur Sacré comme Su Quan venait à attaquer de nouveau, même en l'absence de Qin Chen, la puissance de Tianlei ville peut directement détruire l'ennemi et en faire sa nourriture.</w:t>
        <w:br/>
        <w:br/>
        <w:t>D'ailleurs, cette veine sacrée contient la puissance de l'origine de Qin Chen. Tant que les artistes martiaux qui s'appuient sur la veine sacrée pour percer le Royaume Sacré et les experts qui perceraient la mer de Tonnerie en subissent, ils seront contaminés par une trace de l'origine de la poussière de Qin.</w:t>
        <w:br/>
        <w:br/>
        <w:t>Par ailleurs, Qin Chen est le fils du territoire Tianwu. En intégrant dans l'origine de Tianwu, tous les maîtres de Tianwu ne peuvent pas trahir Qin Chen et la Pagode Chendi.</w:t>
        <w:br/>
        <w:br/>
        <w:t>Ainsi, tout le continent Tianwu deviendra la propriété privée de Qin Chen. Tout le monde sera sous son commandement, sauf s'il n'utilise pas la percée spirituelle et ressourceuse du continent Tianwu, ce qui est impossible. « Petite poussière, tu exagères. Quel genre de veine sacrée est-ce que ça ? Notre puissance est trop forte. Zhang Ying et moi avons réussi à percer l'apogée de Fanxing. Nous ressentons que nous sommes au sommet. Mais maintenant, nous avons un sentiment de vacuité dans l'origine du pic de Fanxing.</w:t>
        <w:br/>
        <w:br/>
        <w:t>Comment as-tu fait ? » Lin Tian fut sidéré pour dire, à ses côtés, tout le monde regardait la poussière.</w:t>
        <w:br/>
        <w:br/>
        <w:t>De nombreux dirigeants chevronnés de la Pagode Chendi, tels que Zhang Ying et d'autres Zhang Ying, sont maîtres de tous les saints. Ils ont atteint l'extrême dans le royaume interdit car ils n'avaient pas assez de ressources pour continuer à percer.</w:t>
        <w:br/>
        <w:br/>
        <w:t>Mais à cet instant, sous la veine sacrée du Seigneur arrangée par Qin Chen, tout le monde a la possibilité de monter dans un état plus fort.</w:t>
        <w:br/>
        <w:br/>
        <w:t>Quelle exaggeration ?</w:t>
        <w:br/>
        <w:br/>
        <w:t>Ils n'avaient jamais entendu de tel moyen.</w:t>
        <w:br/>
        <w:br/>
        <w:t>« Hum, qu'est-ce que tu sais ? Qin Chen a arrangé sa propre veine sacrée. »</w:t>
        <w:br/>
        <w:br/>
        <w:t>À ce moment-là, Murong Bingyun dit froidement en regardant les yeux de Qin Chen, pleins d'étonnement. Elle était l'une des personnes qui connaissait le mieux Qin Chen. Elle savait que même si Qin Chen avait acquis de nombreuses veines sacrées anciennes dans le monde céleste, il n'y avait qu'une seule veine sacrée complète. Les autres étaient des veines sacrées brisées absorbées par la poussière de Qin et subtilement affinées. On peut dire qu'il n'y avait qu'une seule veine sacrée complète chez Qin Chen. Mais maintenant, il a laissé cette veine sacrée dans le territoire Tianwu, au-delà de l'imagination de Murong Bingyun. Nous savons que la cultivation de Qin Chen n'est qu'à un pas demi-sacré maître. S'il veut monter au niveau du Seigneur, les ressources dont il a besoin sont absolument contre naturel.</w:t>
        <w:br/>
        <w:br/>
        <w:t>Cette veine sacrée complète est d'une grande importance pour Qin Chen, mais il n'a pas hésité à en sortir pour réparer le continent Tianwu et cultiver le haut niveau du territoire Tianwu, ce qui rend Murong Bingyun incroyable.</w:t>
        <w:br/>
        <w:br/>
        <w:t>« La veine du Seigneur ? »</w:t>
        <w:br/>
        <w:br/>
        <w:t>Les gens furent sidérés, le nom sonnait très puissant. « La veine sacrée est la veine utilisée par le Seigneur pour cultiver. Une veine sacrée complète peut permettre à un maître de longévité d'atteindre une grande partie de son potentiel. Qin Chen n'a qu'une seule veine sacrée complète sur lui. Il a traversé tous les dangers pour obtenir la</w:t>
        <w:br/>
        <w:br/>
        <w:t>veine. Maintenant, c'est plus cher pour toi. »</w:t>
        <w:br/>
        <w:br/>
        <w:t>Murong Bingyun secoua la tête et dit.</w:t>
        <w:br/>
        <w:br/>
        <w:t>« Quoi ? Seulement une poussière ? »</w:t>
        <w:br/>
        <w:br/>
        <w:t>« Le Seigneur de la Pagode Qin a seulement une veine sacrée, et il reste dans Tianlei ville ? »</w:t>
        <w:br/>
        <w:br/>
        <w:t>« Cela. »</w:t>
        <w:br/>
        <w:br/>
        <w:t>Avant que tout le monde ne soit sidéré par les moyens de Qin Chen, jusqu'à présent, on ne connaissait que le sacrifice de Qin Chen. « Bon, Murong Bingyun, ne discute pas. C'est juste une veine sacrée. Rien de spécial. Bien que cette veine puisse améliorer notre cultivation, elle bénéficie à tout le continent. Même l'origine de Tianwu peut revenir rapidement au sommet. Alors, on peut produire plus de personnes puissantes dans Tianwu Réparer, vous pouvez voler vers le ciel et ne plus être harcelés. »</w:t>
        <w:br/>
        <w:br/>
        <w:t>Qin Chen agita la main et dit. Il regarda les nombreuses personnes de Tianlei Ville et vit beaucoup de maîtres du royaume. Il savait que ces maîtres du royaume et Tianjiao étaient les plus forts combattants de première qualité dans le continent Tianwu, et certains des maîtres les plus talentueux étaient de la Pagode Chendi. Après avoir su sur la crise du continent central, beaucoup d'entre eux ne sont pas les gens de la Pagode Chendi.</w:t>
        <w:br/>
        <w:br/>
        <w:t>Dans le continent Tianwu actuel, bien qu'il soit respecté par la Pagode Chendi, il y a encore de nombreuses forces en développement. Cent fleurs prospèrent ensemble, la Pagode Chendi ne forcerait pas à piller et fermer. Donc, on peut dire que de nombreuses forces émergent sans cesse. Qin Chen ne devrait pas offrir d'avantages à de telles personnes, car il savait que seulement lorsque plus de personnes puissantes émergent dans Tianwu, l'origine de Tianwu sera plus forte. Lorsque tout le monde dans Tianwu est un maître du royaume, l'origine de Tianwu poussera à un niveau très élevé en termes de terreur.</w:t>
        <w:br/>
        <w:br/>
        <w:t>À ce moment-là, disons que c'est le Seigneur Sacré. Même si tu es un très ancien, tu ne peux pas facilement percer le territoire Tianwu.</w:t>
        <w:br/>
        <w:br/>
        <w:t>La force d'un continent est étroitement liée à la puissance des gens sur le continent. Qin Chen regarda les gens et dit d'une voix profonde : « Après ce qui s'est passé avant, je pense que nous savons tous la crise du continent. Dans le ciel, il y a de nombreux dangers. Si nous n'avons pas assez de force, nous serons avalés et esclaves. Donc je me suis donné beaucoup de peine pour inverser le temps afin que Tianwu devienne un royaume sacré, ce qui est aussi pour combattre l'invasion des puissants dans le ciel. J'espère que vous allez tous pratiquer plus. Tant que tu es prêt à endurer les difficultés, tu auras certainement des réalisations dans l'avenir. »</w:t>
        <w:br/>
        <w:br/>
        <w:t>« Oui, Seigneur Qin. »</w:t>
        <w:br/>
        <w:br/>
        <w:t>Dans Tianlei Ville, il y a des milliers d' experts du royaume et des centaines de milliers de Tianjiao Empereur Wu. Ils se prosternèrent tous.</w:t>
        <w:br/>
        <w:br/>
        <w:t>« Nous jurons d'être prêt à rejoindre la Pagode Chendi, de contribuer notre puissance à la sécurité du continent, et d'offrir toute notre vie à la Pagode Chendi. »</w:t>
        <w:br/>
        <w:br/>
        <w:t>Ces Tianjiao et maîtres sacrés dirent tous en même temps, leurs yeux étaient fermes. Ils furent contaminés par Qin Chen. Les sectes et les forces différentes derrière eux furent abandonnés. À cet instant, ils étaient tous des gens de Tianwu.</w:t>
        <w:br/>
        <w:br/>
        <w:t>« Bien ! » Les yeux de Qin Chen étincelèrent, puisqu'il êtes prêt à me rejoindre dans la Pagode Chendi, je ne serai pas avare des avantages. De cette manière, je vais dévoiler une magie que j'ai apprise récemment, le Livre de l'Origine. Dans ce Livre de l'Origine, j'ai enregistré la civilisation infinie que j'ai obtenue. Il n'y a pas de magie contre la pauvreté. Je vais prêcher dans Tianwu pendant trois jours. Vous pouvez étudier dur. Quant à combien vous pourrez en comprendre, cela dépend de chacun de nous.</w:t>
        <w:br/>
        <w:br/>
        <w:t>« Le Livre de l'Origine ! »</w:t>
        <w:br/>
        <w:br/>
        <w:t>Boom !</w:t>
        <w:br/>
        <w:br/>
        <w:t>Un Sutra énorme sortit du corps de Qin Chen, plein de splendeur et d'une saveur originelle.</w:t>
        <w:br/>
        <w:br/>
        <w:t>Soudainement, la page s'ouvrit, une page de civilisation apparut. C'était beaucoup de civilisations que Qin Chen avait obtenues dans le ciel. À cet instant, tout le continent Tianwu hérite de la civilisation originelle de Qin Chen. À cet instant, tant que les habitants du continent Tianwu, qu'ils soient de l'humanité, des monstres ou des êtres sanguins, sont prêts à se soumettre à Qin Chen, à la Pagode Chendi, à accepter la poussière de Qin du cœur et prêt à contribuer au territoire Tianwu, ils peuvent ressentir cette force immense.</w:t>
      </w:r>
    </w:p>
    <w:p>
      <w:r>
        <w:br w:type="page"/>
      </w:r>
    </w:p>
    <w:p>
      <w:pPr>
        <w:pStyle w:val="Heading1"/>
      </w:pPr>
      <w:r>
        <w:t>Chapitre 68</w:t>
      </w:r>
    </w:p>
    <w:p>
      <w:r>
        <w:t>À cet instant précis, si l'on considère un maître sacré en train de regarder au-delà de la surface du Tianwu, nous pouvons percevoir que tout le continent du Tianwu est en ébullition sous l'influence de la civilisation originale des Qin, et que cette essence même se propage à travers tout le continent terrestre.</w:t>
        <w:br/>
        <w:br/>
        <w:t>Sur le continent, des êtres infinis, des monstres innombrables, des bêtes ensanglantées, tous se prosternent en adoration. Ils s'immergent dans la lumière sacrée et reçoivent le baptême des poussières de Qin et de l'origine.</w:t>
        <w:br/>
        <w:br/>
        <w:t>Dans leurs oreilles résonne un bruit puissant : la Voie, la voix des Qin Chen.</w:t>
        <w:br/>
        <w:br/>
        <w:t>Soudainement, selon leur physiques, leurs compétences en cultivation et leurs dons naturels, ils perçoivent également une portion différente de civilisation.</w:t>
        <w:br/>
        <w:br/>
        <w:t>Une civilisation avec le feu, une avec l'eau, une avec la terre, une avec le ciel, et même des civilisations avec le vent ou l'éclair.</w:t>
        <w:br/>
        <w:br/>
        <w:t>Bien sûr, il y a aussi les civilisations martiales et sombres.</w:t>
        <w:br/>
        <w:br/>
        <w:t>Dans le Livre des Origines de Qin Chen, nombreuses sont les civilisations qu'il a obtenues du ciel et qui y sont condensées. Elles sont vastes, incommensurables. Ces civilisations conviennent à tous, et tout le peuple du Tianwu accueille la prédication de Qin Chen. Dans son propre processus d'enseignement, Qin Chen utilise inconsciemment le pouvoir magique de l'"Art divin interdit". Car, pour faire révéler davantage de civilisations à plus d'individus et les reconnaître chacun, Qin Chen doit utiliser sa propre force de l'âme pour purifier leur puissance spirituelle.</w:t>
        <w:br/>
        <w:br/>
        <w:t>Ce que Qin Chen ne sait pas, c'est qu'au moment même de prêcher, des êtres vivants du continent du Tianwu ont pu obtenir la volonté, la méditation et la foi. Ces forces se sont transformées en points de lumière, gros ou petits, et tous sont entrés dans son corps.</w:t>
        <w:br/>
        <w:br/>
        <w:t>Même plus grave : une force de l'âme, condensée de toutes les âmes des esprits du continent du Tianwu, s'est infiltrée dans son esprit.</w:t>
        <w:br/>
        <w:br/>
        <w:t>Qin Chen ressentait que son esprit devenait plus clair, plus transparent. Dans le processus même de prédication, son âme semblait avoir été lavée, et il avait une compréhension plus profonde de diverses civilisations.</w:t>
        <w:br/>
        <w:br/>
        <w:t>Même chose : des voies sacrées commencent à apparaître sur Qin Chen. « C'est ça... » Le grand chat noir, qui était à côté, fut surpris en voyant que son corps commençait à émettre une infinité de voies, intégrées dans l'origine du continent Tianwu, et se répercutant autour de lui comme un dieu.</w:t>
        <w:br/>
        <w:br/>
        <w:t>Devant Qin Chen, tous les habitants du continent se prosternèrent. Les esclaves noirs également. Yao Ming et même Murong Bingyun se prosternèrent.</w:t>
        <w:br/>
        <w:br/>
        <w:t>Ils ne sont pas soumis à la pression de Qin Chen, mais ils identifient sincèrement avec lui et acceptent sa prédication. Même le grand chat noir a la poussée de vouloir se prosterner et écouter la voix divine. « La prédication suprême, dans le ciel, seul un être suprême peut prêcher. Même les sages reconnus sont déconnectés de leur chemin et ne peuvent transmettre leur propre voie. Mais maintenant, Qin Chen, un demi-savant, a simulé les rudiments de la prédication suprême. Comment l'a-t-il fait ? »</w:t>
        <w:br/>
        <w:br/>
        <w:t>Le grand chat noir fut sidéré. Il regarda le Livre des Origines sur la tête de Qin Chen, qui est trop similaire aux Évangiles. Il contient beaucoup de civilisations, ce qui fit trembler le grand chat noir.</w:t>
        <w:br/>
        <w:br/>
        <w:t>En trois ans seulement, la croissance de Qin Chen était bien au-delà de ses propres attentes.</w:t>
        <w:br/>
        <w:br/>
        <w:t>« Boum ! » Trois jours plus tard, la mission de Qin Chen se termina en un éclair. Au ciel du continent Tianwu, des pétales tombent et les visions se réincarnent. Chacun a obtenu de grands bénéfices. Chacun a laissé sa propre civilisation en son cœur. Même, une clameur retentit partout : un pic où l'Empereur Wu percute le territoire sacré.</w:t>
        <w:br/>
        <w:br/>
        <w:t>Un instant, après un autre, et soudainement, plus de cent maîtres des terres sacrées se réincarnèrent.</w:t>
        <w:br/>
        <w:br/>
        <w:t>De plus, sous la prédication de Qin Chen, les esclaves noirs et les anciens du Debei pénétrèrent dans le royaume des saints terrestres. Même l'ancien de Qin Batian pénétra dans le territoire sacré en un seul coup.</w:t>
        <w:br/>
        <w:br/>
        <w:t>Le continent Tianwu, tout est comme un dragon.</w:t>
        <w:br/>
        <w:br/>
        <w:t>Et cela n'est que le début. Avec la compréhension et la cultivation des gens, il est à prévoir qu'en un certain laps de temps dans l'avenir, sur le continent Tianwu, il y aura une infinité de maîtres des terres sacrées, et une ère vaste sera lancée. Parce que la percée de ces personnes a également amélioré considérablement l'origine du continent Tianwu. Un flux de pouvoir originel commença à affluer dans le corps de Qin Chen. Il ressentait que ses idées étaient plus accessibles, son esprit plus profond, et sa compréhension de la Voie sacrée devient de plus en plus raffinée.</w:t>
        <w:br/>
        <w:br/>
        <w:t>De plus, la foi est également florissante sur le Miroir de Dieu. Sous la volonté de toutes les créatures, le Miroir de Dieu a été réparé, révélant la puissance divine du trésor de Dieu.</w:t>
        <w:br/>
        <w:br/>
        <w:t>« Bon. Bon. » Qin Chen ne s'attendait pas à ce que cette prédication ait de tels bénéfices. Cependant, en considérant qu'il est le fils du Tianwu, reconnu par l'origine du Tianwu, plus il y a de saints, plus la puissance originelle est forte, et donc plus les bénéfices sont grands.</w:t>
        <w:br/>
        <w:br/>
        <w:t>« Allons au Palais Chendi. »</w:t>
        <w:br/>
        <w:br/>
        <w:t>Qin Chen arrêta sa prédication. Après avoir réparé le continent et imprimé la civilisation, Qin Chen avait également besoin de se reposer et de retourner au Palais Chendi de Tianlei.</w:t>
        <w:br/>
        <w:br/>
        <w:t>« Chen ! »</w:t>
        <w:br/>
        <w:br/>
        <w:t>Une voix d'ancien retentit, le corps de Qin Chen fut surpris en voyant un vieil homme avec les cheveux gris venait joyeusement. C'était Qin Batian.</w:t>
        <w:br/>
        <w:br/>
        <w:t>« Grand-père. »</w:t>
        <w:br/>
        <w:br/>
        <w:t>Le visage de Qin Chen est rempli d'un sourire tendre, le sourire des voyageurs nostalgiques.</w:t>
        <w:br/>
        <w:br/>
        <w:t>Quelle que soit sa force et sa superbe au ciel, devant Qin Batian, il reste toujours un petit garçon.</w:t>
        <w:br/>
        <w:br/>
        <w:t>« Bon, Chener. Tu as bien travaillé. »</w:t>
        <w:br/>
        <w:br/>
        <w:t>Qin Batian tapota l'épaule de Qin Chen avec sa barbe, excité et joyeux.</w:t>
        <w:br/>
        <w:br/>
        <w:t>Son petit-fils est si prometteur. Comment Qin Batian ne serait-il pas excité ?</w:t>
        <w:br/>
        <w:br/>
        <w:t>« Je suis vraiment le petit-fils de Qin Batian. »</w:t>
        <w:br/>
        <w:br/>
        <w:t>Qin Batian dit encore.</w:t>
        <w:br/>
        <w:br/>
        <w:t>Qin Chen rit. Voyant que son grand-père est si heureux, le cœur de Qin Chen est plein d'une douceur infinie. Sa famille sont les personnes qu'il veut protéger de toutes ses forces dans sa vie.</w:t>
        <w:br/>
        <w:br/>
        <w:t>« Deuxième tante, sœur Ying ! »</w:t>
        <w:br/>
        <w:br/>
        <w:t>Qin Chen sourit à Qin Yuanzhi et Qin Ying qui sont autour de Qin Batian.</w:t>
        <w:br/>
        <w:br/>
        <w:t>Qin Yuanzhi n'est pas aussi ouvert que Qin Batian. Bien qu'étant le deuxième oncle de Qin Chen et très soucieux à l'époque de Qin Chen et même de sa mère, il reste oppressé en voyant Qin Chen.</w:t>
        <w:br/>
        <w:br/>
        <w:t>Qin Ying, ou bien si douce, souriant à Qin Chen : « Toi, mon garçon, tu es enfin prêt à venir ? »</w:t>
        <w:br/>
        <w:br/>
        <w:t>Quelle que soit la force de Qin Chen, dans ses yeux, il reste toujours le petit garçon qui court derrière son propre cul et qui a besoin qu'on le protège.</w:t>
        <w:br/>
        <w:br/>
        <w:t>Qin Chen rit.</w:t>
        <w:br/>
        <w:br/>
        <w:t>C'est la famille. Qin Batian regarda Qin Ying, souffla sa barbe et cria : « Ying’ér, tu penses que chen’er est comme toi. Chen’er est le maître du Palais Chendi et un homme qui fait de grandes choses. Quand il sort, il doit être occupé. Mais chen’er, s’il est libre, il doit venir voir un peu. Tu vois comme tu es vieille maintenant, et qui sait quand tu trouveras un homme ? Pour que j’aie une nièce. »</w:t>
      </w:r>
    </w:p>
    <w:p>
      <w:r>
        <w:br w:type="page"/>
      </w:r>
    </w:p>
    <w:p>
      <w:pPr>
        <w:pStyle w:val="Heading1"/>
      </w:pPr>
      <w:r>
        <w:t>Chapitre 69</w:t>
      </w:r>
    </w:p>
    <w:p>
      <w:r>
        <w:t>« Père »</w:t>
        <w:br/>
        <w:br/>
        <w:t>Qin Ying était figée sur place, un trait noir barrait son visage. « Je ne cherche pas à le faire. Ce n’est pas que je n’ai pas trouvé la bonne personne ? »</w:t>
        <w:br/>
        <w:br/>
        <w:t>« Adaptée ? Tu as besoin de chercher des détails aussi minuscules que la poussière ? Peur moi, dans tout le royaume de Tianwu, il n’y a plus personne comme Chen’er. » Qin Batian huma.</w:t>
        <w:br/>
        <w:br/>
        <w:t>« Poux, Qin Chen rit. C’était la première fois qu’il voyait sa sœur Ying dans un tel état, mais son cœur était très chaud. En effet, la plupart des gens dans le Chendi Pavilion n’avaient pas de lien familial avec lui. Après un long temps, ils étaient devenus étrangers. Cependant, la maison reste la maison, et les parents restent des parents. Ils ne manqueront pas Yingjie pour longtemps. Et puis, même si leur petit-fils est fort, ils ne seront pas étrangers pour autant. « Enfin, chen’er, tu vas bien ? Le ciel avec Qianxue ? Et eux ? Tu es trop vieux, tu as déjà mis au monde quelques garçons gras au ciel ? On dit que le Saint-Esprit du ciel est fort. Chen’er, ton enfant né au ciel doit être excellent. » L’ancien se remettait à fixer Qin Chen.</w:t>
        <w:br/>
        <w:br/>
        <w:t>« Père. »</w:t>
        <w:br/>
        <w:br/>
        <w:t>Qin Chen était aussi figé.</w:t>
        <w:br/>
        <w:br/>
        <w:t>À présent, c’était au tour de Qin Ying de sourire. « Amuse-toi bien avant. Maintenant, vois si tu peux supporter le chuchotement du père. » « Qianxue, tout va bien, mais ils ont chacun leurs occupations. Ils n’ont pas remis les pieds ensemble cette fois. » Qin Chen répondit d’un sourire en coin, sans trop expliquer de peur que son père s’inquiète pour eux. Il y avait énormément de choses qu’ils ne pouvaient pas leur expliquer, cela ne ferait que les rendre tristes.</w:t>
        <w:br/>
        <w:br/>
        <w:t>« Alors voilà… » L’ancien avait ses yeux braqués sur Murong Bingyun.</w:t>
        <w:br/>
        <w:br/>
        <w:t>« Murong Bingyun a rencontré le maître Qin. » Murong Bingyun se rua au-devant, elle savait que Qin Batian était le père de Qin Chen, naturellement ne pouvait omettre. « La petite fille a l’air bonne. J’ai entendu dire que tu es la fille de Shangguan Xi’er ? Tu es au palais brumeux, mais tu sais comment rentrer par un chemin perdu. Tu peux te sortir de la boue sans t’en salir. Bon, bon. » Qin Batian avait approuvé en hochant la tête. Bien qu’il ne l’ait pas vue, il avait entendu quelques contenus de la conversation précédente. Il connaissait l’identité de Murong Bingyun. « Chen Er, tu ne peux pas être trop strict avec les filles des autres parce qu’elles viennent d’une précédente position, tu sais ? La faute du parent n’est pas la faute de l’enfant. Les enfants sont innocents. »</w:t>
        <w:br/>
        <w:br/>
        <w:t>Le maître avait sorti une bague en jade et dit : « père, je n’ai rien à te donner. Cette bague en jade a été obtenue sur un champ de bataille et m’accompagne depuis longtemps. Je te la donne. »</w:t>
        <w:br/>
        <w:br/>
        <w:t>Le froid sur le front de Qin Chen se mit à couler.</w:t>
        <w:br/>
        <w:br/>
        <w:t>Cette bague en jade, jaune et blanc, est un dragon de champ de bataille. C’est une unique pierre précieuse dans les montagnes ancestrales démoniaques. On peut l’appeler une merveille dans le royaume des Cinq Royaumes, mais c’est rien dans le royaau des Cent Dynasties. Quant au royaume de Tianwu, c’est encore plus commun.</w:t>
        <w:br/>
        <w:br/>
        <w:t>Et sur cette bague en jade, il y a une tache rougeâtre irrégulière, manifestement souillée de sang. On peut voir que l’ancien l’aime et le porte toujours avec lui. Il est très poli, c’est son objet préféré.</w:t>
        <w:br/>
        <w:br/>
        <w:t>Maintenant il l’en sortait, Qin Chen fut soudain muet. Père, c’est la mauvaise personne, il veut adopter le petit-fils comme neveu.</w:t>
        <w:br/>
        <w:br/>
        <w:t>Qu’est-ce que Murong Bingyun est ? La jeune maîtresse du palais brumeux, l’élève du maître de la demeure de Guanghan, et la première Tiansheng dans le ciel. Tu vois une bague en jade comme ça ?</w:t>
        <w:br/>
        <w:br/>
        <w:t>Qui sait que Qin Chen n’a pas encore ouvert la bouche quand Murong Bingyun est déjà passée devant pour prendre possession de la bague en jade. Elle dit avec enthousiasme : « La bougie rouge est le corps de Jasper au ciel. Les gouttes de rosée sont exquises et belles. Une si bonne bague en jade. Merci, père Qin. J’aime beaucoup. »</w:t>
        <w:br/>
        <w:br/>
        <w:t>Elle tenait la bague en jade et faisait des petits gestes d’enfant, très timide même à cause de l’excitation ses joues rouges.</w:t>
        <w:br/>
        <w:br/>
        <w:t xml:space="preserve"> Putain !</w:t>
        <w:br/>
        <w:br/>
        <w:t>Qin Chen ne put s’empêcher de jeter un coup d’œil à Murong Bingyun. Ce gars est trop doué pour faire le petit enfant, non ?</w:t>
        <w:br/>
        <w:br/>
        <w:t>Mais afin de ne pas laisser l’ancien triste, Qin Chen ne révéla rien.</w:t>
        <w:br/>
        <w:br/>
        <w:t>« Débarrasse-toi ! »</w:t>
        <w:br/>
        <w:br/>
        <w:t>À ce moment-là, Zhao Lingshan et Zixun prirent la parole. Ils regardèrent Qin Chen avec un sourire, dans leurs yeux il y avait une lueur inconnue.</w:t>
        <w:br/>
        <w:br/>
        <w:t>« Vous allez bien ? »</w:t>
        <w:br/>
        <w:br/>
        <w:t>Qin Chen dit avec un sourire, pensant au temps où il était dans les Cinq Royaumes. Aujourd’hui à y réfléchir, c’était encore si beau.</w:t>
        <w:br/>
        <w:br/>
        <w:t>« Bon. »</w:t>
        <w:br/>
        <w:br/>
        <w:t>Les deux personnes en judo firent un léger hochement de tête, douce comme la jade.</w:t>
        <w:br/>
        <w:br/>
        <w:t>« Je t’écoute moins. J’ai déjà envoyé quelqu’un préparer le banquet. Allons au Chendi Pavilion pour discuter. » dit l’esclave.</w:t>
        <w:br/>
        <w:br/>
        <w:t>Fu Qiankun, Moyuanbai, Lao yuan et Guzun prirent tous la parole.</w:t>
        <w:br/>
        <w:br/>
        <w:t>« Bon ! »</w:t>
        <w:br/>
        <w:br/>
        <w:t>Qin Chen prit l’initiative d’entrer dans le Chendi Pavilion.</w:t>
        <w:br/>
        <w:br/>
        <w:t>Aujourd’hui, le Chendi Pavilion est déjà établi avec une élégance resplendissante. Le retour de Qin Chen, donc tout le monde est très excité, un grand dîner débuta.</w:t>
        <w:br/>
        <w:br/>
        <w:t>À la table, tout le monde était excité pour proposer un toast à Qin Chen. Dans la ville de Tianlei, les maîtres des différents camps forts du royaume venaient à tour de rôle saluer Qin Chen, et tous rejoignaient le Chendi Pavilion.</w:t>
        <w:br/>
        <w:br/>
        <w:t>Le banquet ne se termina qu’assez tard, et la quasi-totalité des membres de la famille Qin en firent part.</w:t>
        <w:br/>
        <w:br/>
        <w:t>Certains parents qui n’avaient pas encore eu affaire à Qianxue et aux enfants de Qin Ying, ils vinrent tous se prosterner devant Qin Chen. Les parents ne s’inquiètent pas pour ces événements passés.</w:t>
        <w:br/>
        <w:br/>
        <w:t>Qin Ying dit que avant de partir de Tianwu, la famille Qin avait changé leurs personnalités. Ils pensaient à la famille et au Chendi Pavilion, leur relation avec tout le monde avait changé énormément.</w:t>
        <w:br/>
        <w:br/>
        <w:t>Ils entrèrent dans un nouveau monde. Beaucoup de gens connaissaient leurs limites précédentes, ils lâchèrent beaucoup.</w:t>
        <w:br/>
        <w:br/>
        <w:t>Quant à Qin Chen, naturellement il ne s’occupait pas de ces petits détails.</w:t>
        <w:br/>
        <w:br/>
        <w:t>Aujourd’hui, c’est le premier homme dans tout le royaume de Tianwu. Son but est le ciel et l’univers entier.</w:t>
        <w:br/>
        <w:br/>
        <w:t>Il n’est pas retenu par des fêtes précédentes, son esprit est large et clair.</w:t>
        <w:br/>
        <w:br/>
        <w:t>Le passé est le passé. Ce qui compte c’est l’avenir.</w:t>
        <w:br/>
        <w:br/>
        <w:t>Les jours suivants, les gens de toutes les grandes forces vinrent visiter Qin Chen. Les experts de tous les peuples du continent continental vinrent le voir.</w:t>
        <w:br/>
        <w:br/>
        <w:t>Tout le monde savait que c’est grâce au Chendi Pavilion qu’on avait sauvé la terre continentale.</w:t>
        <w:br/>
        <w:br/>
        <w:t>Beaucoup de gens vinrent à la ville de Tianlei ou à la ville voisine pour visiter Qin Chen.</w:t>
        <w:br/>
        <w:br/>
        <w:t>En voyant la ville de tonnerre surpeuplée, les esclaves étaient impuissants. Ils reçurent quelques forces de pointe une après l’autre, et traitèrent les affaires spécifiques.</w:t>
        <w:br/>
        <w:br/>
        <w:t>En plus, le Chendi Pavilion érigerait une statue de Qin Chen en dehors de la ville de Tianlei, à l’endroit de la mer tonnerre. Un grand carré serait construit pour que tout le monde dans le royaume de Tianwu puisse l’admirer.</w:t>
        <w:br/>
        <w:br/>
        <w:t>Qin Chen ne s’en préoccupa pas du tout, même pas de penser qu’il était nécessaire.</w:t>
        <w:br/>
        <w:br/>
        <w:t>Mais les esclaves sombres et même les maîtres des camps forts de forces externes insistaèrent. Parce que tout le monde dit que la terre entière doit se souvenir de qui a ramené la paix au royaume de Tianwu.</w:t>
        <w:br/>
        <w:br/>
        <w:t>De plus, la construction concrète de toute la statue ne nécessite pas du tout le Chendi Pavilion. Le Chendi Pavilion n’a qu’à donner un plan.</w:t>
        <w:br/>
        <w:br/>
        <w:t>Des milliers de personnes sur tout le continent ont spontanément mis en mouvement leurs efforts et ressources pour l’édifier.</w:t>
        <w:br/>
        <w:br/>
        <w:t>Avec l’aide de nombreux experts des camps forts et de forces de pointe, cette statue monumentale s’érige complètement en seulement trois jours.</w:t>
        <w:br/>
        <w:br/>
        <w:t>Elle est gravée de manière vivante. De plus, elle est faite du fer étoile le plus dur sur le continent, combiné avec des cristaux sacrés et de nombreuses autres matières sacrées.</w:t>
        <w:br/>
        <w:br/>
        <w:t>Très magnifique. Mais quand cette sculpture prit forme, Qin Chen avait déjà quitté la ville de Tianlei et était parti en secret.</w:t>
      </w:r>
    </w:p>
    <w:p>
      <w:r>
        <w:br w:type="page"/>
      </w:r>
    </w:p>
    <w:p>
      <w:pPr>
        <w:pStyle w:val="Heading1"/>
      </w:pPr>
      <w:r>
        <w:t>Chapitre 70</w:t>
      </w:r>
    </w:p>
    <w:p>
      <w:r>
        <w:t>— Le dédale, le vent infini hurle, les esprits des morts sont denses.</w:t>
        <w:br/>
        <w:br/>
        <w:t>C’est l’une des zones interdites les plus dangereuses sur le territoire militaire du continent Tianwu, et c’est également l’endroit où ont entendu parler des centaines de puissants du territoire militaire. La Mer Infernale était autrefois une zone interdite, mais son bord pouvait encore être utilisé pour la formation du corps ; de nombreux experts en art martial y convergent. Quant au Dédale, c’est un véritable Jedi, une plaie qui peut être considérée comme un cauchemar. Personne de guerrier ne viendra ici.</w:t>
        <w:br/>
        <w:br/>
        <w:t>On dit que celui qui n’a jamais franchi l’abîme n’est jamais tombé dans l’abîme.</w:t>
        <w:br/>
        <w:br/>
        <w:t>Personne ne sait comment le Dédale a été formé. Il semble exister depuis des temps anciens, inaccessible depuis des milliers d’années.</w:t>
        <w:br/>
        <w:br/>
        <w:t>« Le Dédale ! »</w:t>
        <w:br/>
        <w:br/>
        <w:t>Qin Chen se tenait au sommet du dédale, muet, répétant à voix basse.</w:t>
        <w:br/>
        <w:br/>
        <w:t>À ce moment-là, il était poursuivi et tué par Feng Shaoyu et Shangguan Xi’er. À l’instant fatidique, il avait sauté dans le dédale et cherché en vain la mort. À la fin, il n’était pas mort. Inattendu, il avait renaît à l’Âme Royale. Ce corps a maintenant ouvert une nouvelle vie.</w:t>
        <w:br/>
        <w:br/>
        <w:t>De nouveau, lorsqu’il revint au dédale, Qin Chen avait l’impression d’avoir traversé le royaume des morts.</w:t>
        <w:br/>
        <w:br/>
        <w:t>Il se tenait au-dessus du dédale et contemplait en bas, où le vent noir hurlait comme un démon aux mâchoires ouvertes prêt à avaler tout.</w:t>
        <w:br/>
        <w:br/>
        <w:t>« Non, la neige ! »</w:t>
        <w:br/>
        <w:br/>
        <w:t>Qin Chen murmura que cette fois il venait au dédale non seulement pour explorer la chute où il avait péri en vie précédente, mais aussi pour chercher son meilleur ami, Ji Wuxue.</w:t>
        <w:br/>
        <w:br/>
        <w:t>Depuis qu’il avait été précipité dans le dédale, la nouvelle avait fait grand bruit. Son meilleur ami, Ji Wuxue, c’est-à-dire son aïeul tel que la lune, avait résolument franchi le dédale. Son sort n’est toujours pas connu.</w:t>
        <w:br/>
        <w:br/>
        <w:t>« Non, la neige, tu es idiot. »</w:t>
        <w:br/>
        <w:br/>
        <w:t>Qin Chen était attristé. C’était le dédale. Même Shangguan Xi’er, l’un des plus forts de tous les temps, n’oserait pas y pénétrer. Pourtant, Wuxue avait décidé de franchir le dédale seul pour chercher ses traces. Quel idiot.</w:t>
        <w:br/>
        <w:br/>
        <w:t>Mais Qin Chen était profondément touché.</w:t>
        <w:br/>
        <w:br/>
        <w:t>« Non, la neige, je suis en retard. Qu’importe si tu es vivant ou mort, je te trouverai de retour. Si tu vis, tu verras les gens. Si tu es mort, tu verras ton cadavre. »</w:t>
        <w:br/>
        <w:br/>
        <w:t>Ouf !</w:t>
        <w:br/>
        <w:br/>
        <w:t>Qin Chen sauta dans le dédale en un instant, et la demi-étape de sa puissance divine du Seigneur avait fondu comme une mer immense.</w:t>
        <w:br/>
        <w:br/>
        <w:t>Boom !</w:t>
        <w:br/>
        <w:br/>
        <w:t>La puissance divine de Qin Chen est si forte qu’elle peut balayer tout le territoire Tianwu en un seul regard. Cependant, dans certaines zones interdites, Qin Chen ne peut pas balayer directement. Naturellement, le Dédale en est une de ces zones interdites, ce qui explique qu’il veuille venir en personne.</w:t>
        <w:br/>
        <w:br/>
        <w:t>Sa puissance divine se diffuse rapidement.</w:t>
        <w:br/>
        <w:br/>
        <w:t>Dix li !</w:t>
        <w:br/>
        <w:br/>
        <w:t>Cent li !</w:t>
        <w:br/>
        <w:br/>
        <w:t>Mille li !</w:t>
        <w:br/>
        <w:br/>
        <w:t>Dix mille li !</w:t>
        <w:br/>
        <w:br/>
        <w:t>Le dédale s’enfonce pour dix mille li, mais sans atteindre la fin.</w:t>
        <w:br/>
        <w:br/>
        <w:t>Ce qui frappa le plus Qin Chen fut que sa conscience divine était si obscure qu’elle semblait bloquée et engloutie.</w:t>
        <w:br/>
        <w:br/>
        <w:t>« Quoi ? » Qin Chen fut surpris. Avec sa force actuelle, un sage général ne pouvait l’arrêter dans son examen divin, surtout avec la puissance de son esprit qui est inégalée. De plus, il était le fils du territoire Tianwu et bénéficiait de la bénédiction originelle. Aucun sou dans le monde démoniaque ne pouvait l’arrêter.</w:t>
        <w:br/>
        <w:br/>
        <w:t>« Le dédale est au moins une zone interdite du Saint Seigneur. Même, ce n’est pas la zone interdite d’un Saint Seigneur général. »</w:t>
        <w:br/>
        <w:br/>
        <w:t>Qin Chen s’intéressait au Dédale. Il pensait pouvoir voir directement le fond du Dédale. Mais maintenant, il réalise que le Dédale n’est pas simple.</w:t>
        <w:br/>
        <w:br/>
        <w:t>« Bon, descendons et regardons. »</w:t>
        <w:br/>
        <w:br/>
        <w:t>Qin Chen était aussi un expert en art martial. De plus, il avait beaucoup de questions sur le dédale. Quand il était tombé dans la gorge, son corps serait-il sous la gorge ?</w:t>
        <w:br/>
        <w:br/>
        <w:t>Ouf ! Qin Chen plongea jusqu’au fond du dédale. Le vent infini hurlait, et le corps qui pouvait corroder la chair de l’Empereur Wu n’était rien pour Qin Chen. Cependant, en descendant à dix mille li de profondeur, Qin Chen vit que le dédale était un endroit sombre où l’air mort sinistre enveloppait complètement l’espace. Il semblait y avoir des milliards d’esprits ressentis hurlant en bas, ce qui était effrayant.</w:t>
        <w:br/>
        <w:br/>
        <w:t>« C’est ça ? Quelque chose de pouvoir d’âme ? Esprit ressentis ? »</w:t>
        <w:br/>
        <w:br/>
        <w:t>Un après l’autre, les voix de sanglots et de hurlements sont entendues. Elles veulent pénétrer dans l’esprit de Qin Chen et le confondre. Mais Qin Chen reste immobile. Avec sa cultivation actuelle, un esprit ordinaire ne peut pas le confondre.</w:t>
        <w:br/>
        <w:br/>
        <w:t>Ces pouvoirs d’âme peuvent facilement absorber l’âme et la vitalité de l’Empereur Wu, mais ils sont trop faibles pour Qin Chen. Il peut résister à l’impact de l’esprit du maître démoniaque. Comment pourrait-il craindre la menace ici ? Qin Chen est instantanément à dix mille li de distance. Soudain, un rugissement furieux retentit dans son oreille. Des griffes colorées semblent percer son corps. Cependant, quand Qin Chen libère la puissance de la Catastrophe et de l’Infernal Feu, les griffes démoniaques semblent faire face à un grand ennemi, et plus de hurlements désespérés sont entendus et disparaissent dans le vide.</w:t>
        <w:br/>
        <w:br/>
        <w:t>Catastrophe, Infernal Feu est la source ultime de la puissance démoniaque. C’est très simple à gérer ce genre d’esprit ressentis.</w:t>
        <w:br/>
        <w:br/>
        <w:t>Finalement, je ne sais plus depuis combien de temps.</w:t>
        <w:br/>
        <w:br/>
        <w:t>« Boom ! » quand le corps de Qin Chen toucha le sol, il avait l’impression d’avoir posé ses pieds au fond. Soudain, le vide mort autour de lui l’enveloppa et voulut absorber sa vitalité. Cependant, il fut englouti par la Catastrophe et l’Infernal Feu, ce qui ne causa aucun impact sur Qin Chen. Tout était comme il l’avait prévu.</w:t>
        <w:br/>
        <w:br/>
        <w:t>Bien que le Dédale soit la zone interdite suprême du continent Tianwu, il y a toujours des gens qui ne craignent pas la mort pour s’y infiltrer. Au fil des années, les cadavres s’empilent dans le dédale, et une respiration lugubre se répand tout au long de la gorge.</w:t>
        <w:br/>
        <w:br/>
        <w:t>Il n’est pas exagéré de dire que cet endroit est comparable aux dix-huit niveaux de l’enfer. Si Qin Chen n’était pas puissant, il serait invisible même avec cette respiration lugubre.</w:t>
        <w:br/>
        <w:br/>
        <w:t>Du moins, les forts de l’Empereur Wu ne survivraient pas ici.</w:t>
        <w:br/>
        <w:br/>
        <w:t>« Est-ce que Ji Wuxue est morte ici ? »</w:t>
        <w:br/>
        <w:br/>
        <w:t>Le cœur de Qin Chen tremble. Pour lui, un tel dédale n’est rien, mais pour Ji Wuxue, l’Empereur Wu, c’est un cauchemar absolu qui peut le précipiter en un instant.</w:t>
        <w:br/>
        <w:br/>
        <w:t>Ji Wuxue pourrait-elle survivre ici ?</w:t>
        <w:br/>
        <w:br/>
        <w:t>C’est à peine si elle est sur le point de mourir. Même, dix morts sans vie ne suffiraient pas.</w:t>
        <w:br/>
        <w:br/>
        <w:t>Hum !</w:t>
        <w:br/>
        <w:br/>
        <w:t>La puissance de l’âme de Qin Chen se diffuse, et son cœur s’effondre complètement. Il n’espère plus que Ji Wuxue soit encore vivante. Il tente de trouver les ossements de Ji Wuxue.</w:t>
        <w:br/>
        <w:br/>
        <w:t>Cependant, il y a des milliards d’os ici. Après avoir sondé la puissance de l’âme de Qin Chen, il ne trouva pas les ossements de Ji Wuxue.</w:t>
        <w:br/>
        <w:br/>
        <w:t>« Est-ce que Ji Wuxe est morte ici ? »</w:t>
        <w:br/>
        <w:br/>
        <w:t>Qin Chen fut figé. C’est impossible. Bien que la force de Ji Wuxue à ce moment-là ait été forte, elle n’avait jamais atteint le sommet du monde de l’Empereur Wu. À entrer ici, on meurt et on ne peut pas aller loin. De plus, Ji Wuxue n’a tombé que depuis plus de 300 ans. Selon la vérité, son corps devrait être sur la surface du fond de la gorge, au sommet des milliards de cadavres. Cependant, Qin Chen avait sondé une fois et ne trouva pas les ossements de Ji Wuxue, ni même ses propres os dans sa vie précédente.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