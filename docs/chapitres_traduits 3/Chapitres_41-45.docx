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41</w:t>
      </w:r>
    </w:p>
    <w:p>
      <w:r>
        <w:t>« C’est ça ? »</w:t>
        <w:br/>
        <w:br/>
        <w:t>À la stupeur, Su Quan ne fut ni inquiet, mais exultant.</w:t>
        <w:br/>
        <w:br/>
        <w:t>D’après l’évasion de l’air du Ciel, cette planète ne pouvait être qu’un plan potentiels inférieurs.</w:t>
        <w:br/>
        <w:br/>
        <w:t>Quel est le plan potentiel inférieur ?</w:t>
        <w:br/>
        <w:br/>
        <w:t>Dans cet univers entier, il n’existe que trois sortes de plans : le plan potentiel inférieur, le plan moyen et le plan supérieur.</w:t>
        <w:br/>
        <w:br/>
        <w:t>Parmi eux, le plan inférieur, sauf circonstances particulières, naît généralement hors de la Main Spirituelle Sainte, ne pouvant être que le sommet de tous les Saints.</w:t>
        <w:br/>
        <w:br/>
        <w:t>Le plan moyen est le pic des Saints Terrestres.</w:t>
        <w:br/>
        <w:br/>
        <w:t>Le plan supérieur, quant à lui, est le sommet des Saints Célestes. Bien sûr, en général, même dans le plan supérieur, peu de gens pratiquent à l’extrême, car une fois entrés dans la Terre Sainte, ils ressentent l’appel du Ciel. La plupart choisissent d’entrer dans le Royaume Céleste pour pratiquer. Seuls très peu peuvent pratiquer sur un certain plan jusqu’à ne plus pouvoir s’élever à cause de la brisure du Ciel.</w:t>
        <w:br/>
        <w:br/>
        <w:t>D’après la taille et le volume de ce plan, il est évident qu’il ne s’agit que d’un plan inférieur. Dans ce plan, le Saint Terrestre maître peut scanner et voir facilement les informations de l’ensemble du plan.</w:t>
        <w:br/>
        <w:br/>
        <w:t>Ainsi, avec sa conscience divine semi-étoilée, il devrait pouvoir percevoir l’ensemble du continent en très peu de temps. Mais aujourd’hui, sa conscience divine a été bloquée sur de nombreux endroits de ce continent, et beaucoup d’endroits sont complètement invisibles.</w:t>
        <w:br/>
        <w:br/>
        <w:t>C’est effrayant.</w:t>
        <w:br/>
        <w:br/>
        <w:t>Ce fut le Seigneur Semi-Étoile. Même un plan supérieur n’avait pas de raison d’empêcher son exploration, mais Tianwu, qui semblait ne faire que d’un plan inférieur, l’a empêché.</w:t>
        <w:br/>
        <w:br/>
        <w:t>« Ces endroits qui bloquent ma conscience divine sont absolument différents. Ils sont très probablement le Territoire du Seigneur. C’est seulement dans le territoire du seigneur que mon pouvoir divin est bloqué. »</w:t>
        <w:br/>
        <w:br/>
        <w:t>Su Quan était excité, ce qui signifiait qu’il y avait eu beaucoup de Saints sur le territoire de Wu ce jour-là. Il avait une vague impression qu’il allait forcément prendre une décision aujourd’hui.</w:t>
        <w:br/>
        <w:br/>
        <w:t>« Seigneur Su Quan, Ling Lvling et leurs disciples n’ont pas répondu à notre message. »</w:t>
        <w:br/>
        <w:br/>
        <w:t>Justement à ce moment, Dong Yuyin arriva et dit avec un visage sombre.</w:t>
        <w:br/>
        <w:br/>
        <w:t>« Bien ? Pas de réponse ? » Les yeux de Su Quan étaient fixés. « Il semble qu’ils aient eu un accident. »</w:t>
        <w:br/>
        <w:br/>
        <w:t>Quoi ? Tout le monde présent fut surpris. Impossible. Même ce continent est la source, mais d’après l’évasion de l’air du continent terrestre aujourd’hui, la puissance des êtres vivants sur le continent terrestre ne devrait pas être très forte. Ling Lvling et leurs disciples sont des sommets. Comment pourraient-ils subir une brisure sainte ici.</w:t>
        <w:br/>
        <w:br/>
        <w:t>« Seigneur Su Quan, y a-t-il eu un accident ? Peut-être qu’ils sont dans un endroit secret de ce continent et ne peuvent recevoir notre message ? » dit Dong Yuyin.</w:t>
        <w:br/>
        <w:br/>
        <w:t>Su Quan émit un rire froid, une trace de folie dans ses yeux. Il se tourna vers les nombreux Saints Célestes tout aussi excités et soupçonneux pour dire : « Messieurs, je tiens à souligner que ce continent est probablement l’un des continents mentionnés par le gouverneur, et il pourrait être un continent source. »</w:t>
        <w:br/>
        <w:br/>
        <w:t>« Peut-être que vous ne savez pas que si c’est de tel un continent, il y aura beaucoup de lieux sacrés sur ce genre d’continent. En fait, il pourrait hériter des Anciens Vénérés. »</w:t>
        <w:br/>
        <w:br/>
        <w:t>« Oh ! »</w:t>
        <w:br/>
        <w:br/>
        <w:t>Le tout l’envoyé fut en ébullition ? Ce continent ? Les yeux de Su Quan furent dignes. « Bien que je ne sois qu’à deviner, si c’est vraiment le territoire des Dieux à l’heure du crépuscule, alors ce continent ne doit en rien être sous-estimé. Bien que maintenant ce continent soit déclinante, c’est presque l’heure où nous allons récolter les fruits de la victoire, à un moment comme celui-ci, nous ne pouvons pas prendre les choses à la légère ! Après tout, c’est un territoire qui a causé le crépuscule des Dieux. Nous ne savons rien à son sujet ! »</w:t>
        <w:br/>
        <w:br/>
        <w:t>De nombreux Maîtres Célestes retenirent leur souffle.</w:t>
        <w:br/>
        <w:br/>
        <w:t>« Dans ce continent, nous devons être prudents, surtout pour certains endroits mystérieux, et ne pas attaquer à la légère. Peut-être que des moyens résiduels d’anciens Puissants existent, ce qui nous a amenés à tomber ici. »</w:t>
        <w:br/>
        <w:br/>
        <w:t>Su Quan dit dans un murmure.</w:t>
        <w:br/>
        <w:br/>
        <w:t>C’est courant qu’un bateau capte dans une gouttière.</w:t>
        <w:br/>
        <w:br/>
        <w:t>Certains Maîtres Célestes ont par hasard trouvé un morceau de terre ancienne, mais sous la négligence, ils ont brisé le piège des ruines mis en place par l’Ancien Puissant et sont morts au plus proche moment de la victoire. Ce genre de chose arrive souvent.</w:t>
        <w:br/>
        <w:br/>
        <w:t>Su Quan soupçonne que Ling Lvling et ses collègues ont rencontré ce genre de situation.</w:t>
        <w:br/>
        <w:br/>
        <w:t>« Oui, Seigneur Su Quan. »</w:t>
        <w:br/>
        <w:br/>
        <w:t>« Seigneur Su Quan, ne vous inquiétez pas. Nous savons comment procéder. » « Comment peut-il être possible de capoter dans une gouttière ? Même si certains continents ont des moyens laissés par les Anciens Puissants, mais le Ciel a été brisé depuis des millénaires et aucun Puissant n’est apparu dans tous les plans. De plus, même si ce continent est un territoire source, selon le Seigneur Su Quan, à l’heure du crépuscule des Dieux, la source a été blessée. Et même pire, aucun Puissant n’est né. De plus, d’après le rapport précédent de Ling Lvling, il y a très peu de gens dans ce continent avec un Ciel et terre sacrés si minces. »</w:t>
        <w:br/>
        <w:br/>
        <w:t>Certains hochèrent la tête pour promettre, et les Maîtres des temps ultimes de Tiansheng firent également une promesse prudente.</w:t>
        <w:br/>
        <w:br/>
        <w:t>« Prudents. » Su Quan hocha la tête : « Partez, maintenant suivez-moi et explorez ce continent. » Boom ! Su Quan et les autres quittèrent le bateau instantanément, la puissance infinie des Maîtres Célestes emplit l’air. Quant aux Saints Terrestres dans les bateaux, ils n’étaient pas qualifiés pour suivre Su Quan. Ils restaient simplement dans les bateaux. Peut-être seraient-ils utilisés pour occuper le continent terrestre.</w:t>
        <w:br/>
        <w:br/>
        <w:t>En très peu de temps, ils arrivèrent au Ciel du Nord.</w:t>
        <w:br/>
        <w:br/>
        <w:t>Boom !</w:t>
        <w:br/>
        <w:br/>
        <w:t>La ville de Guyang ! Le Ciel du Nord Tianyu est une ville impériale. Dans ces dernières années, il y avait très peu de Maîtres Gouverneurs dans la région nord comme les quatre régions suivantes. Cependant, après la récupération du continent Tianwu, il y avait un grand nombre d’élites dans la Terre Sainte, et de nombreux Maîtres naissaient dans les quatre régions inférieures de Tianwu. Quant à la Puissance Gouvernante, elle avait explosé, et Guyang city était l’une de ces nouvelles forces Gouvernantes. Quand Su Quan et les autres sont descendus, des milliers de personnes à Guyang city ont regardé le ciel en terreur. Dans leurs yeux, le ciel de la terre Tianwu était couvert, et le soleil brûlant était ternes. Seul Su Quan restait visible.</w:t>
        <w:br/>
        <w:br/>
        <w:t>« Bien ? Les gens de ce ciel et terre sont si faibles qu’ils n’ont même pas un Puissant dans la Terre Sainte ? »</w:t>
        <w:br/>
        <w:br/>
        <w:t>Dès que sa conscience divine fut balayée, il trouva qu’il n’y avait même pas de Terre Sainte dans l’endroit où ils étaient, et les plus forts n’étaient que quelques sommets Wudi.</w:t>
        <w:br/>
        <w:br/>
        <w:t>« Destruction ! » Su Quan émit un rire froid, et une vague infinie de puissance fut pressée et explosa, détruisant le monde entier. En bas, toute la ville de Guyang explosa. Instantanément, des milliers d’Experts et de gens dans la ville éclatèrent tous, les tuant dans cette situation.</w:t>
        <w:br/>
        <w:br/>
        <w:t>« Recherche de l’âme ! » La voix de Su Quan était indifférente, et la puissance infinie et immense se diffusa soudainement devant. Les âmes de ces gens qui moururent en souffrance se levèrent. Surtout les âmes du Goubei Wu, le sommet de Guyang City, furent rassemblées et commencèrent à montrer la mémoire du tout le territoire.</w:t>
      </w:r>
    </w:p>
    <w:p>
      <w:r>
        <w:br w:type="page"/>
      </w:r>
    </w:p>
    <w:p>
      <w:pPr>
        <w:pStyle w:val="Heading1"/>
      </w:pPr>
      <w:r>
        <w:t>Chapitre 42</w:t>
      </w:r>
    </w:p>
    <w:p>
      <w:r>
        <w:t>C'est la première chose que fera tout intrus spatial en pénétrant sur une place, à savoir chercher les âmes des habitants indigènes de l'avion et en obtenir des informations.</w:t>
        <w:br/>
        <w:br/>
        <w:t>Hum !</w:t>
        <w:br/>
        <w:br/>
        <w:t>En cherchant les âmes, les gens commencent à évoquer en leur for intérieur certaines images. Ce sont les souvenirs de gens innombrables et puissants, ainsi que ceux de la ville d'Origine-Guanyang.</w:t>
        <w:br/>
        <w:br/>
        <w:t>Silencieusement, toute l'histoire et la mémoire de toute la terre Tianwu furent rapidement explorées, tout se révélant dans les esprits de ces envahisseurs.</w:t>
        <w:br/>
        <w:br/>
        <w:t>Car un maître niveau Wudi ne peut résister à la recherche d'âme par des maîtres niveau Saint-Ciel.</w:t>
        <w:br/>
        <w:br/>
        <w:t>Maintenant, cité en Tonnerre. Les esclaves avaient devant eux une carte. Sur cette carte, il y avait quelques points rouges. Ces points rouges représentaient les émetteurs de communication du Pavillon Cendî en tous lieux du continent. Par ces émetteurs de communication, les esclaves pouvaient aisément envoyer des messages à tous les coins du continent, et simultanément, ils pouvaient également gérer ce continent.</w:t>
        <w:br/>
        <w:br/>
        <w:t>Mais à cet instant précis, le point rouge représentant la Vallée Ciel-Nord a disparu.</w:t>
        <w:br/>
        <w:br/>
        <w:t>« Guanyang est tombé. »</w:t>
        <w:br/>
        <w:br/>
        <w:t>Le Noir marmonna, son cœur glacé ; une ville avait disparu en un instant, quiconque pouvait savoir ce que cela représentait.</w:t>
        <w:br/>
        <w:br/>
        <w:t>Lorsque tous les experts de la ville Tianlei étaient en alerte, Su Quan et ses compagnons du Nord Tianyu avaient appris tout sur le continent Wuji par la recherche d'âme.</w:t>
        <w:br/>
        <w:br/>
        <w:t>« Enfer ! Ling-Lulu et ses compagnons sont vraiment morts, c'est sûr. Le Pavillon Cendî ! »</w:t>
        <w:br/>
        <w:br/>
        <w:t>Bang !</w:t>
        <w:br/>
        <w:br/>
        <w:t>Le corps de Dongyuyin fut rempli d'une respiration terrifiante, et des fissures spatiales densément nombreuses et des trous apparurent dans l'abîme, son tout corps émettant un terrible désir de meurtre.</w:t>
        <w:br/>
        <w:br/>
        <w:t>Depuis les âmes des puissants d'Origine-Guanyang, ils apprirent tout ce qui s'était passé récemment dans le territoire Wuji, y compris l'invasion des visiteurs étrangers, la pénétration dans le territoire interdit, et la chute des maîtres liés au Ciel. Au début, Dongyuyin était encore espoir ; Ling-Lulu et ses compagnons n'avaient pas de nouvelles. Peut-être qu'ils étaient entrés dans un endroit secret spécial et n'avaient pas reçu de message. Mais à cet instant, Dongyuyin, qui avait obtenu les nouvelles de l'âme du maître de Guanyang, était complètement en colère.</w:t>
        <w:br/>
        <w:br/>
        <w:t>De leurs souvenirs respectifs, ils connaissaient que tous les visiteurs du Ciel qui étaient venus il y a trois ans avaient succombé et été tués.</w:t>
        <w:br/>
        <w:br/>
        <w:t>« Le Pavillon Cendî ! »</w:t>
        <w:br/>
        <w:br/>
        <w:t>Dongyuyin et beaucoup de maîtres niveau Saint-Ciel eurent des lumières froides dans les yeux.</w:t>
        <w:br/>
        <w:br/>
        <w:t>Et de la mémoire des puissants à Guanyang, ils apprirent également où étaient les esclaves en ce moment.</w:t>
        <w:br/>
        <w:br/>
        <w:t>Cité en Tonnerre ?</w:t>
        <w:br/>
        <w:br/>
        <w:t>« Seigneur Su Quan, tu ne dois pas les épargner. »</w:t>
        <w:br/>
        <w:br/>
        <w:t>Dongyuyin dit froidement.</w:t>
        <w:br/>
        <w:br/>
        <w:t>« Tuer, tuer ces aborigines. »</w:t>
        <w:br/>
        <w:br/>
        <w:t>« Ceux qui osent nous attaquer mourront ! »</w:t>
        <w:br/>
        <w:br/>
        <w:t>« Les petits esclaves osent attaquer la noblesse de notre famille. Ce n'est pas savoir s'ils doivent vivre ou mourir. »</w:t>
        <w:br/>
        <w:br/>
        <w:t>Un groupe de maîtres du Palais Yao-Mie rugirent.</w:t>
        <w:br/>
        <w:br/>
        <w:t>Seul Su Quan restait calme et murmura : « Cité Tianlei ? Mer en Tonnerre ? Sept Terres Interdites, Zones Sacrées Dieu ? »</w:t>
        <w:br/>
        <w:br/>
        <w:t>Les yeux de Su Quan devinrent de plus en plus profonds, et ce qu'il voyait naturellement dépassait ceux des autres.</w:t>
        <w:br/>
        <w:br/>
        <w:t>Parce que le territoire militaire appelé Mer en Tonnerre est l'endroit où sa précédente perception divine ne pouvait pénétrer. C'est très probablement le Saint-Émilie.</w:t>
        <w:br/>
        <w:br/>
        <w:t>« Allons, Su Quan donna un froid. Il savait que beaucoup de secrets étaient entre les mains du Pavillon Cendî, et tous les gens dans le territoire Wuji se sont rassemblés à Tianlei. Tant que les gens dans la Cité Tianlei qui ont tué ces personnes du Pavillon Cendî peuvent connaître les secrets ici ?</w:t>
        <w:br/>
        <w:br/>
        <w:t>Boom !</w:t>
        <w:br/>
        <w:br/>
        <w:t>Soudain, de nombreux maîtres du Palais Yao-Mie firent irruption en même temps, se transformèrent en une lueur immense et volèrent vers le territoire martial, approchant rapidement de la Mer en Tonnerre.</w:t>
        <w:br/>
        <w:br/>
        <w:t>Le long du chemin, tant que c'était l'endroit où avait passé le Palais Yao-Mie, cela devint une terre rouge de mille li (unité de longueur), jonché de cadavres partout.</w:t>
        <w:br/>
        <w:br/>
        <w:t>La plus précieuse possession du Seigneur Banbu est vraiment trop puissante. Ce vaisseau spatial volant est le trésor suprême de Su Quan, et aussi la clé de sa furie. La puissance dissipée peut facilement détruire un continent inférieur.</w:t>
        <w:br/>
        <w:br/>
        <w:t>Dans la Cité en Tonnerre, des experts innombrables se rassemblèrent et regardèrent les points rouges qui disparurent rapidement de la carte. Chacun fut à tour de rôle extrêmement en colère.</w:t>
        <w:br/>
        <w:br/>
        <w:t>Non, chacun qui pénétra dans le Saint-Émilie ressentit la colère de la Voie Ciel en territoire Wuji. La grande atmosphère remplit l'air. Le territoire de Tianwu fut choqué et choqué.</w:t>
        <w:br/>
        <w:br/>
        <w:t>Mais il n'y a rien à faire.</w:t>
        <w:br/>
        <w:br/>
        <w:t>« Allons-y pour les combattre. »</w:t>
        <w:br/>
        <w:br/>
        <w:t>Un maître du Saint-Émilie dit en colère, ses yeux jetèrent de la fureur froide.</w:t>
        <w:br/>
        <w:br/>
        <w:t>Ils sont les experts suprêmes du territoire Tianwu. Ils nichent dans la Cité en Tonnerre, et font subir à innombrables gens de Tianwu un tel visiteur cérémonial terrifiant. Ce que cela représente ?</w:t>
        <w:br/>
        <w:br/>
        <w:t>« Oui, je préfère mourir en dehors pour combattre que de rester ici après. »</w:t>
        <w:br/>
        <w:br/>
        <w:t>« Combattre jusqu'à la mort contre eux. »</w:t>
        <w:br/>
        <w:br/>
        <w:t>Un maître du Saint-Émilie rugit.</w:t>
        <w:br/>
        <w:br/>
        <w:t>« Non, ils sont venus. »</w:t>
        <w:br/>
        <w:br/>
        <w:t>À ce moment-là, Lao Yuan, Fu Qiankun, Mo Yuanbai et autres experts levèrent soudainement leurs mains, avec des yeux lourds.</w:t>
        <w:br/>
        <w:br/>
        <w:t>Le moment d'après !</w:t>
        <w:br/>
        <w:br/>
        <w:t>Boom !</w:t>
        <w:br/>
        <w:br/>
        <w:t>Un immense vaisseau spatial soudainement apparu en dehors du ciel, diffusant une respiration divine.</w:t>
        <w:br/>
        <w:br/>
        <w:t>Cli clic !</w:t>
        <w:br/>
        <w:br/>
        <w:t>Il n'était pas nécessaire que l'autre partie prenne la moindre action. Juste la présence du vaisseau spatial que Su Quan montait avait déjà fait trembler toute la grande grille en dehors de Tianlei, des lueurs nombreuses et densément nombreuses persistaient sur la grille, et même des fissures apparemment se manifestèrent sur la grande grille.</w:t>
        <w:br/>
        <w:br/>
        <w:t>Chacun fut sidéré.</w:t>
        <w:br/>
        <w:br/>
        <w:t>Comment était-ce possible ? La grande grille en dehors de Tianlei avait été renforcée par eux innombrablement, même avec la bénédiction conjointe de Gu Huamao, Fu Qiankun et Mo Yuanbai, les maîtres du Palais Saint-Eau, puis rassemblée avec la puissance de Lao Yuan pour la renforcer. Mais maintenant,</w:t>
        <w:br/>
        <w:br/>
        <w:t>la toute entière grille gronde et a une certaine envie de briser sous la respiration des vaisseaux spatiaux puissants. Comment les gens ne seraient-ils pas surpris ?</w:t>
        <w:br/>
        <w:br/>
        <w:t>« Ha ha ha, dis donc, qui a tué les maîtres du Saint-Émilie de notre Palais Yao-Mie ? Je ne peux pas imaginer qu'il y ait autant d'ants dans cette Cité Tianlei. Laisse-moi jeter un coup d'œil, eh bien ? Combien y a-t-il de maîtres ? Hum intéressant. J'ai pensé qu'il n'y aurait pas d'individus sur le continent principal maintenant. Nous y prenons pourtant possession. »</w:t>
        <w:br/>
        <w:br/>
        <w:t>Un rire froid retentit comme un tonnerre, puis les gens virent que des groupes de maîtres sortirent du vaisseau. Le nombre dépassait les cent.</w:t>
        <w:br/>
        <w:br/>
        <w:t>Esclaves noirs, leurs visages changèrent soudainement.</w:t>
        <w:br/>
        <w:br/>
        <w:t>Selon la mémoire de Ling-Lulu, ce n'était que trente maîtres qui étaient venus cette fois-ci ? Pourquoi autant plus ce coup-ci d'un seul coup ? De plus, la respiration du chef était comme le soleil. Même la puissance céleste de Tianwu fut inhibée par le chef. L'homme était comme un dieu, l'endroit où il se tenait était son royaume de dieu.</w:t>
        <w:br/>
        <w:br/>
        <w:t>C'est le fort du ciel ?</w:t>
        <w:br/>
        <w:br/>
        <w:t>Le cœur de chacun déchira, et la désespération naquit dans leurs cœurs.</w:t>
        <w:br/>
        <w:br/>
        <w:t>« Allons-y attaquer la Cité en Tonnerre et tuer les gens ordinaires. Les autres resteront pour la recherche d'âme. »</w:t>
        <w:br/>
        <w:br/>
        <w:t>Dongyuyin ouvrit la bouche, ses yeux sombrèrent, et il ordonna froidement.</w:t>
        <w:br/>
        <w:br/>
        <w:t>Whou ! Whou !</w:t>
        <w:br/>
        <w:br/>
        <w:t>Soudain, il mena beaucoup de saintes, de saintes de la terre, tous tués un par un avec un sourire glacial. Pour traiter d'un endroit comme la Cité Tianlei, il n'est pas nécessaire que les adultes attaquent. Ce sont juste assez de gardes ordinaires.</w:t>
      </w:r>
    </w:p>
    <w:p>
      <w:r>
        <w:br w:type="page"/>
      </w:r>
    </w:p>
    <w:p>
      <w:pPr>
        <w:pStyle w:val="Heading1"/>
      </w:pPr>
      <w:r>
        <w:t>Chapitre 43</w:t>
      </w:r>
    </w:p>
    <w:p>
      <w:r>
        <w:t>Boom !</w:t>
        <w:br/>
        <w:br/>
        <w:t>De nombreux gardes de la demeure Yao Mie ont joint leurs mains. Le plus faible d'entre eux est le sommet de Fan Sheng, mais la plupart sont les chefs des saints terrestres. Un par un, leurs corps sont remplis de lumière.</w:t>
        <w:br/>
        <w:br/>
        <w:t>Auparavant, dans l'œil du commun des mortels, un saint existait comme une boule de feu.</w:t>
        <w:br/>
        <w:br/>
        <w:t>Mais maintenant, devant ces saints terrestres, même devant les saints Inéfables, ceux-là sont plus sombres que des lucioles.</w:t>
        <w:br/>
        <w:br/>
        <w:t>Tel est le spectacle qui glace le cœur de milliers d'habitants de Tian Lei. Ils ne peuvent plus bouger, et la vitalité sainte en eux est figée.</w:t>
        <w:br/>
        <w:br/>
        <w:t>Uniquement Ch'en Ti Pavilion et les maîtres de la Terre continent en métal peuvent encore répondre.</w:t>
        <w:br/>
        <w:br/>
        <w:t>« Combattez contre eux, engagez la grande bataille ! » Les esclaves noirs rugirent, et en un instant, centaines de maîtres des terres dans toute la cité-thorax se mirent en rang. La puissance terrifiante des terres se déclencha soudainement dans la rangée-thorax extérieure, et une série de tonnerres effroyables s'érigèrent directement</w:t>
        <w:br/>
        <w:br/>
        <w:t>en direction du groupe des gardes de la demeure Yao Mie.</w:t>
        <w:br/>
        <w:br/>
        <w:t>« Ridicule, une bande d'insectes, ils osent affronter le ciel. Le sanctuaire automatique inférieur veut nous arrêter ?</w:t>
        <w:br/>
        <w:br/>
        <w:t>« Les insectes existent partout. Peur que les gens ne sachent ce qu'ils vont affronter ?</w:t>
        <w:br/>
        <w:br/>
        <w:t>« Pas de blague. Le Seigneur Su Quan et le Seigneur Dong Yu Yin sont encore en observation, prenant leurs décisions rapides. Vous voulez être puni par tous les âges ? » Le chef d'un Saint Inéfable émit un ricanement froid. Avec leur niveau et leur vision, ils pouvaient aisément voir que la rangée-thorax arrangée autour de Tian Lei n'était qu'une pseudo-sainte terrestre. Au mieux, elle pouvait résister aux saints ordinaires. Mais quelques-unes de leurs paroles inéfables étaient comme une piqûre, trop faciles.</w:t>
        <w:br/>
        <w:br/>
        <w:t>« Boum ! Quand il étendit la main, le vaste éclairement soudain frappa, roula et tint un bruit de cloche. Cette cité-thorax tout entière rugit et trembla violemment. Les fissures denses se propagèrent comme un réseau de araignée, et toute la cité tremblait. De nombreuses personnes</w:t>
        <w:br/>
        <w:br/>
        <w:t>avaient sept trous qui saignaient.</w:t>
        <w:br/>
        <w:br/>
        <w:t>Avant que la rangée ne soit brisée, juste le souffle effroyable de terreur avait été contenu. Cela a fait exploser à mort quelques personnes ordinaires de Tian Lei.</w:t>
        <w:br/>
        <w:br/>
        <w:t>« Ah ! Combattez-les, tous, mettez votre puissance et urgez la formation. »</w:t>
        <w:br/>
        <w:br/>
        <w:t>Un vieillard grisâtre en sortit. C'était Qin Batian. Il était majestueux et héroïque. Tian Lei, la base de Ch'en Ti Pavilion, les Batians, Ying et Yuanzhi Qin ainsi que d'autres membres de la famille Qin sont tous venus ici. Alimentés par les ressources de Ch'en Ti Pavilion, le Batian est maintenant un sommet de l'Empereur martial.</w:t>
        <w:br/>
        <w:br/>
        <w:t>C'est juste un Empereur Sommet Wu. Dans une guerre aussi grande, c'est comme des insectes. Cependant, le fils Batian est hardi, rugissant et consumant sa propre vitalité sainte.</w:t>
        <w:br/>
        <w:br/>
        <w:t>« Parle. »</w:t>
        <w:br/>
        <w:br/>
        <w:t>Qing Ying, Zhang Ying, Lin Tian, Zixun, Zhao Ling Shan, tous les hauts niveaux de Ch'en Ti Pavilion, ils ont aussi percé la Terre. Bien qu'ils soient seulement des saints, ils commencent à brûler leur âme un par un.</w:t>
        <w:br/>
        <w:br/>
        <w:t>Unis !</w:t>
        <w:br/>
        <w:br/>
        <w:t>Résistons aux ennemis étrangers !</w:t>
        <w:br/>
        <w:br/>
        <w:t>A cet instant critique, personne ne recula. La famille Ji, la famille Teng, le secte des Morts Saints, et la secte Tian Gui qui étaient sous l'autorité de Ch'en Ti Pavilion ne furent pas pris d'hésitation, et ils allèrent un par un en contre sens.</w:t>
        <w:br/>
        <w:br/>
        <w:t>Même certains habitants ordinaires, l'Empereur Wu, le Roi Wu, le Seigneur Wu et le Prince Wu, ont brûlé leur vitalité sainte pour bénir la grande rangée.</w:t>
        <w:br/>
        <w:br/>
        <w:t>Boom !</w:t>
        <w:br/>
        <w:br/>
        <w:t>La foudre éclata de lumière aveuglante en un instant, et le vaste souffle s'éleva de nouveau.</w:t>
        <w:br/>
        <w:br/>
        <w:t>« Bien ?</w:t>
        <w:br/>
        <w:br/>
        <w:t>C'est bouché ? Le Saint Inéfable, chef de la demeure Yao Mie, avait un visage hideux. A son avis, avec une main, cette petite cité aurait dû être explosée directement. De nombreux cadavres. Seuls quelques maîtres supérieurs de la Terre ont survécu, et ils ont cherché en eux.</w:t>
        <w:br/>
        <w:br/>
        <w:t>Ils n'ont pas détruit cette cité d'une seule main ? Impossible à imaginer. « Hum, on dirait que j'ai été trop prudent. Peur que les maîtres de la Terre dans cette cité ne soient bombardés directement, donc certains sont liés. Hehe, dans ce cas, nous devrions les tuer directement. Dans tous les cas, tant que l'âme n'est pas détruite, on peut aussi</w:t>
        <w:br/>
        <w:br/>
        <w:t>chercher en eux ! »</w:t>
        <w:br/>
        <w:br/>
        <w:t>Le Saint Inéfable ricana et abaissa sa main. Cette fois, la majesté du Saint Inéfable était une seule ombre.</w:t>
        <w:br/>
        <w:br/>
        <w:t>Bam ! La toute la cité-thorax explosa violemment. La foudre éclata en un instant. Les fissures remplies, une force terrifiante pénétra indéfiniment.</w:t>
        <w:br/>
        <w:br/>
        <w:t>Wow ! Sous la grande rangée, tout le monde crachait du sang. L'Ancien Yuan, Fu Qiankun, Moyuanbai et Gu Huamao étaient devant eux. Sous cet assaut, le corps trembla violemment, des fissures apparurent partout sur le corps, l'âme brûlait. Une sensation de</w:t>
        <w:br/>
        <w:br/>
        <w:t>bientôt exploser et mourir.</w:t>
        <w:br/>
        <w:br/>
        <w:t>Les vieilles gens étaient furieux et en colère.</w:t>
        <w:br/>
        <w:br/>
        <w:t>C'est fini !</w:t>
        <w:br/>
        <w:br/>
        <w:t>La grande rangée formée par la force de tous les forts du tout-en-tout et de toute la cité Tian Lei fut vaincue par l'autre partie, ce qui fit naître en chacun un sentiment de désespoir au plus profond. « Esclave noir, va, emmène la famille Qin et les autres vers le centre du océan-thorax et l'emplacement du secret infernal. Tu peux t'enfuir autant que tu le pourras, peut-être as-tu une chance de vivre. »</w:t>
        <w:br/>
        <w:br/>
        <w:t>Fu Qiankun rugit, accompagné de plusieurs maîtres des terres, un par un pour affronter la mort en brûlant leur sang.</w:t>
        <w:br/>
        <w:br/>
        <w:t>Ils consument leurs propres vies pour donner à chacun une chance de vie.</w:t>
        <w:br/>
        <w:br/>
        <w:t>« Toujours vouloir fuir ? » Qui sait si Fu Qiankun et leur voix ne retomba pas, soudain une force invisible apparut. Ce Saint Inéfable libéra directement ses propres fers spatiaux effrayants. En un instant, cette cité-thorax tout entière fut prisonnière, on ne pouvait s'échapper.</w:t>
        <w:br/>
        <w:br/>
        <w:t>« Hahaha, vous allez juste attendre pour mourir. »</w:t>
        <w:br/>
        <w:br/>
        <w:t>Partout dans le ciel, les gardes de la demeure Yao Mie riaient, et chacun tua d'un rire cruel et féroce.</w:t>
        <w:br/>
        <w:br/>
        <w:t>Juste à ce moment-là</w:t>
        <w:br/>
        <w:br/>
        <w:t>Boom ! Boom ! La mer-thorax dans le lointain bouillonna soudainement et gronda, une odeur terrifiante de lumière-tonnerre se révélant. De loin, des dragons-thorax jaillirent du lieu de la mer-thorax et vinrent instantanément au-dessus de Tian Lei.</w:t>
        <w:br/>
        <w:br/>
        <w:t>C'est quoi ça ? La lumière-tonnerre terrifiante tire la puissance entre ciel et terre. Elle traîne sa queue de dragon partout en l'air et sur la terre. De loin, c'est comme un énorme dragon qui traverse le ciel et la terre. En un instant, elle arrive au sommet de Tian Lei, les experts de la demeure Yao Mie sont bombardés et tués.</w:t>
        <w:br/>
        <w:br/>
        <w:t>Ce spectacle est trop effrayant. Les innombrables lueurs de tonnerre aussi longues que des milliers de li sont vraiment comme un dragon furieux à distance, émettant une lumière tonnerre palpable.</w:t>
        <w:br/>
        <w:br/>
        <w:t>Boom !</w:t>
        <w:br/>
        <w:br/>
        <w:t>La lumière-tonnerre tombe, directement sur les maîtres de la demeure Yao Mie.</w:t>
        <w:br/>
        <w:br/>
        <w:t>« C'est quoi ça ? »</w:t>
        <w:br/>
        <w:br/>
        <w:t>Dans ce spectacle, les visages de nombreux maîtres célestes du navire Seigneur Semi-Écarlate changèrent aussi. Une telle attaque soudaine. Seul Su Quan avait les yeux fixés : « C'est là ! »</w:t>
      </w:r>
    </w:p>
    <w:p>
      <w:r>
        <w:br w:type="page"/>
      </w:r>
    </w:p>
    <w:p>
      <w:pPr>
        <w:pStyle w:val="Heading1"/>
      </w:pPr>
      <w:r>
        <w:t>Chapitre 44</w:t>
      </w:r>
    </w:p>
    <w:p>
      <w:r>
        <w:t>**Boom ! Sous la chute incessante des éclairs, les cœurs des saints Jedi et autres se contractèrent. Ils ressentirent tous la puissance terrifiante contenue dans les dragons d’éclair. Même parmi les saints sans égal, leurs cœurs étaient remplis d’une peur sans fin.**</w:t>
        <w:br/>
        <w:br/>
        <w:t>**Quant à quelques gardes de niveau saint, ils ne pouvaient pas ressentir le terrible dragon d’éclair.**</w:t>
        <w:br/>
        <w:br/>
        <w:t>**« C’est, Gardien Dragon Éclair ! »**</w:t>
        <w:br/>
        <w:br/>
        <w:t>Fu Qiankun et ses compagnons montrèrent leur nervosité à ce moment. Leurs cœurs étaient montés, ils étaient effrayés et inquiets. C’est pourquoi le Palais Chendi a établi ses quartiers à la ville d’Éclair, c’est en raison de l’océan d’éclair. À cette époque, les puissants hommes du ciel traversèrent le royaume de Tianwu et vinrent à la ville d’Éclair. La Voie Jianpingdao était prête pour détruire la ville d’Éclair. À l’instant critique, le Dragon Éclair jaillit de l’océan d’éclair, tua l’adversaire et effraya Liu Fengyu, Ling Luling et autres trésors de la terre sainte.</w:t>
        <w:br/>
        <w:br/>
        <w:t>**« L’éclair ? » Parmi ce groupe d’experts, même le maître ancien fut effrayé. Dans l’antiquité, la terre de Tianwu avait affronté un fort ennemi du ciel qui mit les maîtres suprêmes de la terre sainte de Tianwu en déroute. Cependant, lorsque le maître était sur le point d’avaler la terre de Tianwu, une lueur d’éclair apparut et tua sérieusement cet ennemi.**</w:t>
        <w:br/>
        <w:br/>
        <w:t>**Maintenant, une telle lueur d’éclair terrifiante réapparaît.**</w:t>
        <w:br/>
        <w:br/>
        <w:t>**Ling Luling, après tout, n’était qu’un guerrier au sommet de Fan Cheng. Les experts suprêmes qui vinrent à Tianwu ces années furent puissants, mais peut-être pas assez forts pour rivaliser avec Dongyu. Pourraient-ils résister à cette lueur d’éclair ?**</w:t>
        <w:br/>
        <w:br/>
        <w:t>**Boom !**</w:t>
        <w:br/>
        <w:br/>
        <w:t>**La lueur éclatante infinie tomba et s’abattit en un instant au sein de la foule.**</w:t>
        <w:br/>
        <w:br/>
        <w:t>**« Ha ha ha, que ce soit une lueur d’éclair limite inférieure voulant nous tuer ? »**</w:t>
        <w:br/>
        <w:br/>
        <w:t>Yao Miefu, les saints sans égal et autres furent effrayés et en colère, mais ils n’osaient pas reculer devant les aînés. Ils rugirent, un par un, vers le ciel ; la lumière sainte s’éleva sur eux. Délibérément, ils se heurtèrent au Dragon Éclair.</w:t>
        <w:br/>
        <w:br/>
        <w:t>**Boom !**</w:t>
        <w:br/>
        <w:br/>
        <w:t>**Lumière Éclair, une puissance terrifiante semble capable de briser ce chaos dans cet instant.**</w:t>
        <w:br/>
        <w:br/>
        <w:t>**« Ce souffle… »**</w:t>
        <w:br/>
        <w:br/>
        <w:t>Dongyuyin et autres saints du ciel furent effrayés et choqués. Leurs corps ne purent s’empêcher de trembler, leurs âmes furent secouées.</w:t>
        <w:br/>
        <w:br/>
        <w:t>**« Reculez ! »**</w:t>
        <w:br/>
        <w:br/>
        <w:t>Dong Yuyin commença à boire vigoureusement et regarda Su Quan.</w:t>
        <w:br/>
        <w:br/>
        <w:t>Les yeux de Su Quan étaient dignes et vibrants. À bord du navire maître Banbu, une force invisible les enveloppait. De plus, un souffle du maître Banbu fut diffusé pour résister à ce groupe de saints sans égal.</w:t>
        <w:br/>
        <w:br/>
        <w:t>Mais</w:t>
        <w:br/>
        <w:br/>
        <w:t>**Boom !**</w:t>
        <w:br/>
        <w:br/>
        <w:t>Lorsque la lueur d’éclair infinie tomba, Su Quan libéra le souffle d’un saint demi-pas. Il tint bon un instant. Le moment suivant, ka, la lueur d’éclair infinie avait pénétré dans la puissance libérée par Su Quan, et s’abattit sur les multiples maîtres de la terre sainte du palais impérial.</w:t>
        <w:br/>
        <w:br/>
        <w:t>« Ah ! »</w:t>
        <w:br/>
        <w:br/>
        <w:t>Les cris aigus, comme un enfer venant, crépitants, lueur Éclair, ce groupe de saints, tous saints, un par un poussèrent des cris, dans la lueur d’éclair, le corps devient comme neige blanche, silence explosé.</w:t>
        <w:br/>
        <w:br/>
        <w:t>Pouf, pouf, pouf !</w:t>
        <w:br/>
        <w:br/>
        <w:t>Sous la lueur d’éclair, leurs corps se vaporisèrent silencieusement, devenant cendres, sans os.</w:t>
        <w:br/>
        <w:br/>
        <w:t>Cette scène fit sursauter tout le monde.</w:t>
        <w:br/>
        <w:br/>
        <w:t>« Maître Su Quan ! »</w:t>
        <w:br/>
        <w:br/>
        <w:t>Ils regardèrent Su Quan, effrayés.</w:t>
        <w:br/>
        <w:br/>
        <w:t>« La terre sainte est vraiment la sienne. Il y a une trace de puissance du maître dans cette lueur d’éclair… » Les yeux de Su Quan étincelèrent d’excitation. En fait, il savait depuis longtemps qu’il y aurait une lueur d’éclair dans l’océan d’éclair. À partir de la mémoire de l’Empereur Wu de la ville de Guyang, il avait déjà remarqué cela : parmi les experts du ciel, la Voie Jianpingdao était morte dans la ville d’Éclair ce jour-là, annihilée par la lueur infinie de l’océment. C’est pourquoi il n’a pas fait cela la première fois. Sinon, avec sa cultivation, toute la ville d’Éclair aurait pu être détruite en un instant. Pourquoi est-ce si embêtant de laisser ses subordonnés faire ? Juste pour sa noble position de maître demi-pas ? C’est trop risible.</w:t>
        <w:br/>
        <w:br/>
        <w:t>Maintenant, ressentant l’aura terrifiante de l’éclair, les chairs de poule de Su Quan se dressèrent, à la fois excité et effrayé.</w:t>
        <w:br/>
        <w:br/>
        <w:t>Hum !</w:t>
        <w:br/>
        <w:br/>
        <w:t>Dans l’océan infini d’éclair, la lueur d’éclair se condense, visant Su Quan et les autres, comme s’ils étaient fixés.</w:t>
        <w:br/>
        <w:br/>
        <w:t>« Maître ! »</w:t>
        <w:br/>
        <w:br/>
        <w:t>Dongyuyin et autres maîtres du ciel, même certains maîtres suprêmes de la pointe des Cieux, eurent les chairs de poule et ressentirent un peu d’urgence.</w:t>
        <w:br/>
        <w:br/>
        <w:t>« Tout le monde à bord ! » Su Quan dit froidement. Le soleil, la lune et les étoiles tournaient dans ses yeux. Une haleine du maître demi-pas fut soudainement libérée de toutes ses forces. De plus, la richesse du navire volant du maître demi-pas explosa avec une haleine d’admiration, représentant que la peur du maître demi-pas face à la pression se propageait comme une mer immense.</w:t>
        <w:br/>
        <w:br/>
        <w:t>**Boom !**</w:t>
        <w:br/>
        <w:br/>
        <w:t>L’halation du demi-dieu est secondée seulement par le Seigneur. La Voie Tianwu du continent de Tianwu tremble et rugit sous cette force.</w:t>
        <w:br/>
        <w:br/>
        <w:t>Roulement ! Quand la mer d’éclair et Su Quan se heurtaient, sur le point de s’affronter, soudainement, dans la mer d’éclair, un rugissement d’admiration retentit, et la mer d’éclair mugit violemment. En elle, une série de terribles démons bouillonnaient.</w:t>
        <w:br/>
        <w:br/>
        <w:t>**« Le lieu secret des Défis Devils ! »**</w:t>
        <w:br/>
        <w:br/>
        <w:t>Les esclaves noirs et les autres ressentirent cet esprit terrifiant, un par un, tous furent choqués, car cet esprit était juste diffusé depuis l’état secret du Démon Abyss.</w:t>
        <w:br/>
        <w:br/>
        <w:t>**« Rugissement ! »**</w:t>
        <w:br/>
        <w:br/>
        <w:t>De cet esprit, une haleine dominatrice s’éleva vers le ciel, toute la mer d’éclair mugit violemment, comme s’il y avait quelque chose de terrible au fond de la mer qui voulait monter vers le ciel et briser les chaînes. Soudainement, visant la halation d’éclair de Su Quan et ses compagnons, ils reculèrent un par un. Ils virent cent dragons d’éclair défercer et former une grande armée pour défendre la ville d’Éclair. D’autres lueurs d’éclair reculèrent un par un, et soudainement regagnèrent l’océan d’éclair, fonçant vers le lieu secret du Démon Abyss au cœur de l’océan d’éclair.</w:t>
        <w:br/>
        <w:br/>
        <w:t>Un Dao Lei Fu apparut, se transforma en un dangereux lieu interdit, étouffant l’esprit terrifiant du Démon Yuan.</w:t>
        <w:br/>
        <w:br/>
        <w:t>**« L’esprit démoniaque Yuan est en réalité l’esprit du Démon Yuan. Y a-t-il un expert suprême de la famille démoniaque Yuan prisonnier dans l’océan d’éclair ? »**</w:t>
        <w:br/>
        <w:br/>
        <w:t>Su Quan et les autres furent frappés de stupeur, agités d’excitation.</w:t>
        <w:br/>
        <w:br/>
        <w:t>Particulièrement Su Quan, à cet instant, il pensa soudainement à une légende, une légende transmise depuis longtemps, et une légende qu’il avait lue dans les matériaux avant son départ. Dans le passé, afin d’intégrer la puissance des ténèbres, un démon de la famille Yuan chercha la terre source entre ciel et terre, mais échoua et tomba sur cette terre source. Pouvons-nous dire que le maître démoniaque n’est pas tombé, mais a été piégé dans la terre de Tianwu ?</w:t>
        <w:br/>
        <w:br/>
        <w:t>Terre source, la puissance des démons Yuan ?</w:t>
        <w:br/>
        <w:br/>
        <w:t>Lorsque toutes les coïncidences se réunissent, ce n’est pas une coïncidence.</w:t>
        <w:br/>
        <w:br/>
        <w:t>Su Quan fut soulagé. De toute façon, à cause de l’esprit, la mer d’éclair ne pouvait plus protéger la ville. Il ne lui restait qu’à libérer une partie de sa puissance d’éclair. Mais cette puissance pourrait-elle vraiment résister à lui ?</w:t>
        <w:br/>
        <w:br/>
        <w:t>Un sourire féroce apparut sur le visage de Su Quan.</w:t>
        <w:br/>
        <w:br/>
        <w:t>Les premiers qui capturèrent ces villes d’Éclair dirent que la lueur d’éclair, qui étouffait les démons de la famille Yuan, protégerait ces gens. Ce qui illustre quelques problèmes.</w:t>
        <w:br/>
        <w:br/>
        <w:t>**Boom !** Su Quan n’eut aucune hésitation. Il visa la ville d’éclair en bas !</w:t>
      </w:r>
    </w:p>
    <w:p>
      <w:r>
        <w:br w:type="page"/>
      </w:r>
    </w:p>
    <w:p>
      <w:pPr>
        <w:pStyle w:val="Heading1"/>
      </w:pPr>
      <w:r>
        <w:t>Chapitre 45</w:t>
      </w:r>
    </w:p>
    <w:p>
      <w:r>
        <w:t>« Bzz ! Bzz ! »</w:t>
        <w:br/>
        <w:br/>
        <w:t>L’éclat tonitruant du ciel de Tianlei s’agitaient farouches. Cent dragons tonitruants prirent la fuite, exhalaèrent un souffle saisissant et résistèrent à l’attaque de Su Quan. Un bruit infernal retentit, et tout le ciel tonnait de concert. Le souffle immense fit trembler l’ univers entier. Les esclaves sombres et les autres se réveillèrent, observant l’attaque de Su Quan bloquée par l’éclat tonitruant, manifestant leur excitation tour à tour. Mais aussitôt, tous leurs visages se figèrent dans une angoisse : sous l’assaut de Su Quan, l’éclat vacillait. Les deux forces semblaient donc d’un égal poids. Les cent dragons tonitruants gardiens de la ville se contentaient de résister à l’attaque puissante du Seigneur Yao Mie Fu, mais ne pouvaient riposter. Tant que la mer de tonnerre ne leur prêtait pas main-forte, ils seraient épuisés. À ce moment-là, la ville de Tianlei périrait assurément. Tout le monde jeta un coup d’œil nerveux vers les profondeurs de la mer tonitruante, car à cet instant précis, seule cette mer pouvait les aider. Pourtant, le vaste Qi magique contenu dans la mer de tonnerre était encore plus terrifiant : comme si quelque chose de terrible allait percer dans le secret profond du démon des abîmes, et toute la mer de tonnerre bouillonnait avec fureur.</w:t>
        <w:br/>
        <w:br/>
        <w:t>La mer de tonnerre usait de toutes ses forces pour contenir le secret du démon des abîmes et son maître, mais ne pouvait plus fournir d’aide.</w:t>
        <w:br/>
        <w:br/>
        <w:t>Au-dessus des cieux,</w:t>
        <w:br/>
        <w:br/>
        <w:t>« Seigneur Su Quan. »</w:t>
        <w:br/>
        <w:br/>
        <w:t>Dongyuyin et les autres se retournèrent, cherchant à voir qui avait parlé. Le Seigneur Su Quan fut surpris de ne pouvoir percer la ville tonnante.</w:t>
        <w:br/>
        <w:br/>
        <w:t>« J’ai raison d’être là. »</w:t>
        <w:br/>
        <w:br/>
        <w:t>Mais Su Quan émit un rire froid, esquissant une grimace sarcastique. En raison des limites du ciel et de la terre, le pouvoir que pouvait libérer la mer de tonnerre ne pouvait dépasser celui du Seigneur. Bien qu’il pût le bloquer un moment, il ne pouvait l’empêcher à jamais.</w:t>
        <w:br/>
        <w:br/>
        <w:t>« Tous, percutez le réseau lumineux tonitruant. »</w:t>
        <w:br/>
        <w:br/>
        <w:t>Su Quan encouragea les barques des Maîtres Sacrés à intervenir, et plusieurs Tianjiao impériaux se jetèrent dans la braderie. Ils virent les éclats tomber, et toute la ville tonnante fut stupéfiée par l’agitation du ciel. Cela le préoccupa longtemps.</w:t>
        <w:br/>
        <w:br/>
        <w:t>Et lorsque Su Quan mena les Tianjiao Yao Mie Fu à percer la défense de la mer de tonnerre.</w:t>
        <w:br/>
        <w:br/>
        <w:t>Dans le canal des Abîmes sans fin,</w:t>
        <w:br/>
        <w:br/>
        <w:t>Au fil des années, Qin Chen perdit la notion du temps. Immergé dans le royaume de l’impersonnalité, il ignorait combien de temps s’était écoulé dans le monde extérieur. Ce qu’il avait gagné au Ciel Essai était immense. Sous la bénédiction de tant de Maîtres Sacrés et de veines sacrées, ainsi que des veines sacrées des Saints Célestes, tous les chemins en lui continuaient à couler et s’intégrer. Plusieurs civilisations du Livre Originel se fusionnaient également les unes aux autres. Ce ne fut qu’à moitié de ses veines sacrées à côté que retentit un clic, et qu’elles se dissolurent entièrement dans le néant. Il se leva soudainement, constatant que plus de dix ans s’étaient écoulés dans l’accélération temporelle, c’est-à-dire trois mois depuis le début de cette accélération.</w:t>
        <w:br/>
        <w:br/>
        <w:t>Il avait consommé la moitié de son souffle sacré, et toutes les ressources qu’il avait obtenues précédemment, ainsi que les catastrophes et flammes en lui, avaient été sublimées par lui. Ce qui laisse Qin Chen sans voix est qu’heureusement, il n’avait utilisé que la moitié de sa veine sacrée dans cette pratique. Sinon, il serait complètement immergé. De plus, il avait acquis beaucoup de compréhension en matière de feu magique, et aurait pu consommer toutes les veines sacrées avant d’atteindre le passage. Cependant, Qin Chen absorba la moitié de son souffle sacré. Ce qui le laisse sans voix est que sa cultivation n’est encore qu’à l’état de sommet d’Omnipotence dans la phase ultérieure de Tian Sheng. Il a une vague intuition du souffle suprême, mais il reste encore un long chemin à parcourir avant d’assimiler réellement une trace de la Voie du Seigneur et devenir un Saint d’Un Pas. Quant à devenir un véritable Saint, il s’agit encore de milliers d’années. Qin Chen pensait initialement que posséder près de deux veines sacrées ne poserait pas de problème pour pénétrer dans le royaume du Seigneur. Mais maintenant, Qin Chen est complètement réveillé. Même s’il dévore les deux veines sacrées, il ne pourra maîtriser que le pouvoir du Seigneur et devenir un Seigneur d’Un Pas. Devenir un Saint n’est donc pas si aisé.</w:t>
        <w:br/>
        <w:br/>
        <w:t>De plus, il doit laisser entière veine sacrée pour l’opération et la croissance de la plaque jade céleste et de l’arbre magique. Qin Chen ressentait le flux puissant de soufre sacré en lui, et sa perception divine était mûre et libre. Sa puissance forte lui donnait quelques réconforts. Cependant, la consommation de ressources puissantes le mettait aussi en tête à l’eau. Il semble que les ressources nécessaires pour sa promotion au Rang du Seigneur ne soient encore loin d’être suffisantes. Il doit trouver des moyens d’en obtenir davantage.</w:t>
        <w:br/>
        <w:br/>
        <w:t>En fait, la consolidation de la cultivation en sommet de Roi pendant plus de dix ans a été extrêmement éprouvante. Bien que Qin Chen ait obtenu autant de ressources et d’héritages, il n’est encore qu’un artiste martial à l’aube de la phase Tian Sheng avant d’entrer dans le Ciel Essai. Cependant, sa difficulté de promotion est au moins cent fois supérieure à celle des Tianjiao ordinaires.</w:t>
        <w:br/>
        <w:br/>
        <w:t>Bien sûr, c’est un avantage et aussi une certaine mesure. Si on change en arrogance comme Yao Ming, qui a absorbé toute une veine sacrée et obtenu autant d’héritages, y compris ceux des Vénérables, il a probablement directement pénétré dans le royaume du Seigneur.</w:t>
        <w:br/>
        <w:br/>
        <w:t>Murong Bingyun ont besoin de moins de ressources pour la cultivation, mais leur force réelle est bien inférieure à la sienne.</w:t>
        <w:br/>
        <w:br/>
        <w:t>En pensant à Murong Bingyun et les autres, Qin Chen se retira immédiatement de l’accélération temporelle. Il ne savait pas ce qui était advenu des autres. Dès qu’il revint dans l’espace ciel-terre, il vit que tout le monde pratiquait. De plus, Murong Bingyun avait aussi un pouvoir du Roi terrifiant. Il même maîtrisait une trace de pouvoir du Seigneur et avait la possibilité d’entrer dans le Maître d’Un Pas.</w:t>
        <w:br/>
        <w:br/>
        <w:t>Quant à Yao Mingming, Tu Moyu et Lingyuan, ils avaient complètement consolidé leur grande matière en banbu, et même atteint le niveau extrêmement terrifiant parmi les Saints d’Un Pas. Bien sûr, ils étaient encore un peu moins de la vraie percée du maître sacré.</w:t>
        <w:br/>
        <w:br/>
        <w:t>Le passage au Rang du Seigneur est trop difficile. Ce n’est pas aussi long que d’hériter et avoir des ressources comme le Souffle Sacré du Seigneur et la veine sacrée. Il faut aussi beaucoup de détails et d’insights, sinon il y aurait encore si peu de Saints au ciel.</w:t>
        <w:br/>
        <w:br/>
        <w:t>Quant aux Navigateurs Osseux et Kalas Magiques, leurs accomplissements sont encore à l’état de Saint incomparable en sommet, et ils ont commencé à percer vers le royaume des Saints Célestes.</w:t>
        <w:br/>
        <w:br/>
        <w:t>Mais cela prend encore un peu de temps pour qu’ils consolident réellement et percettent. Qin Chen hocha la tête, c’est très normal. Bien que les Navigateurs Osseux et Kalas Magiques aient reçu l’héritage ordinaire du feu céleste pour la cultivation, il n’est pas difficile d’atteindre le sommet dans l’avenir. Mais franchement, le royaume du Saint Céleste n’est pas si facile à percer. Ce sont des Saints comme Ao Qingling et les autres, qui seront sûrement capables de percée.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