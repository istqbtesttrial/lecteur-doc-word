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96</w:t>
      </w:r>
    </w:p>
    <w:p>
      <w:r>
        <w:t>La maîtresse du palais Guanghan réfléchissait silencieusement, les yeux fixés sur la pratique de Wei Siqing.</w:t>
        <w:br/>
        <w:br/>
        <w:t>Devant ses yeux, le souffle de feu magique flottait et évoluait en diverses voies célestielles. Le maître du palais Guanghan n’arrachait pas seulement de prodigieux fruits à cette vision, mais il percevait aussi son propre destin s’écouler.</w:t>
        <w:br/>
        <w:br/>
        <w:t>À cet instant précis, si la maîtresse du palais Guanghan avait forcé l’appropriation de l’héritage magique de Wei Siqing, cela lui serait resté facile.</w:t>
        <w:br/>
        <w:br/>
        <w:t>Pourtant, elle n’avait aucune convoitise en elle, son esprit était aussi calme qu’une eau sans bruit.</w:t>
        <w:br/>
        <w:br/>
        <w:t>« Bien ? »</w:t>
        <w:br/>
        <w:br/>
        <w:t>Soudain, la maîtresse du palais Guanghan fronça les sourcils. Elle avait senti une menace s’approcher lentement.</w:t>
        <w:br/>
        <w:br/>
        <w:t>« Danger ? Qu’y a-t-il de tel que cela ? »</w:t>
        <w:br/>
        <w:br/>
        <w:t>La maîtresse du palais Guanghan frissonna.</w:t>
        <w:br/>
        <w:br/>
        <w:t>Son visage s’abaissa, ses yeux demeurèrent immobiles. Elle pinça les doigts pour tenter de percer l’origine de ce danger, mais rien ne vint.</w:t>
        <w:br/>
        <w:br/>
        <w:t>C’est une sorte de télépathie dans le vague, et il est impossible de prévoir avec certitude.</w:t>
        <w:br/>
        <w:br/>
        <w:t>Mais cette impression, elle la ressentait profondément en elle, lui permettant de comprendre que ce caprice avait absolument une raison.</w:t>
        <w:br/>
        <w:br/>
        <w:t>« Il semble donc que le palais Guanghan ne connaîtra pas de calme prochainement. »</w:t>
        <w:br/>
        <w:br/>
        <w:t>BOUM ! La maîtresse du palais Guanghan était encore en renaissance, et Wei Siqing avait enfin terminé son absorption. Un souffle puissant se diffusa dans tout son corps, comme une déesse surgissant de nulle part. Ses yeux s’ouvrirent avec un éclat terrifiant.</w:t>
        <w:br/>
        <w:br/>
        <w:t>CRASH !</w:t>
        <w:br/>
        <w:br/>
        <w:t>Elle se leva, révélant sa silhouette gracieuse : ventre plat, taille fine et membres fuselés. Ses cuisses musculaires contrastaient avec une fluidité déconcertante. Des gouttes de liquide sacré, blanchâtre, suintaient de son corps comme celles d’une sirène. Un éclat radieux couvrait tout l’édifice de sa chair, tandis que le souffle glacial et la manière suprême du Seigneur s’insinuaient en elle, l’ayant hissée au seuil suprême de la perfection divine.</w:t>
        <w:br/>
        <w:br/>
        <w:t>Hum !</w:t>
        <w:br/>
        <w:br/>
        <w:t>Serrant son poing, un souffle puissant s’éleva. Dans l’impossibilité où elle serait de faire face à une attaque de multiples antiques du niveau suprême, Wei Siqing avait toute confiance. Elle n’aurait même pas besoin de l’aide des Cinq Éléments pour vaincre l’autre partie.</w:t>
        <w:br/>
        <w:br/>
        <w:t>« Maître. »</w:t>
        <w:br/>
        <w:br/>
        <w:t>Wei Siqing s’approcha, les yeux brillants. « Oui, vous l’avez enfin percée. »</w:t>
        <w:br/>
        <w:br/>
        <w:t>La maîtresse du palais Guanghan afficha un sourire satisfait, le regard doux se posant sur Wei Siqing : « Siqing, vous êtes l’avenir du palais Guanghan. Partez immédiatement de ce lieu sacré, cherchez un endroit secret où vous mettre en sûreté. »</w:t>
        <w:br/>
        <w:br/>
        <w:t>« Maître, êtes-vous sûr ? » Wei Siqing changea de couleur, son esprit en alerte.</w:t>
        <w:br/>
        <w:br/>
        <w:t>« Qu’avez-vous à faire d’autre ? » Elle perçut quelque chose de mauvais. « Je ressens une onde trouble, ce n’est pas bon. »</w:t>
        <w:br/>
        <w:br/>
        <w:t>La maîtresse du palais Guanghan frissonna de nouveau, un malaise planétaire s’annonçant.</w:t>
        <w:br/>
        <w:br/>
        <w:t>« Non, maître. Je ne partirai pas. » Wei Siqing secoua la tête avec fermeté : « Le disciple ne ment pas et n’a pas peur de la mort. »</w:t>
        <w:br/>
        <w:br/>
        <w:t>« Je le sais... » La maîtresse du palais Guanghan, lumière émise, avait la phrase prête pour dire ce qu’elle pensait quand soudain une touche sonore, provenant de l’extérieur : « Le Seigneur Ren ? Fei Hong a quelque chose d’important à rapporter. »</w:t>
        <w:br/>
        <w:br/>
        <w:t>« Le Seigneur Ren ? » La maîtresse fronça les sourcils, la sensation d’inquiétude s’intensifia. Elle tendit la main et une brèche apparut entre le territoire sacré de Yaochi et le monde extérieur, créant un canal avec l’extérieur. Elle dit à peine distinctement : « Le Seigneur Fei Hong, qu’y a-t-il ? Ce palais se ferme pour la pratique aujourd’hui. »</w:t>
        <w:br/>
        <w:br/>
        <w:t>« C’est très important, maîtresse. » Le Seigneur Fei Hong dit immédiatement derrière lui, accompagné de nombreux serviteurs. Tous ces serviteurs sont des antiques du niveau « Demi-Élémentaire ». Il semble donc que quelque chose d’important se soit produit.</w:t>
        <w:br/>
        <w:br/>
        <w:t>La maîtresse du palais Guanghan regarda Wei Siqing et dit : « Quoi que se passe, ne sortez pas. »</w:t>
        <w:br/>
        <w:br/>
        <w:t>SHUA !</w:t>
        <w:br/>
        <w:br/>
        <w:t>Elle fit un pas et sortit du territoire sacré de Yaochi, disant : « Le Seigneur Fei Hong, qu’avez-vous donc d’aussi urgent ? » « Maîtresse, c’est vraiment quelque chose de très important pour le sort de la demeure Guanghan. »</w:t>
        <w:br/>
        <w:br/>
        <w:t>« Et le Seigneur Ren ? » Les habitants du palais Guanghan furent sidérés. La demeure de Ren a envoyé des experts pour venir nous chercher le prince ? « Le Seigneur Fei Hong dit solennellement : J’ai entendu dire que la demeure de Ren a amené plusieurs experts pour venir chez nous à la demeure Guanghan afin de punir le prince. »</w:t>
        <w:br/>
        <w:br/>
        <w:t>« Ah ? » Les habitants du palais Guanghan furent sidérés.</w:t>
        <w:br/>
        <w:br/>
        <w:t>« Quoi ? »</w:t>
        <w:br/>
        <w:br/>
        <w:t>Le Seigneur Fei Hong dit : « J’ai entendu dire que la demeure de Ren a amené plusieurs experts pour venir chez nous à la demeure Guanghan afin de punir le prince. »</w:t>
        <w:br/>
        <w:br/>
        <w:t>« Ah ? » Les habitants du palais Guanghan furent sidérés.</w:t>
        <w:br/>
        <w:br/>
        <w:t>« Le Seigneur Fei Hong dit solennellement : J’ai entendu dire que la demeure de Ren a amené plusieurs experts pour venir chez nous à la demeure Guanghan afin de punir le prince. »</w:t>
      </w:r>
    </w:p>
    <w:p>
      <w:r>
        <w:br w:type="page"/>
      </w:r>
    </w:p>
    <w:p>
      <w:pPr>
        <w:pStyle w:val="Heading1"/>
      </w:pPr>
      <w:r>
        <w:t>Chapitre 97</w:t>
      </w:r>
    </w:p>
    <w:p>
      <w:r>
        <w:t>Dès qu'il agita la main, un nombre infini de navires de guerre entoura le palais Guanghan dans son ensemble. Les innombrables navires de guerre ressemblaient à des requins. Ceux qui étaient en avant semblaient encore plus grands que les étoiles, comme des baleines dragons. Ceux-là étaient les navires de guerre principaux de la civilisation ancienne du raffinage doré. Ils étaient extrêmement terrifiants.</w:t>
        <w:br/>
        <w:br/>
        <w:t>La demeure de Prince Ren se dit héberger le sang des rois anciens. Par conséquent, les trésors de la résidence de Prince Ren sont bien plus nombreux que ceux de la demeure habituelle du Saint Seigneur. Par exemple, le navire principal est très redoutable si les forces du niveau Seigneur prennent l'un d'eux. Cependant, la résidence de Prince Ren a mobilisé trois navires.</w:t>
        <w:br/>
        <w:br/>
        <w:t>Les trois navires principaux, ornés de runes qui leur coulent dessus, exhalent une atmosphère ancienne et tumultueuse. Toutes les canons de lumière sainte d'une seule porte sont braqués sur le palais Guanghan en bas, comme un démon qui ouvre une grande bouche, émettant une lueur pénétrante et légère.</w:t>
        <w:br/>
        <w:br/>
        <w:t>Tous les maîtres de la Terre Sainte en bas au palais Guanghan se sont levés, les poils sur les bras dressés de froid. Une peur sans fin a jailli dans leurs cœurs.</w:t>
        <w:br/>
        <w:br/>
        <w:t>Les canons Shengguang des trois navires principaux, peuvent-ils résister à l'immense armée du palais Guanghan ?</w:t>
        <w:br/>
        <w:br/>
        <w:t>Le maître du palais Guanghan était aussi furieux et a dit en colère : « Seigneur Ren, qu'osez-vous dire de telles absurdités ? Trahir les démons ? Ridicule. Pensez-vous que la direction du ciel croira vos mensonges ? Notre palais Guanghan est tourné vers la race humaine. Vous voulez ajouter un péché. »</w:t>
        <w:br/>
        <w:br/>
        <w:t>Son cœur lourd, car c’est bien que cette mauvaise odeur devient de plus en plus forte. Il est évident que le Seigneur Bienfaisant a déjà dépassé, sinon ces forces de combat devant elle ne lui donneraient pas une telle crise. « Hahaha, voulez-vous ajouter un crime ? Maître du palais Guanghan, ne faites pas d’acrobaties inutiles. Qin Chen a collabgé avec les démons dans le lieu d’épreuve du ciel. Ce n’est pas seulement pour notre palais de Ren, mais pour toutes les forces dans tout le ciel qui peuvent clairement voir cela. Aujourd’hui, je</w:t>
        <w:br/>
        <w:br/>
        <w:t>le Saint Seigneur Bienfaisant représentera la justice du peuple dans le ciel et détruir votre palais Guanghan. »</w:t>
        <w:br/>
        <w:br/>
        <w:t>« Faites-le ! » Le Seigneur Bienfaisant ne parlait pas en vain. Sa voix retomba et il rugit directement. Soudain, une puissante force descendit et rugit. De nombreux navires de guerre, la lumière de toutes sortes explosa brusquement. L’impact sacré terrifiant fit immédiatement apparaître des gorges et des trous dans l’abîme, tombant sur le réseau du palais Guanghan en un instant.</w:t>
        <w:br/>
        <w:br/>
        <w:t>Boum ! L’ensemble du palais Guanghan trembla violemment, une série d’éclairs montèrent au ciel formant une série de flèches divines tisseuses d’ordre. Les flèches divines traversèrent l’espace vide, les ondulations de la Voie confonduent constamment apparaissaient au-dessus. Ces ondulations se propagent rapidement, le palais Guanghan est couvert par une mer de lumière sacrée. De plus, le Seigneur Bienfaisant se mit également en mouvement. Il posa un pas après l’autre, ses cheveux étincelaient de miroir. Le sang du roi coulait dans son corps, le ciel était bleu. Son tout corps étincelait. Il ressemblait vraiment à un roi d’antan. Il sortit du vide infini et lointain,</w:t>
        <w:br/>
        <w:br/>
        <w:t>et il appuya sur la lumière en dessous de lui.</w:t>
        <w:br/>
        <w:br/>
        <w:t>Boum ! La quintessence du Man Wang et le sang montèrent au ciel, le monde vibra. C’était comme une explosion de soleil doré, des étoiles tombant dans la mer morte. À l’extérieur du palais Guanghan, sur le grand réseau, des ondulations inépuisables et fracassantes surnageaient, les constructions en bas tremblaient violemment,</w:t>
        <w:br/>
        <w:br/>
        <w:t>comme ils allaient exploser.</w:t>
        <w:br/>
        <w:br/>
        <w:t>De plus, les trois vieux trésors derrière le Seigneur Bienfaisant furent également mis en mouvement. Ils n’étaient pas beaucoup de poils laissés. Ils étaient très vieux et ils allaient bientôt tomber au sol. Leur chevelure était très fine, peu de chose en reste.</w:t>
        <w:br/>
        <w:br/>
        <w:t>Cependant, lorsqu’ils furent choqués, leurs corps décrépis semblaient explosés par un océan immense. Le souffle vaste de l’air balaya la puissance des trois navires principaux. De loin, ils semblaient être trois dieux lumineux qui combattaient contre l’humanité.</w:t>
        <w:br/>
        <w:br/>
        <w:t>Bam ! Le réseau gronde et explose continuellement. Le souffle des quatre maîtres du saint se déchaîne et fait trembler ciel et terre. Bien que le réseau Guanghan ne soit pas encore brisé, des couches de force pénètrent. Les constructions dans le vide infini du palais Guanghan crépitent et tremblent, certaines petites espaces commencent même à s’effondrer.</w:t>
        <w:br/>
        <w:br/>
        <w:t>Maîtres maîtres, détruire le ciel et la terre. C’est trop fort pour bouger la voie céleste avec chaque mouvement, bien au-delà de l’imagination des terres saintes ordinaires.</w:t>
        <w:br/>
        <w:br/>
        <w:t>« Putain ! »</w:t>
        <w:br/>
        <w:br/>
        <w:t>Le maître du palais Guanghan était furieux et poussa un hurlement. Si le Prince Ren avait pu détruire ainsi, tout le palais Guanghan serait en danger.</w:t>
        <w:br/>
        <w:br/>
        <w:t>« Seigneur Fei et maître saint Ke, vous deux, suivez-moi pour affronter l’ennemi. Les autres gardez le réseau et ne permettez pas qu’il soit brisé. »</w:t>
        <w:br/>
        <w:br/>
        <w:t>Si le maître du palais Guanghan boit cela, il montera vers les cieux.</w:t>
        <w:br/>
        <w:br/>
        <w:t>« Bien, seigneur, suivez-moi pour tuer l’ennemi ! » Le maître Fei rugit et suivit le maître du palais Guanghan pour affronter les rois Ren Wang et autres en haut dans le ciel. Cependant, il n’avait pas encore pénétré dans la zone de combat lorsqu’il approcha du maître du palais Guanghan, un plan de meurtre brutal passa soudainement devant ses yeux.</w:t>
        <w:br/>
        <w:br/>
        <w:t>Au moment suivant, un poignard noir apparut dans la main du Seigneur Fei et il le planta sur le maître du palais Guanghan.</w:t>
        <w:br/>
        <w:br/>
        <w:t>« Seigneur Fei, que faites-vous ? »</w:t>
        <w:br/>
        <w:br/>
        <w:t>Le maître saint Ke suivait le chef de l’expédition du Fei lorsqu’il a vu cela. Il fut choqué et commença à boire.</w:t>
        <w:br/>
        <w:br/>
        <w:t>Personne ne pensait que le Seigneur Fei attaquerait le maître du palais Guanghan.</w:t>
        <w:br/>
        <w:br/>
        <w:t>Tout le monde fut figé. L’attaque soudaine du Seigneur Fei était trop rapide. En un instant, le poignard noir arriva au dos du maître du palais Guanghan. Le glaive de mort noir, comme des crocs froids, allait percer dans le corps du Seigneur.</w:t>
        <w:br/>
        <w:br/>
        <w:t>« Hum ! »</w:t>
        <w:br/>
        <w:br/>
        <w:t>Le maître du palais Guanghan pouffa froidement. Elle semblait avoir des yeux derrière elle. Une main simple jaillit soudainement de l’abîme et retint silencieusement le poignard noir. Une fine couche de glace apparut sur la lame.</w:t>
        <w:br/>
        <w:br/>
        <w:t>« Quoi ? »</w:t>
        <w:br/>
        <w:br/>
        <w:t>Le Seigneur Fei fut choqué. Le maître du palais Guanghan avait arrêté son attaque en un instant.</w:t>
        <w:br/>
        <w:br/>
        <w:t>« Toi... »</w:t>
        <w:br/>
        <w:br/>
        <w:t>Il recula précipitamment. Mais comment le maître du palais pouvait-il lui donner cette opportunité ? Son corps fut secoué, un croissant de lune apparu derrière lui. En même temps, une occasion de combat brutal explosa contre le Seigneur Fei.</w:t>
        <w:br/>
        <w:br/>
        <w:t>Dans la crise, le Seigneur Fei ne pouvait que jeter son poignard dans ses mains, la puissance invisible du Seigneur résista devant lui. Avec un bang, il fut secoué par la terrible force du Guanghan. Wow ! Il émit une bouche de sang, son visage devint instantanément blême.</w:t>
        <w:br/>
        <w:br/>
        <w:t>Avec un coup, le Seigneur Fei fut blessé. Cette fois, le maître du palais Guanghan était furieux. La sainte en son corps fut endommagée, son visage aussi blanc qu’un reste.</w:t>
        <w:br/>
        <w:br/>
        <w:t>« Seigneur Fei, je ne peux pas croire que vous trahissez notre palais Guanghan. » Le maître du palais Guanghan dit avec des yeux froids.</w:t>
        <w:br/>
        <w:br/>
        <w:t>« Comment le sais-tu ? » Le Seigneur Fei essuya le sang aux coins de ses lèvres et regarda le maître du palais Guanghan. Ses yeux étaient froids comme des scorpions. « Qian Xue, la femme de Qin Chen, est mon disciple à fermeture. C’est une affaire entre moi et le maître de la porte close. Ce n’est qu’un secret dans le palais Guanghan. En fait, peu de gens connaissent cela. Mais dès que le Seigneur Bienfaisant est monté, il a dit clairement que la femme qui nous a supplié de remettre Qin Chen doit être quelqu’un qui collabore secrètement avec lui. » Maître du palais Guanghan, voix enragée.</w:t>
      </w:r>
    </w:p>
    <w:p>
      <w:r>
        <w:br w:type="page"/>
      </w:r>
    </w:p>
    <w:p>
      <w:pPr>
        <w:pStyle w:val="Heading1"/>
      </w:pPr>
      <w:r>
        <w:t>Chapitre 98</w:t>
      </w:r>
    </w:p>
    <w:p>
      <w:r>
        <w:t>Dans ses yeux, il y avait un regard triste. « Alors, je ferai de mon mieux pour t’approcher, juste pour voir qui est l’espion. Parce que le roi de la Bienveillance veut attaquer notre Palais de Guanghan, il a besoin d’un complice. Mais je ne pensais pas que ce serait toi qui serais la taupe.</w:t>
        <w:br/>
        <w:br/>
        <w:t>Le Maître Ke Yi fut aussi choqué : « Seigneur Feihong, pourquoi ? » Il ne pouvait croire qu’il était un expert de la génération précédente du Palais de Guanghan, comme le Seigneur Feihong. Plus tard, le maître du Palais de Guanghan prit la scène et montra un autoritarisme. Il ne leur donna aucun pouvoir, ce qui le rendit mécontent de lui. Par conséquent, il et le Seigneur Feihong exerçèrent une pression sur le maître du Palais de Guanghan.</w:t>
        <w:br/>
        <w:br/>
        <w:t>Mais il ne pensait pas qu’il trahirait le Palais de Guanghang et la patrie où il était né. « Ha ha, pourquoi ? Seigneur Ke Yi, tu continues de demander pourquoi. Depuis que cette femme est au pouvoir, qu’est-ce que tu crois qu’elle a apporté au Palais de Guanghan ? J’ai demandé à Han Tian d’entraîner partout, et de faire du Palais de Guanghan un lieu uniquement pour femmes. Hum, laisse-là dépenser à son aise. Plus tôt ou plus tard, le Palais de Guanghan sera détruit entre ses mains. »</w:t>
        <w:br/>
        <w:br/>
        <w:t>« Et c’est pour l’avenir du Palais de Guanghang que je le fais. » Le Seigneur Feihong essuya le sang et dit froidement.</w:t>
        <w:br/>
        <w:br/>
        <w:t>« Alors tu collabores avec le Roi de la Bienveillance pour détruire notre Palais de Guanghan ? Seigneur Feihong, voilà ce que tu appelles le maître du Palais de Guanghan ? Les yeux du maître du Palais de Guanghan sont froids.</w:t>
        <w:br/>
        <w:br/>
        <w:t>« Ha ha ha, maître du Palais de Guanghan, tu collabores avec les démons et enfreins la règle. Aujourd’hui est le temps de ta mort. Ne t’inquiète pas, tu ne mourras pas si facilement. Attrape-moi ! Hey, hey, hey.</w:t>
        <w:br/>
        <w:br/>
        <w:t>Les yeux du Seigneur Feihong soudainement brillaient de la lumière immorale.</w:t>
        <w:br/>
        <w:br/>
        <w:t>« Tu veux mourir ! » Le maître du Palais de Guanghan était si enragé qu’il tirait au Seigneur Feihong et tranchait à travers lui de la main. Soudain, dans le vaste vide, une longue rivière de lumière apparaissait, fonçant en avant, et très rapidement allait entièrement dévorer le maître du Seigneur Feihong.</w:t>
        <w:br/>
        <w:br/>
        <w:t>Bam bam bam !</w:t>
        <w:br/>
        <w:br/>
        <w:t>Le maître du Palais de Guanghan subit le retrait forcé du Seigneur Feihong. Bien que nous soyons tous les premiers maîtres, le pas du Seigneur Feihong touchait aux figures au centre de l’ère impériale, et sa puissance était bien plus forte que celle du Seigneur Feihong.</w:t>
        <w:br/>
        <w:br/>
        <w:t>Sur le Seigneur Feihong, la glace apparut et la substance grise se dissipait lentement, c’était l’origine du Seigneur en lui.</w:t>
        <w:br/>
        <w:br/>
        <w:t>« Ha ha ha, maître du Palais de Guanghan, tu continues de me regarder à ce moment-là ? Ça t’explique quoi que ce soit ! » Le Seigneur Feihong rugit, et la lumière arc-en-ciel éclata de son corps.</w:t>
        <w:br/>
        <w:br/>
        <w:t>Boom ! L’ensemble du Palais de Guanghan rugit, et au sommet de l’array, la lumière sombre et l’ombre commencèrent à corroder le tableau. L’image du Seigneur Feihong détonna quelque chose d’étrange, faisant trembler tout le Palais de Guanghan et détruire rapidement.</w:t>
        <w:br/>
        <w:br/>
        <w:t>« Quoi ? »</w:t>
        <w:br/>
        <w:br/>
        <w:t>Tout le monde fut figé.</w:t>
        <w:br/>
        <w:br/>
        <w:t>Le Maître Ke Yi dit en colère : « Seigneur Feihong, qu’as-tu fait ? » « Ha ha ha ha, j’ai été maître du Palais de Guanghan pendant des milliers d’années. Je connais bien le grand tableau du Palais de Guanghan. Si je veux détruire cela, ce n’est pas difficile ! » Le Seigneur Feihong était opprimé par la mort, mais son visage montrait un rire féroce. « Seigneur Bienveillance, ne me fais pas croire que tu pourrais le faire ! »</w:t>
        <w:br/>
        <w:br/>
        <w:t>Le Seigneur Feihong rugit.</w:t>
        <w:br/>
        <w:br/>
        <w:t>« Ha ha ha, fais-le !</w:t>
        <w:br/>
        <w:br/>
        <w:t>J’entendis le Roi de la Bienveillance rire.</w:t>
        <w:br/>
        <w:br/>
        <w:t>Sensationnel ! Tout le Palais de Guanghan vibra soudainement. Aux bords du tableau, une odeur terrifiante apparut. Ce furent les trois maîtres suprêmes de la Maison Xueyang, le maître du Secte Shenzhao et le maître de la Maison Yuming. Outre ces trois, une autre figure apparut.</w:t>
        <w:br/>
        <w:br/>
        <w:t>Qi Xi et le maître de la Maison Xueyang ne sont pas égaux, mais ils sont les maîtres de la Maison TianShan.</w:t>
        <w:br/>
        <w:br/>
        <w:t>Tong Hu, qui était à Shanfu ce jour-là, a également collabore avec le dieu du sang Shengzi, mais plus tard il est tombé aux mains de Qin Chen. Aujourd’hui la demeure des montagnes collabore également avec la Maison Xueyang et vise le Palais de Guanghan.</w:t>
        <w:br/>
        <w:br/>
        <w:t>Dans les yeux de tous les Seigneurs sacrés qui ont parlé du jour froid, aujourd’hui le Palais de Guanghan est comme un morceau de viande savoureuse. Chacun veut en venir et en profiter.</w:t>
        <w:br/>
        <w:br/>
        <w:t>Les quatre maîtres suprêmes se tenaient aux quatre coins du tableau du Palais de Guanghan, utilisant chacun leur pouvoir.</w:t>
        <w:br/>
        <w:br/>
        <w:t>« Frappe par le dieu du sang ! »</w:t>
        <w:br/>
        <w:br/>
        <w:t>« La foi en tout ! »</w:t>
        <w:br/>
        <w:br/>
        <w:t>« La rivière jade est pleine de vagues ! »</w:t>
        <w:br/>
        <w:br/>
        <w:t>« TianShan arrive ! »</w:t>
        <w:br/>
        <w:br/>
        <w:t>Boom ! Boom ! La lumière sanglante, la respiration de foi, la rivière jade et les sombres monts TianShan ont bombardé simultanément les quatre coins du tableau de Guanghan. En même temps, le Roi de la Bienveillance était perché dans le ciel. Les trois rois du Palais TongRen et les trois vaisseaux de guerre ont joint leurs mains, et la lumière puissante a coulé comme une pluie.</w:t>
        <w:br/>
        <w:br/>
        <w:t>Clic !</w:t>
        <w:br/>
        <w:br/>
        <w:t>Haut des sons rudes, grâce aux efforts conjoints du Seigneur Feihong et de nombreux maîtres, le tableau de Guanghan a été enfin explosé.</w:t>
        <w:br/>
        <w:br/>
        <w:t>« Pas bon ! »</w:t>
        <w:br/>
        <w:br/>
        <w:t>La peur s’est installée dans les cœurs de tout le monde au Palais de Guanghan. « Ha ha ha, maître du Palais de Guanghan, voici ta fin. » Le Seigneur Feihong rit. Dès qu’il a levé la main, il a vu un Seigneur semi-pas apparaître au Palais de Guanghan. Ce fut juste les anciens suprêmes comme Jin Rongtian qui l’ont suivi. Ça commence à devenir sérieux.</w:t>
        <w:br/>
        <w:br/>
        <w:t>Dedans-dehors !</w:t>
        <w:br/>
        <w:br/>
        <w:t>Il est nécessaire d’effectuer une raid brutal et inhumain sur le Palais de Guanghan. « Seigneur Ke Yi, que vous attendez-vous donc ? Si vous ne vous soumettez pas au Seigneur, vous pouvez toujours trouver un moyen de survivre si vous le voulez. » Le Seigneur Feihong dit froidement : « Dans l’avenir, nous pourrons collaborer avec le Palais de Bienveillance et d’autres forces. Nous ne serons pas seulement en mesure de poser des questions sur le ciel froid sans restriction, mais même dans le palais orient et même dans tout le monde céleste, nous jouerons une grande renommée. Mais si vous devez résister, n’ayez pas à l’esprit que nous pourrons être impolis. »</w:t>
        <w:br/>
        <w:br/>
        <w:t>« Vous… » Le Seigneur Ke Yi fut surpris et en colère.</w:t>
        <w:br/>
        <w:br/>
        <w:t>« Seigneur Ke Yi, emmenez vos disciples du Palais de Guanghan et partez vite. »</w:t>
        <w:br/>
        <w:br/>
        <w:t>Le maître du Palais de Guanghan fut effrayé et en colère, il s’éleva au ciel. Il voulait bloquer le Roi de la Bienveillance, les Sages et autres avec sa seule puissance.</w:t>
        <w:br/>
        <w:br/>
        <w:t>« Ha ha ha, maître du Palais de Guanghan, tu es trop naïf. »</w:t>
        <w:br/>
        <w:br/>
        <w:t>Le Roi de la Bienveillance rit. De nombreux saints suprêmes visaient le maître du Palais de Guanghan. Bang, le maître du Palais de Guanghan fut secoué en une seconde. Ses vêtements et sa robe furent déchirés, son visage devint blanc, ses Qi et sang bouillonnaient dans son corps.</w:t>
        <w:br/>
        <w:br/>
        <w:t>Il reçut juste un coup, le sang glissa de sa bouche.</w:t>
        <w:br/>
        <w:br/>
        <w:t>« Maître ! »</w:t>
        <w:br/>
        <w:br/>
        <w:t>Dans la terre sacrée de Yaochi, Wei Siqing ne put plus tenir et s’éleva au ciel. La terrible demi-portée de la puissance du sommet du maître sacré le tua et voulait monter. De l’autre côté, Jin Rongtian, le vieil aîné du Palais de Guanghan qui supervisait directement le Palais, vit Wei Siqing avec un sourire malveillant. Il rit et joue directement la formule de Jinpeng. Ensuite, il vit le grand aigle doré Dapeng apparaître et foncer sur Wei Siqing. D’un côté, un groupe d’Aînés des Dieux riaient et combattaient ensemble. Avant cela, Wei Siqing avait fait perdre la face à eux et voulait saisir l’occasion pour leur donner une leçon. Lorsque le moment était venu, elle saisirait l’occasion et les ravagerait sévèrement pour jouir des meilleures choses du monde.</w:t>
      </w:r>
    </w:p>
    <w:p>
      <w:r>
        <w:br w:type="page"/>
      </w:r>
    </w:p>
    <w:p>
      <w:pPr>
        <w:pStyle w:val="Heading1"/>
      </w:pPr>
      <w:r>
        <w:t>Chapitre 99</w:t>
      </w:r>
    </w:p>
    <w:p>
      <w:r>
        <w:t>魏师琼面露惊恐与愤怒，冰息盈眸。其周身之外，无数冰龙涌现，凝成汪洋之势，接连扑向这些至高长老。</w:t>
        <w:br/>
        <w:br/>
        <w:t>这些长老只觉一股无穷尽的寒冰之力涌来，身躯接连震动，转瞬被寒息震碎。更有些长老当场化作冰雕，跌落于地。</w:t>
        <w:br/>
        <w:br/>
        <w:t>仅仅是区区一击之威，魏师琼便令这些半步至尊境的至高长老接连败退。</w:t>
        <w:br/>
        <w:br/>
        <w:t>这些太上长老面色铁青，怨气勃发。不少人面带惊恐地后退。</w:t>
        <w:br/>
        <w:br/>
        <w:t>魏师琼的实力何时变得如此之强，竟能瞬息间击败所有人？金融天咳出一口鲜血，怨毒地盯着魏师琼。在他看来，必然是广寒宫主暗中为魏师琼提供了整个广寒殿最好的资源。否则，以魏师琼的天资也不可能如此快地突破飞升。</w:t>
        <w:br/>
        <w:br/>
        <w:t>修罗老怪们也是气得不轻，他们口中的怨气比谁都重。对魏师琼的恨意与日俱增。</w:t>
        <w:br/>
        <w:br/>
        <w:t>击退这些太上长老后，魏师琼已无力再战，只得直接冲天怒喝：“滚！”</w:t>
        <w:br/>
        <w:br/>
        <w:t>广寒宫主飞虹面色阴沉，冷笑一声打出一掌。魏师琼霎时被震出圈外。虽已突破半步至尊境巅峰，但如何敌得过飞虹尊主这般强者？一招之间便被压制。</w:t>
        <w:br/>
        <w:br/>
        <w:t>“玄门师姐。”</w:t>
        <w:br/>
        <w:br/>
        <w:t>广寒殿中诸多圣女仙娥纷纷出世，面露惊怒。欲上前相助，却被飞虹尊主等高手压制得险象环生。</w:t>
        <w:br/>
        <w:br/>
        <w:t>“住手！”广寒宫主惊怒交加，看着被震飞的魏师琼。除此之外，广寒殿中诸多弟子亦被困于其中。</w:t>
        <w:br/>
        <w:br/>
        <w:t>她奋力挣扎想要冲出，却无论如何也破不开包围圈。慈悲王等高人已然合围而上，并未留给她一丝脱身的机会。</w:t>
        <w:br/>
        <w:br/>
        <w:t>广寒宫主乃是整个广寒殿最强的太上长老，只要他被困，则其余之人皆无法脱困。</w:t>
        <w:br/>
        <w:br/>
        <w:t>玄门尊主，你可见那广寒宫主今日必死？若非要我出手相助不可？</w:t>
        <w:br/>
        <w:br/>
        <w:t>玄门尊主面露迟疑之色，内心已是痛彻。看着广寒殿弟子被围杀的惨状。</w:t>
        <w:br/>
        <w:br/>
        <w:t>此刻，在瑶池圣地之中，一道虚影悄然浮现于圣界之内。那散发着升腾之息的玄门尊主，竟是天武之地秦尘。</w:t>
        <w:br/>
        <w:br/>
        <w:t>“是天界吗？”在玉盘天地之中，所有人都能感受到瑶池圣地的神力。但下一刻，众人神情皆变。瑶池圣界上空，升龙之吼声震天响，无数愤怒的声音、厮杀之声不绝于耳。</w:t>
        <w:br/>
        <w:br/>
        <w:t>“糟糕！”</w:t>
        <w:br/>
        <w:br/>
        <w:t>秦尘脸色突变，立刻察觉到瑶池之外的厮杀之威，脸上露出惊恐之色。</w:t>
        <w:br/>
        <w:br/>
        <w:t>没想到还是慢了一步。</w:t>
        <w:br/>
        <w:br/>
        <w:t>他的神识悄然释放开来，瞬间察觉到苍穹之上诸多强者身影：飞虹尊主、玄门尊主、广寒宫主、慈悲王，还有修罗宗那神秘老怪……这些可都是货真价实的至尊级强者。</w:t>
        <w:br/>
        <w:br/>
        <w:t>广寒殿怎么会引来这么多高手？这家伙实力确实强，看来是得了宗族传承的天才。难道他是那位慈悲宫主？还有那身着黑袍的老怪，分明是信仰之力的化身。恐怕是某个宗教派系的大能了吧？还有这位浑身散发血光的强者，想来便是血阳宫主了。</w:t>
        <w:br/>
        <w:br/>
        <w:t>秦尘察觉到这些人的气息时已经有些迟疑，但很快便想明白了这些人都是谁。</w:t>
        <w:br/>
        <w:br/>
        <w:t>“秦尘，我们现在该怎么办？”</w:t>
        <w:br/>
        <w:br/>
        <w:t>哼！一道巨大的黑影从虚空中浮现于他身旁，“喵”的一声怪叫，秦尘只觉得一股妖气扑面而来。</w:t>
        <w:br/>
        <w:br/>
        <w:t>“这不是天界吗？是我最喜欢的所在！热闹得很呐，到处都是至尊之间的厮杀呢。”</w:t>
        <w:br/>
        <w:br/>
        <w:t>“秦尘，你说这被围的女子是那位广寒宫主？”玄色猫头鹰在瑶池圣界之内也能清晰感知外界，闻言连连摇头。</w:t>
        <w:br/>
        <w:br/>
        <w:t>“早年间的她可没有这么弱了。”</w:t>
        <w:br/>
        <w:br/>
        <w:t>虽然秦尘很是怀疑，但玄色猫头鹰的话确实很有道理。</w:t>
        <w:br/>
        <w:br/>
        <w:t>“秦尘，快去救那位至尊吧！”</w:t>
        <w:br/>
        <w:br/>
        <w:t>哼！</w:t>
        <w:br/>
        <w:br/>
        <w:t>突然，穆荣冰云出现在秦尘身旁，满脸焦急：“宫主大人情况危急，你难道要见死不救吗？”</w:t>
        <w:br/>
        <w:br/>
        <w:t>广寒宫主都这般光景了，他居然还想犹豫。</w:t>
        <w:br/>
        <w:br/>
        <w:t>“别动。”秦尘一把拦住激动的穆荣冰云，摇了摇头，“这事不用着急。”</w:t>
        <w:br/>
        <w:br/>
        <w:t>“你……”穆荣冰云看着秦尘一脸不可思议的表情，气得跺脚，“秦尘你这人怎么如此见死不救！”</w:t>
        <w:br/>
        <w:br/>
        <w:t>秦尘斜着眼睛看着穆荣冰云：“你说什么？难道你没看到那位至尊大人现在被围杀得毫无还手之力吗？”</w:t>
        <w:br/>
        <w:br/>
        <w:t>穆荣冰云：“……”</w:t>
        <w:br/>
        <w:t>秦尘：“这么弱的你也看不出来，真是蠢货！”</w:t>
        <w:br/>
        <w:br/>
        <w:t>秦尘狠狠地敲了一下穆荣冰云的脑袋。</w:t>
        <w:br/>
        <w:br/>
        <w:t>虽然穆荣冰云实力不俗，但面对普通至尊还是能够一战。可是一旦遇上慈悲王这种级别的存在，立刻就会被压制得死死的，就像魏师琼一样。他们这些自以为是的人，其实只会找死。</w:t>
        <w:br/>
        <w:br/>
        <w:t>这种事情必须从长远考虑。</w:t>
        <w:br/>
        <w:br/>
        <w:t>而且秦尘也不知道这里面到底发生了什么。怎么可能在这么短的时间内就召集这么多强者来攻打广寒殿呢？</w:t>
        <w:br/>
        <w:br/>
        <w:t>这里面到底出了什么问题？秦尘心中充满了疑问和困惑。</w:t>
      </w:r>
    </w:p>
    <w:p>
      <w:r>
        <w:br w:type="page"/>
      </w:r>
    </w:p>
    <w:p>
      <w:pPr>
        <w:pStyle w:val="Heading1"/>
      </w:pPr>
      <w:r>
        <w:t>Chapitre 100</w:t>
      </w:r>
    </w:p>
    <w:p>
      <w:r>
        <w:t xml:space="preserve">Zhou Qingmu doit d'abord en savoir plus.  </w:t>
        <w:br/>
        <w:t xml:space="preserve">Lorsqu'il releva son regard, il vit Jin Rongtian et d'autres saints de demie-étage poursuivre Wu Ling et les autres pendant qu'ils pilleraient leur chemin jusqu'à la terre sacrée de Yaochi.  </w:t>
        <w:br/>
        <w:br/>
        <w:t xml:space="preserve">« C'est Wu Ling alors ! » Les yeux de Qin Chen s'éclairèrent soudainement. À l'extérieur de la terre sacrée de Yaochi, les saints du Palais Guanghan, notamment Wu Ling et ses compagnons, un par un enveloppés de sang et dans une détresse extrême, s'approchaient de la terre sacrée de Yaochi. Dans cette terre sacrée résidait un triple-étage d'art magique du Palais Guanghan, disposé par le maître-même. Bien que nul moyen ne pût résister à un fort de sainteté, il était capable d'éliminer Jin Rongtian et les autres saints de demie-étage.  </w:t>
        <w:br/>
        <w:br/>
        <w:t xml:space="preserve">Cependant, Jin Rongtian et le maître ancien du Banbu Mansion n'étaient pas au courant des secrets de la terre sacrée de Yaochi. Naturellement, il était impossible pour Wu Ling d'échapper à la terre sacrée de Yaochi et de les encercler en si peu de temps. « Hum, ne résistez pas. Vous ne pourrez plus vous enfuir. Avec autant d'adultes, il vaut mieux que vous lâchiez prise et que vous vous souciez de votre avenir. » Jin Rong était froid comme une glace. Il avait été sérieusement blessé par Wei Siqing, son visage couvert de sang portait une longue coupure qui gouttait abondamment, particulièrement terrifiant.  </w:t>
        <w:br/>
        <w:br/>
        <w:t xml:space="preserve">Il rugit et usa de ses compétences interdites. En un éclair, une lueur d'arc doré terrifiante explosa et se transforma en un palmier d'or. Il attrapa et photographia Wu Ling et les autres.  </w:t>
        <w:br/>
        <w:br/>
        <w:t xml:space="preserve">« Non ! » Les compagnons de Wu Ling montrèrent une désespérance totale.  </w:t>
        <w:br/>
        <w:br/>
        <w:t xml:space="preserve">Pourtant, alors qu'ils étaient sur le point d'être photographiés par Jin Rongtian, une silhouette surgit soudainement à côté de lui. Le maître Jin Rongtian fut projeté hors de combat comme une poule aux œufs déchaînés. Les compagnons de Wu Ling, initialement désespérés, furent momentanément figés. Ce fut également le cas de certains des autres saints de demie-étage poursuivant Wu Ling, affichant une expression d'horreur et de terreur. Surtout lorsqu'ils virent que la silhouette était sortie de la terre sacrée de Yaochi. En effet, la terre sacrée de Yaochi est le territoire interdit du Palais Guanghan. Seul le maître du Palais peut y entrer, les saints de demie-étage autrement sont impossibles. C'est pourquoi ils se plaignent constamment du maître du Palais. Or, une silhouette humaine sort de la terre sacrée et projette le maître Jin Rongtian hors de combat, c'est un enfer.  </w:t>
        <w:br/>
        <w:br/>
        <w:t xml:space="preserve">« Qui es-tu ? Comment es-tu entré dans la terre sacrée de Yaochi ? » demanda un maître ancien en voix profonde.  </w:t>
        <w:br/>
        <w:br/>
        <w:t xml:space="preserve">« Tu ne me connais pas ? » Qin Chen se gratra la narine gauche en souriant. Il n'avait pas séjourné longtemps au Palais Guanghan, bien que son nom fût connu. Cependant, Wu Ling et ses compagnons furent tous sidérés : « Qin... Qin Chen ? » Leurs visages exprimaient une joie intense.  </w:t>
        <w:br/>
        <w:br/>
        <w:t xml:space="preserve">« Eh bien, tu es Qin Chen ? » Aussitôt que les visages des maîtres de demie-étage changèrent, ils furent pris d'une envie pressante. Avant même de parler, Qin Chen leva la main et leurs gorges gonflèrent soudainement. Un flux immense de souche pure les envahit en un instant, les pulvérisant tous.  </w:t>
        <w:br/>
        <w:br/>
        <w:t xml:space="preserve">Les maîtres de demie-étage du Palais Guanghan, notamment le maître ancien Banbu, furent annihilés en un instant. Les lois infinies du Seigneur de la Demie-Étoile battaient dans le vide.  </w:t>
        <w:br/>
        <w:br/>
        <w:t xml:space="preserve">« Prenez donc ! Qin Chen ne fait jamais de compromis. Il a directement collecté plusieurs lois et souches d'énergie en les plaçant dans la coupe jade naturelle de l'univers. Bien que Qin Chen n'ait pas besoin d'y regarder de plus près, ces quintessences et lois sont un grand tonifiant pour les gens du Tianwu et même pour ceux des démons tels que Tu Moyu.  </w:t>
        <w:br/>
        <w:br/>
        <w:t xml:space="preserve">« Tout va bien, » murmura Qin Chen à Wu Ling et ses compagnons en repliant ses bras pour se cacher dans la terre sacrée de Yaochi.  </w:t>
        <w:br/>
        <w:br/>
        <w:t xml:space="preserve">La terre sacrée de Yaochi est extrêmement mystérieuse. Même la conscience divine du Saint Maître a de la peine à s'y pénétrer. En plus, les moyens d'escapade de Qin Chen ne sont pas que ceux-là.  </w:t>
        <w:br/>
        <w:br/>
        <w:t xml:space="preserve">« Qin Chen, comment oses-tu être ici ? » « Moi et Murong Bingyun, nous sommes là aussi. » Wu Ling et compagnie furent tous abasourdis. Depuis la fin de l'Essai Tianjie, Qin Chen et ses compagnons avaient disparu. Personne ne savait où ils étaient partis. Ils n'avaient jamais pensé être dans la terre sacrée de Yaochi. Avait-on toujours été là ?  </w:t>
        <w:br/>
        <w:br/>
        <w:t xml:space="preserve">Si c'était le cas, pourquoi donc les maîtres du Palais et la sœur aînée Wei Siqing n'en savaient rien ? « Mes affaires sont très complexes, je n'ai pas le temps de vous expliquer. Au fait, pourquoi donc la demeure du Prince Bienfais et ses alliés ont-ils attaqué le Palais Guanghan ? » Qin Chen dit en fronçant les sourcils. La moitié de ce qu'il dit, il secoua la tête et dit : « oublié, mieux vaut chercher directement dans les souvenirs. »  </w:t>
        <w:br/>
        <w:br/>
        <w:t xml:space="preserve">Bam ! Qin Chen tendit la main droite et saisit directement le crâne de Jin Rongtian. Ce dernier, éveillé soudainement, afficha un air de surprise et d'hostilité : « Toi ? »  </w:t>
        <w:br/>
        <w:br/>
        <w:t xml:space="preserve">Il hurla, la conscience dans son esprit fut instantanément envahie par le poussière de Qin. Puis, un flot ininterrompu de souvenirs apparut dans l'esprit de Qin Chen.  </w:t>
        <w:br/>
        <w:br/>
        <w:t xml:space="preserve">Selon la cultivation de Qin Chen, il était trop simple d'explorer l'esprit de Jin Rongtian pour respecter le maître de la demie-étoile. Des milliers et des millions de souvenirs émergèrent, et enfin Qin Chen comprit l'histoire.  </w:t>
        <w:br/>
        <w:br/>
        <w:t xml:space="preserve">« Or, à cause de moi ? » Les yeux de Qin Chen étaient froids lorsqu'il regarda le maître du Palais Feihong et les autres. Car dans la mémoire de Jin Rongtian, il vit même que le maître du Palais Feihong et ses compagnons avaient dû affronter la Sanglier Xuè. Ceux-là sont en train de crever.  </w:t>
        <w:br/>
        <w:br/>
        <w:t xml:space="preserve">Dans le cœur de Qin Chen, il y avait une peur sans limites. Heureusement, il revint rapidement. Sinon, une fois que le Palais Guanghan tombe, qui sait ce qui peut arriver à Qin Chen.  </w:t>
        <w:br/>
        <w:br/>
        <w:t xml:space="preserve">À ce moment-là, le Prince Bienfais et ses alliés encerclèrent le maître du Palais Guanghan en le dévisageant froidement.  </w:t>
        <w:br/>
        <w:br/>
        <w:t xml:space="preserve">« Maître Feihong, ne gaspillons pas votre temps. Vous dites que l'affection de Qin Chen est dans le Palais Guanghan, cherchez vite. » Le Prince Bienfais dit en voix froide. « Maître Ren, ne vous inquiétez pas. Je sais seulement que l'affection de Qin Chen est dans notre Palais Guanghan, et le plus probablement dans la terre sacrée de Yaochi. Pour ce qui est de la localisation précise, j'ai peur que seul le maître du Palais ne puisse la connaître. Cependant, »  </w:t>
        <w:br/>
        <w:br/>
        <w:t xml:space="preserve">Le Maître Feihong dit en voix forte : « La demeure de Qin Chen dans le Palais Guanghan, c'est-à-dire la puissance établie par Qin Chen, y compris l'affection de Qin Chen, je peux d'abord descendre la demeure des Cinq Éléments. »  </w:t>
        <w:br/>
        <w:br/>
        <w:t xml:space="preserve">« La demeure des Cinq Éléments ? » Le Prince Bienfais fronça les sourcils et regarda le maître de la demie-étoile TianShan. « TianShan, allez chercher la demeure des Cinq Éléments. Souvenez-vous, ne laissez personne s'échapper. Pour le Maître Feihong… »  </w:t>
        <w:br/>
        <w:br/>
        <w:t xml:space="preserve">Le Prince Bienfais dit froidement : « Vous allez d'abord contrôler le Palais Guanghan. Ne permettez à personne de s'échapper d'ici. »  </w:t>
        <w:br/>
        <w:br/>
        <w:t xml:space="preserve">« Alors, je vais y aller ! » Le maître de TianShan Mansion rit. Finalement, il n'y a pas de problème car le Prince Bienfais et ses alliés peuvent contrôler le maître du Palais. En un éclair, il disparut et se mit immédiatement en route pour la demeure des Cinq Éléments.  </w:t>
        <w:br/>
        <w:br/>
        <w:t>« Cherchez la mort ! » Les yeux de Qin Chen devinrent soudainement glaciaux : « Très bien, puisqu'il a percé ce mystère de saint seigneur, il reste encore un grand nombre de lois du Seigneur à exterminer. Je vais prendre les vôtres pour une épreuve de fil. » La forme de Qin Chen changea, il se dissipa silencieusement dans le vide et apparut à la position de la demeure des Cinq Éléments.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