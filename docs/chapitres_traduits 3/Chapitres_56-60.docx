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56</w:t>
      </w:r>
    </w:p>
    <w:p>
      <w:r>
        <w:t>Dans la paume de Qin Chen, les trois ombres démoniaques réduites à l'état initial se contractent rapidement, puis prennent la forme d'un être humain miniature. Ce petit fantôme est absorbé par le corps de Qin Chen, mais en réalité, il entre dans la Jades des Cieux et Terres.</w:t>
        <w:br/>
        <w:br/>
        <w:t>Dans le Jades des Cieux et Terres...</w:t>
        <w:br/>
        <w:br/>
        <w:t>Trois démons s'égosillent.</w:t>
        <w:br/>
        <w:br/>
        <w:t>« Enfant, tu crois pouvoir me faire tomber dedans avec tes trésors mystérieux et ta technique de sceau miniature ? Tu es naïf. »</w:t>
        <w:br/>
        <w:br/>
        <w:t>Les trois ombres démoniaques, croyant avoir été aspirées par un Saint Seigneur, ne pouvaient s'empêcher de rire à la manière dont ils l'avaient perçu, et ils étaient sur le point de s'échapper. Mais une force invisible les a immédiatement retenus et emprisonnés.</w:t>
        <w:br/>
        <w:br/>
        <w:t xml:space="preserve">« Quoi ? Un petit monde ? </w:t>
        <w:br/>
        <w:br/>
        <w:t>Les trois ombres démoniaques ressentirent les lois environnantes et émirent un rugissement. Soudain, Qin Chen perçut que les trois ombres démoniaques avaient contacté le monde extérieur, et une volonté profonde allait infiltrer leur cercle pour les en tirer.</w:t>
        <w:br/>
        <w:br/>
        <w:t xml:space="preserve">« Est-ce la volonté du Seigneur des Enfers ? </w:t>
        <w:br/>
        <w:br/>
        <w:t>Qin Chen fut secoué. Cette force était si immense et terrifiante qu'il s'agissait de la volonté du Maître des Démons Yuan.</w:t>
        <w:br/>
        <w:br/>
        <w:t>C'est comme quelqu'un qui voudrait capturer les esclaves démoniaques devant Qin Chen. Naturellement, Qin Chen pouvait aider avec sa marque somatique.</w:t>
        <w:br/>
        <w:br/>
        <w:t>Pas bon !</w:t>
        <w:br/>
        <w:br/>
        <w:t xml:space="preserve">Le cœur de Qin Chen fut immédiatement choqué. Si la volonté du Seigneur des Enfers pénétrait, pouvait-on bloquer le Jades des Cieux et Terres ? </w:t>
        <w:br/>
        <w:br/>
        <w:t>Qin Chen n'était pas sûr du tout.</w:t>
        <w:br/>
        <w:br/>
        <w:t>Bien qu'il soit invincible dans le Jades des Cieux et Terres, cela dépendait aussi de l'objet. Si la volonté d'un Démon Réel projetée y pénètre, elle ne peut être résistée par la cultivation actuelle de Qin Chen.</w:t>
        <w:br/>
        <w:br/>
        <w:t xml:space="preserve">« Coupez ! </w:t>
        <w:br/>
        <w:br/>
        <w:t>Qin Chen rugit !</w:t>
        <w:br/>
        <w:br/>
        <w:t>Boom !</w:t>
        <w:br/>
        <w:br/>
        <w:t>Dans le Jades des Cieux et Terres, la tempête de nuages s'élève, les lois infinies et le pouvoir sont activés.</w:t>
        <w:br/>
        <w:br/>
        <w:t>« Hahaha, c'est inutile. Tu as un petit monde en toi. Ce que le Seigneur a, c'est après être sorti de ses problèmes. Je vais lui donner ça. » Les trois démons rirent avec fureur.</w:t>
        <w:br/>
        <w:br/>
        <w:t xml:space="preserve">« Hum, au Seigneur des Enfers, il doit avoir cette occasion. </w:t>
        <w:br/>
        <w:br/>
        <w:t>Qin Chen rit froidement. Après la panique, Qin Chen retrouva son calme à ce moment précis et ressentit immédiatement que la force qui l'aspirait n'était pas si forte. En tout cas, elle ne pouvait pas faire sortir les trois ombres démoniaques du Jades des Cieux et Terres. En réfléchissant, le Maître des Démons Yuan avait été comprimé pendant si longtemps qu'il était encore en difficulté. Il avait été contraint par le Marin de Tonnerre et le Zhenjiezhu. Cette parcelle de volonté n'était même pas sa volonté active, mais la marque instinctive laissée dans l'ombre du Seigneur.</w:t>
        <w:br/>
        <w:br/>
        <w:t>C'est-à-dire que le Maître des Enfers comprimé ne pouvait même pas percevoir la situation dans le Jades des Cieux et Terres. Ce n'était que son instinct de faire disparaître les ombres démoniaques pour lancer une rescousse.</w:t>
        <w:br/>
        <w:br/>
        <w:t>Tant que les trois démons ne pouvaient s'échapper du Ciel et Terre, le Maître des Yuan démons ne pouvait pas savoir ce qui se passait.</w:t>
        <w:br/>
        <w:br/>
        <w:t>En pensant cela, les yeux de Qin Chen devinrent soudainement féroces.</w:t>
        <w:br/>
        <w:br/>
        <w:t xml:space="preserve">« Hum, juste un reste de subconscient, il veut aussi prendre les gens d'abord ? </w:t>
        <w:br/>
        <w:br/>
        <w:t>« Qin Mo, fais-le ! »</w:t>
        <w:br/>
        <w:br/>
        <w:t>Qin Chen murmura. En un instant, une ombre sombre apparut brusquement derrière le Démon Trois, le regardant froidement.</w:t>
        <w:br/>
        <w:br/>
        <w:t>C'est Qin démon !</w:t>
        <w:br/>
        <w:br/>
        <w:t>« Le souffle principal du Maître ? »</w:t>
        <w:br/>
        <w:br/>
        <w:t>Les trois ombres furent stupéfaites et incroyables. Cela était possible ?</w:t>
        <w:br/>
        <w:br/>
        <w:t>Dans ce petit monde, comment y aurait-il un Maître de la Clan des Démons Yuan ? Et pourquoi cette personne ne sauve pas le Maître, mais aide les gens de ce clan ?</w:t>
        <w:br/>
        <w:br/>
        <w:t>« Arbre Mille Mondes, Mille Mondes Retournent à Un, Engloutir Mille Démons, Recouvrir la Vie Nouvelle ! » Le Qin démon invoqua le pouvoir du Démon Yuan. Instantanément, les milliers de tentacules émergèrent derrière le Qin démon, liant les trois ombres.</w:t>
        <w:br/>
        <w:br/>
        <w:t>« Ah ! L'arbre ? Qu'est-ce que c'est ? »</w:t>
        <w:br/>
        <w:br/>
        <w:t>Avec la bénédiction de Qin, le pouvoir de l'Arbre Mille Mondes commença à pénétrer dans les corps des trois ombres et à l'engloutir. Le Jades des Cieux et Terres, qui était le Monde de Qin Chen, ses paroles et gestes étaient dus à ce que la volonté du Seigneur des Enfers était trop forte pour interférer. Cependant, avec la combinaison du Qin démon et de l'Arbre Mille Mondes, la subconscient n'a pu lever aucun obstacle. Elle était plus forte que les ombres des trois démons et a été engloutie un peu.</w:t>
        <w:br/>
        <w:br/>
        <w:t xml:space="preserve">« Ah ! Qui êtes-vous ? Pourquoi avez-vous de telles trésors exotiques ? </w:t>
        <w:br/>
        <w:br/>
        <w:t>Il est presque impossible pour les trois démons d'exploser, et la nouvelle ne peut être transmise. Ils sont engloutis par l'Arbre du Monde et ont un peu diminué.</w:t>
        <w:br/>
        <w:br/>
        <w:t>Finalement, avec les innombrables ombres dans leur corps, ils ont été tous engloutis par l'Arbre Mille Mondes. Les lois du Seignure des Enfers ont tenu dans le vide de leur corps.</w:t>
        <w:br/>
        <w:br/>
        <w:t>« Bon, les ombres démoniaques ! Après avoir ressenti l'Arbre Mille Mondes dans le Jades des Cieux et Terres, après avoir affiné l'ombre du Demi-Étape Seigneur, la respiration soudainement montée, Qin Chen fut à la fois surpris et enchanté. De plus, le pouvoir du Démon Yuan et la compréhension de la puissance magique de la Clan des Démons Yuan sur l'ombre du Seigneur Banbu ont été d'une grande aide à Qin Mo. Soudain, le corps de Qin démon a brillé avec un souffle profond de Démons Yuan. En somme, le corps de Qin était une semence parasite, son cœur étant un changement chaotique du nid démoniaque. Seul en pratiquant la Loi des Enfers peut-on faire usage de la puissance de la Clan des Démons Yuan. Attention, percevoir mais aussi percevoir la différence. Mais maintenant, après avoir absorbé une partie de la force du Démon Trois, le Qi pur du Démon Yuan, Qin démon a obtenu quelques compétences magiques de Démons Yuan. Naturellement, la surface du corps a montré un souffle profond de Démons Yuan. On peut dire que Qin démon est entré dans le monde des Démons, même s'il était vu par certains Seigneurs de la Clan, ils ne penseraient qu'à un simple Démon Yuan, et non en pratiquant la Magie des Enfers pour être différent.</w:t>
        <w:br/>
        <w:br/>
        <w:t>« Bon, cette fois les récoltes sont trop grandes. »</w:t>
        <w:br/>
        <w:br/>
        <w:t>Qin Chen fut agréablement surpris. C'était juste une surprise.</w:t>
        <w:br/>
        <w:br/>
        <w:t>« Si je peux tuer et engloutir assez souffle de fantôme, non seulement la croissance de l'Arbre Mille Mondes sera accélérée, mais le Démon Qin pourra faire un bond direct en la Sphère du Seigneur, et il faudra tuer encore plus de fantômes. »</w:t>
        <w:br/>
        <w:br/>
        <w:t>Toutes choses dans le Jades des Cieux et Terres, la passation du temps accélère considérablement. Qin Chen est à l'extérieur, juste un instant s'est écoulé. De nombreux Maîtres des Ombres Démoniaques ont vu que ce Terran puissant avait enfermé les Mille Trois dans un geste, et ils sont devenus plus violents, constamment brisant leur force pour balayer les démons autour. Ils furent tous sidérés par cette capacité. Les innombrables grilles qu'ils avaient installées ne pouvaient rien faire.</w:t>
        <w:br/>
        <w:br/>
        <w:t>« Quoi ? Où diable est apparu ce gamin ? Comment un tel maître puissant peut-il exister dans ce petit planéscope ? » « Enfin, cet homme a capturé les Mille Trois. La puissance de la Mille Trois pénètre à travers le temps ancien et moderne, contient des milliers d'ombres dans son corps, incomparable. Même capturé, il peut s'échapper, tuer toutes les directions et exploser, sans parler de la Mille Trois qui est encore le maître contenant la volonté du Seigneur et la formation de l'Énergie Maléfique. Il ne peut s'échapper.</w:t>
        <w:br/>
        <w:br/>
        <w:t>Certains fragments restants de l'Étape Demi du Seigneur furent sidérés par cette scène. Il rugit : « frères, unissez-vous, forcé la technique de l'Épée Magique, ouvrez le Ciel et la Nature, aidez le Seigneur en difficulté. »</w:t>
      </w:r>
    </w:p>
    <w:p>
      <w:r>
        <w:br w:type="page"/>
      </w:r>
    </w:p>
    <w:p>
      <w:pPr>
        <w:pStyle w:val="Heading1"/>
      </w:pPr>
      <w:r>
        <w:t>Chapitre 57</w:t>
      </w:r>
    </w:p>
    <w:p>
      <w:r>
        <w:t>Au centre du halo formé par les ombres de plusieurs Lords des demis-pas, au sein d'une multitude dense de soldats ombraux, certaines ténèbres des Lords des demis-pas s'envolèrent immédiatement, leurs corps se furent avec l'ombre du Lord des demis-pas et poussèrent ensemble un rugissement long.</w:t>
        <w:br/>
        <w:br/>
        <w:t>En un instant, une colonne de sauterelles ombrales, dominée par les ténèbres du Lord des demis-pas, s'envola au-dessus de nous et se condensa en une gigantesque hache magique ! Cette hache colossale, d'une longueur de plusieurs dizaines de milliers de pieds, scintille de pouvoirs magiques. Les runes démoniaques denses qui ornent son manche sont les gardiennes de chaque million de soldats ombraux. Il y a au moins centaines d'millions de guerriers démoniaques ombraux. Si on la place dans le ciel étoilé, une seule secousse suffirait pour faire exploser les étoiles. Sa puissance a atteint le niveau infiniment proche du Seigneur.</w:t>
        <w:br/>
        <w:br/>
        <w:t>L'unique différence réside dans la portée, qui reste inaccessible tant que le niveau n'est pas atteint.</w:t>
        <w:br/>
        <w:br/>
        <w:t>Boom ! La gigantesque hache fendit le globe de la ville suspendue dans l'éther, enveloppant l'espace et le bloquant à jamais. Centaines d'millions de guerriers ombraux, formant une grande formation et véritablement coordonnés entre eux, ont un impact bien supérieur de dix mille fois celui du combat désordonné.</w:t>
        <w:br/>
        <w:br/>
        <w:t>?</w:t>
        <w:br/>
        <w:br/>
        <w:t>Qin Chen n'a jamais vu autant d'ombres obscures combinées émettre une telle puissance de combat. Au sein de l'hache magique, des maîtres démoniaques ombraux se trouvent au-dessus du Saint Ciel, communiquant avec le monde démoniaque grâce à l'énergie sombre contenue en eux. Dans le monde démoniaque, il y a une odeur lugubre de l'enfer qui se trouve bénie sur la hache, rendant toute tentative d'arrêt impossible. On dirait bien qu'une seule encoche peut trancher profondément dans le ciel.</w:t>
        <w:br/>
        <w:br/>
        <w:t>L'origine de tout le continent Tianwu tremble sous cette force, comme effrayée par ce pouvoir.</w:t>
        <w:br/>
        <w:br/>
        <w:t>« Pas de bol ! »</w:t>
        <w:br/>
        <w:br/>
        <w:t>Qin Chen fut surpris. Ses yeux fixés, il tendit la main vers Tu Moyu qui avait foncé et tué partout à l'extérieur de la mer magique : « Viens ! »</w:t>
        <w:br/>
        <w:br/>
        <w:t>Soudain, l'espace se contracte, et plusieurs grands maîtres entrent soudainement dans le bol de jade naturel d'en haut et en bas. Puis Qin Chen apparaît soudainement entre les cieux, excitant toutes sortes de trésors en lui.</w:t>
        <w:br/>
        <w:br/>
        <w:t>Boom !</w:t>
        <w:br/>
        <w:br/>
        <w:t>Dans le corps de Qin Chen, la respiration de tous les grands maîtres et soldats se diffuse. De plus, le palais du micro-dou (Zi Xiaodou) fut aussi touché par Qin Chen. L'ombre d'un immense palais apparaît partout sur le corps de Qin Chen pour résister à l'hache magique.</w:t>
        <w:br/>
        <w:br/>
        <w:t>Bam !</w:t>
        <w:br/>
        <w:br/>
        <w:t>Toutefois, Qin Chen ne pouvait pas complètement activer la nature pour faire le bol de jade. Pendant ce temps, l'ombre du palais fut brisée, et Qin Chen fut ébranlé. Cependant, son blocage a affaibli la puissance de l'hache magique. Des milliers de runes furent secouées et fragmentées dans le ciel au-dessus de la mer du tonnerre, ce qui a encore bloqué l'attaque. Mais tout le monde peut voir que la respiration de Tonnerre Fu sur la mer du tonnerre a été affaiblie considérablement.</w:t>
        <w:br/>
        <w:br/>
        <w:t>« Enfer ! Continuer à se condenser et aider le Seigneur dans son trouble. »</w:t>
        <w:br/>
        <w:br/>
        <w:t>La formation magique n'a pas pu toucher, et a immédiatement rugi à nouveau pour tenter une autre manœuvre.</w:t>
        <w:br/>
        <w:br/>
        <w:t>« Non, si ça continue, la formation de Tonnerre Fu sera brisée. Nous devons les tuer et détruire leur grande formation. »</w:t>
        <w:br/>
        <w:br/>
        <w:t>L'esprit de Qin Chen se mit en mouvement, et son corps apparut instantanément dans la grande formation de la mer magique.</w:t>
        <w:br/>
        <w:br/>
        <w:t>Cependant, à cette position, il y a un demi-pas de Lord ombre assis en tête, entouré d'une mer infinie de soldats démoniaques ombraux, comme un armée profane installée ici.</w:t>
        <w:br/>
        <w:br/>
        <w:t>Dès que Qin Chen tomba, il sembla que les dieux agissent, envoûtant autour de lui un trou noir comme une tornade qui commençait à l'engloutir.</w:t>
        <w:br/>
        <w:br/>
        <w:t>« Engloutir le monde et revenir vers moi ! »</w:t>
        <w:br/>
        <w:br/>
        <w:t>Sous la puissance de l'engloutissement du trou noir, les ombres magiques dans la mer magique ont été projetées directement dans le bol de jade naturel d'en haut et en bas.</w:t>
        <w:br/>
        <w:br/>
        <w:t>À cet instant, Qin Chen est comme un Dieu-Démon. Partout où il va, l'ombre sera engloutie pour devenir sa propre force.</w:t>
        <w:br/>
        <w:br/>
        <w:t>« Ahh, ahh ! »</w:t>
        <w:br/>
        <w:br/>
        <w:t>Ces guerriers ombraux sont aussi des forces obscures dans le ciel, mais à travers les yeux de Qin Chen, ils sont la source de force. Tous hurlent.</w:t>
        <w:br/>
        <w:br/>
        <w:t>« Enfer ! Arrête-le. Ce type peut tuer notre force. S'il engloutit assez de combattants démoniaques, il en aura un de plus et notre force diminuera d'un point. »</w:t>
        <w:br/>
        <w:br/>
        <w:t>De nombreux soldats démoniaques ombraux se condensèrent en haches magiques et virent ce que Qin Chen avait fait, ils furent tous enragés.</w:t>
        <w:br/>
        <w:br/>
        <w:t>« Hum, vous démons serez transformés par moi ! »</w:t>
        <w:br/>
        <w:br/>
        <w:t>Les yeux de Qin Chen furent glacés, à ce moment précis dans la mer magique, un torrent de respiration du ciel se propagea.</w:t>
        <w:br/>
        <w:br/>
        <w:t>« Qui mange l'énergie démoniaque ? »</w:t>
        <w:br/>
        <w:br/>
        <w:t>Un roulement de tonnerre retentit dans le monde entier, et vous pouvez voir l'ombre du maître démoniaque infernal sous la démonisation. Il se libéra et jaillit avec une force comme de l'océan.</w:t>
        <w:br/>
        <w:br/>
        <w:t>Qin Chen fut inquiet.</w:t>
        <w:br/>
        <w:br/>
        <w:t>Pas bon, avant que la hache magique ne secoue ouvrant le sceau, donc ce maître démoniaque infernal se libère plus tôt.</w:t>
        <w:br/>
        <w:br/>
        <w:t>« Engloutir-le. »</w:t>
        <w:br/>
        <w:br/>
        <w:t>Whish, whish, whish ! À ce moment-là, Qin Chen montra sa véritable force et agit selon les règles de l'espace. En marchant dans la mer des démons, il pouvait récolter tout avec sa puissance. Pendant l'exercice de son pouvoir magique original, il a sillonné d'innombrables spectres ombraux, twissé ses mains et récolté d'innombrables guerriers ombraux magiques dans le bol de jade Qiankun Caihua. La forêt magique du monde a absorbé de plus en plus de pouvoir. On peut voir que la forêt magique dans le bol de jade naturel d'en haut et en bas a fait un tour complet en si peu de temps. Cela fait que Qin Chen ressent une inspiration inédite qui commençait à diffuser du monde forestier magique, comme une nouvelle respiration radiale.</w:t>
        <w:br/>
        <w:br/>
        <w:t>Soudain, Qin Chen sentit qu'il était plus sensible et plus libre pour saisir l'énergie sombre. Il avait un sentiment de raffiner tout entre ses doigts.</w:t>
        <w:br/>
        <w:br/>
        <w:t>En un instant, la vitesse à laquelle Wanjie Arbre Magique raffinait les guerriers ombraux magiques augmenta de dix fois.</w:t>
        <w:br/>
        <w:br/>
        <w:t>« Brute ! »</w:t>
        <w:br/>
        <w:br/>
        <w:t>Voir Qin Chen traverser la mer des démons, il tua d'innombrables soldats ombraux. Ces haches magiques formées par les ténèbres du demi-pas de Lord devinrent plus enragées et rugirent à nouveau. Elles voulaient rassembler davantage de soldats ombraux démoniaques et les condenser en haches magiques puissantes.</w:t>
        <w:br/>
        <w:br/>
        <w:t>« De nombreux esprits suivent mes ordres ! Quand le démon appelle, il y aura un ! »</w:t>
        <w:br/>
        <w:br/>
        <w:t>L'ombre du premier niveau des demi-pas était clairement très haute. Elle s'appelait Moyi (Moyu). En réalité, elle envoya une puissance magique. Aussitôt, toutes les ténèbres dans la mer démoniaque furent attirées et intégrées à l'hache magique.</w:t>
        <w:br/>
        <w:br/>
        <w:t>Tout presque les ombres magiques des demi-pas Lords sont fusionnées ensemble, et une fois encore ils vont se condenser en une hache magique. Cette fois, l'hache est clairement plus puissante que la dernière. Dès qu'elle apparaît, elle va briser le monde. Cependant, juste au moment où la hache magique allait se condenser, Qin Chen apparut soudainement et disparut en foulant la puissance du temps. La puissance d'en haut et de bas pour faire le bol de jade, ainsi que la puissance du palais micro-dou (Zi Xiaodou) pour mener le palais, ont été entièrement libérées. La puissance de l'arbre magique du monde a été intégrée dans la puissance de l'arbre. Le feu magique puissant est venu, un feu de cataclysme.</w:t>
        <w:br/>
        <w:br/>
        <w:t>Cette apparition a immédiatement confus les respiration magique des ombres condensées par ces ténèbres. Sous la couverture de cataclysme et de feu, la puissance du monde Wanjie a commencé à dévorer la puissance de l'hache magique, voulant complètement désintégrer l'hache. Qin Chen raffine frénétiquement.</w:t>
      </w:r>
    </w:p>
    <w:p>
      <w:r>
        <w:br w:type="page"/>
      </w:r>
    </w:p>
    <w:p>
      <w:pPr>
        <w:pStyle w:val="Heading1"/>
      </w:pPr>
      <w:r>
        <w:t>Chapitre 58</w:t>
      </w:r>
    </w:p>
    <w:p>
      <w:r>
        <w:t>Au cœur de l’Hache Étoile du Destin, il y a une infinité de fantômes appartenant au Seigneur du Demi-Étape, tous prisonniers. Leurs visages expriment une douleur intense. Puis, après quelques respirations, leurs yeux souffrants se métamorphosent en un regard résolu : « Seigneur, le démon te servira encore dans la vie suivante ! »</w:t>
        <w:br/>
        <w:br/>
        <w:t>Boom !</w:t>
        <w:br/>
        <w:br/>
        <w:t>Hum !</w:t>
        <w:br/>
        <w:br/>
        <w:t>La brusque exhalation de l’Hache magique devint soudainement violente. Une haleine capable de détruire une infinité de continents explosa soudainement.</w:t>
        <w:br/>
        <w:br/>
        <w:t>« Pas bon ! »</w:t>
        <w:br/>
        <w:br/>
        <w:t>Qin Chen fut si secoué que, dans l’instant final, les milliers de fantômes explosèrent eux-mêmes. L’Hache magique fut alors envahie par un souffle de mort, celui des Maîtres Sacrés.</w:t>
        <w:br/>
        <w:br/>
        <w:t>Boom !</w:t>
        <w:br/>
        <w:br/>
        <w:t>L’instant d’après, l’endroit où se trouvait Qin Chen explosa soudainement. La puissance destructrice de l’infini déferla, faisant trembler l’origine du continent Tianwu et fonçant droit dans le cercle formé par Yin Jie Zhu et la Mer Royale des Éclats.</w:t>
        <w:br/>
        <w:br/>
        <w:t>Cli-clac !</w:t>
        <w:br/>
        <w:br/>
        <w:t>Un léger craquement retentit, et le sceau qui couvrait la Mer Royale des Éclats se fendit enfin.</w:t>
        <w:br/>
        <w:br/>
        <w:t>Ce sceint était destiné à bloquer la puissance de l’explosion de l’Hache magique et les ravages sur le continent Tianwu. Mais une brèche s’ouvrit.</w:t>
        <w:br/>
        <w:br/>
        <w:t>Boom ! Boom !</w:t>
        <w:br/>
        <w:br/>
        <w:t>En un instant, dans la mer magique en dessous, une immense silhouette saisit l’occasion pour émerger lentement. C’était une figure qui touchait le ciel, comme un Dieu-Démon. Dès son apparition, une onde cosmique infinie et terrifiante se propagea de ses yeux.</w:t>
        <w:br/>
        <w:br/>
        <w:t>Sur son corps, il y avait une infinité de sceaux de tonnerre qui l’enchaînaient, l’empêchant de s’échapper. Pourtant, il progressait.</w:t>
        <w:br/>
        <w:br/>
        <w:t>« Hahaha ! Le Seigneur des Abîmes a été enfermé si longtemps, enfin il va sortir de sa détresse. Dans ce monde et sur cette terre, je vais dévorer tous les humains du continent entier et tuer toutes les créatures vivantes ! »</w:t>
        <w:br/>
        <w:br/>
        <w:t>Le Seigneur des Abîmes rugit, sa voix vibrante.</w:t>
        <w:br/>
        <w:br/>
        <w:t>Le Seigneur des Abîmes, enfin, commença à résoudre ses problèmes.</w:t>
        <w:br/>
        <w:br/>
        <w:t>« Ennui ! »</w:t>
        <w:br/>
        <w:br/>
        <w:t>Qin Chen apparut sous le sceau, son visage hideux. Au moment de l’explosion, il était entré dans le plateau jade Tian-Yi et avait esquivé l’attaque. Maintenant, il émergeait pour voir une scène aussi troublante qu’il fut secoué.</w:t>
        <w:br/>
        <w:br/>
        <w:t>Il leva les yeux et vit le sceau sur sa propre tête. Dès qu’il eut froncé les sourcils, il s’éleva dans le ciel pour tenter de réparer le sceau.</w:t>
        <w:br/>
        <w:br/>
        <w:t>« Humain, c’était le guerrier ombre qui m’a blessé. Maintenant tu veux réparer le sceau ? Toi, le Mort-Dieu ! Je te reconnais. Tu as été dans le sanctuaire secret du Seigneur des Abîmes. Je ne peux pas croire que tu es aussi fort. Tu as un grand secret… »</w:t>
        <w:br/>
        <w:br/>
        <w:t>Voir ce spectacle, le Maître-Démon Yuan émit un rugissement. Il n’était pas encore tout à fait libre, seulement la moitié de lui-même était brisée. Il attaqua Qin Chen d’une seule main. Bien que grièvement blessé et réprimé pendant des milliers d’années, il restait puissant. D’une seule main, il créa espace-temps et engendra le chaos. Qin Chen fut comme un navire solitaire dans une mer infinie.</w:t>
        <w:br/>
        <w:br/>
        <w:t>La puissance du Maître-Démon Yuan est trop terrifiante. Qin Chen n’a jamais ressenti un tel pouvoir destructeur.</w:t>
        <w:br/>
        <w:br/>
        <w:t>Under this attack, Qin Chen felt his entire body suffocated and nearly unable to breathe. Countless spaces around him were torn apart, even touching his own original law.</w:t>
        <w:br/>
        <w:br/>
        <w:t>Qin Chen's body began to shake.</w:t>
        <w:br/>
        <w:br/>
        <w:t>"The ancient body, the Nine-Tailed Fox leads the palace. I will emerge from this disaster." Qin Chen dared not neglect it for a moment. As he shook, the Nine-Tailed Fox appeared to resist the attack. Meanwhile, the boundless magical fire lingered around him and formed a defense against the assault.</w:t>
        <w:br/>
        <w:br/>
        <w:t>Ow ow ow!</w:t>
        <w:br/>
        <w:br/>
        <w:t>The original power of Qin Chen was pushed to its limit. A mysterious rusty sword appeared in his hand, which he split out of and struck against the Yuan devil's magical fist. Two powerful forces collided in space, destroying countless parallel universes. In the sky, one after another, black holes appeared.</w:t>
        <w:br/>
        <w:br/>
        <w:t>From these black holes, we could see many real star spaces,</w:t>
        <w:br/>
        <w:br/>
        <w:t>and unknown worlds, some different types of space.</w:t>
        <w:br/>
        <w:br/>
        <w:t>This is the spacetime black hole.</w:t>
        <w:br/>
        <w:br/>
        <w:t>The spacetime black hole can only be produced by a battle between powerful beings. It will not dissipate for hundreds or even thousands of years.</w:t>
        <w:br/>
        <w:br/>
        <w:t>Qin Chen felt an incomparable force pouring in. For a moment, even the mysterious rusty sword couldn't resist.</w:t>
        <w:br/>
        <w:br/>
        <w:t>Qin Chen felt the power of the Abyss Master and burst into the spirit of the ancient times. Many sacred treasures seemed unable to bear it.</w:t>
        <w:br/>
        <w:br/>
        <w:t>At the critical moment, Qin Chen's treasures such as the God Swallowing Magic Pot and the Life-Death Magic Hall shook violently, emitting a unique breath to resist this force. However, even so, Qin Chen's internal organs almost turned over. Every inch of flesh and blood was pierced by a needle-like pain.</w:t>
        <w:br/>
        <w:br/>
        <w:t>In an instant, his back ached terribly. He felt like he could fall to the ground and pass out.</w:t>
        <w:br/>
        <w:br/>
        <w:t>He turned around and saw stars.</w:t>
        <w:br/>
        <w:br/>
        <w:t>Obviously, it was this blow that destroyed the essence of his original body and harmed the origin.</w:t>
        <w:br/>
        <w:br/>
        <w:t>Poof!</w:t>
        <w:br/>
        <w:br/>
        <w:t>He spewed out a mouthful of blood. Blood seeped from his eyes and nose, the pores even oozed dark blood.</w:t>
        <w:br/>
        <w:br/>
        <w:t>Under the fist of the Abyss Master, it was this powerful! "How can it be so strong? The Abyss Master is too formidable!" Amidst the roars of Qin Chen, he tried his best to recover from his wounds.</w:t>
        <w:br/>
        <w:br/>
        <w:t>In the Tian-Yi jade plate, countless holy pulse breath nourished him. The Nine-Tailed Fox leads the palace, and countless Shendan breath were also added.</w:t>
        <w:br/>
        <w:br/>
        <w:t>However, he integrated into Qin Chen's body and calmed down some vitality again.</w:t>
        <w:br/>
        <w:br/>
        <w:t>If at this time the Abyss Lord continues to strike, he will be seriously injured if not killed outright.</w:t>
        <w:br/>
        <w:br/>
        <w:t>"Well?" The Yuan demon master was also surprised and did not attack, because Yin Jie Zhu's power suppressed him again.</w:t>
        <w:br/>
        <w:br/>
        <w:t>He saw Qin Chen's face pale with a breath of holy elixir coming out, then turning ruddy again.</w:t>
        <w:br/>
        <w:br/>
        <w:t>The source of the destroyed origin within him was recovering at an unimaginable speed. "Although I have been trapped for countless years, my accomplishments have been greatly weakened and the infinite has been suppressed. But this blow also possesses the power of the Lord.</w:t>
        <w:br/>
        <w:br/>
        <w:t>Even if a general human god gets hit by me, he will be seriously injured. It would take thousands of years to recover.</w:t>
        <w:br/>
        <w:br/>
        <w:t>Moreover, I have no hope of promotion to the next level in this life. This boy can resist it!"</w:t>
        <w:br/>
        <w:br/>
        <w:t>"Qin Chen, be careful. The Abyss Lord has not been completely free of trouble.</w:t>
        <w:br/>
        <w:br/>
        <w:t>This is his original blow. If he were to be completely free, you would be in danger."</w:t>
        <w:br/>
        <w:br/>
        <w:t>In the Tian-Yi jade plate, the big black cat was startled and angered.</w:t>
        <w:br/>
        <w:br/>
        <w:t>Murong Bingyun also looked at Qin Chen and the Yuan demon master fighting hard. His whole body was covered with blood, his heart lifted.</w:t>
        <w:br/>
        <w:br/>
        <w:t>"No, I can't go. If I leave, the Tianwu continent is over." "For the Tianwu continent, I can't go."</w:t>
        <w:br/>
        <w:br/>
        <w:t>Qin Chen said coldly, wiping the blood from the corners of his mouth.</w:t>
        <w:br/>
        <w:br/>
        <w:t>Murong Bingyun was moved. Is Qin Chen crazy? Doesn't he know that there is only one way to die if he stays. When the Abyss Lord breaks free, he can't escape.</w:t>
        <w:br/>
        <w:br/>
        <w:t>Is he a fool?</w:t>
        <w:br/>
        <w:br/>
        <w:t>However, in such a situation, Qin Chen has always stood up and actively fought.</w:t>
        <w:br/>
        <w:br/>
        <w:t>His whole body burns with flames, vaporizing all the dirty blood. Then a source of power comes out of his body.</w:t>
        <w:br/>
        <w:br/>
        <w:t>Moreover, the Tianwu continent above also instills strength, making his body begin to repair slowly. The Mainland origin knew his contribution and knew that Qin Chen wanted to fight against the Yuan demon master.</w:t>
      </w:r>
    </w:p>
    <w:p>
      <w:r>
        <w:br w:type="page"/>
      </w:r>
    </w:p>
    <w:p>
      <w:pPr>
        <w:pStyle w:val="Heading1"/>
      </w:pPr>
      <w:r>
        <w:t>Chapitre 59</w:t>
      </w:r>
    </w:p>
    <w:p>
      <w:r>
        <w:t>Le pouvoir infini persiste, celui de Qin Chen en lui se diffuse. La respiration du grand arbre magique imprègne également son corps. Le pouvoir du grand arbre de Wanjie révèle enfin sa vérité, un atout considérable dans la lutte contre les démons. La puissance du seigneur démon abyssal demeure irrésistible en Qin Chen. Même l'origine de son supplice ne peut être annihilée, et certains trésors sacrés des maîtres ne peuvent que retarder l'invasion. Cependant, dès que la respiration du grand arbre de Wanjie s'immisce, elle retient aussitôt la puissance du démon yuan.</w:t>
        <w:br/>
        <w:br/>
        <w:t>En quelques instants, Qin Chen ressent que le pouvoir de la main du seigneur démon yuan a été dissout en lui.</w:t>
        <w:br/>
        <w:br/>
        <w:t>« Bien ! »</w:t>
        <w:br/>
        <w:br/>
        <w:t>Qin Chen est ravi. C'est la première fois qu'il perçoit une trace de confiance. Avant cela, le seigneur démon abyssal était si terrifiant qu'il avait un sentiment d'impuissance et de supériorité dans son cœur. Mais maintenant, il possède enfin une trace de confiance.</w:t>
        <w:br/>
        <w:br/>
        <w:t>C'est aussi un grand saut grâce à la nourriture du ombre, sous le soutien de la croissance des enfants défunts. Sinon, il serait impossible d'éliminer aisément les dangers restants du seigneur démon abyssal.</w:t>
        <w:br/>
        <w:br/>
        <w:t>La respiration du grand arbre de Wanjie remplit le corps de Qin Chen.</w:t>
        <w:br/>
        <w:br/>
        <w:t>« Quoi ? Ce n'est pas... »</w:t>
        <w:br/>
        <w:br/>
        <w:t>Dès que le maître démon yuan se libère des entraves de la perle Zhenjie, il ressent une faible émanation de la respiration du grand arbre de Wanjie provenant de Qin Chen et est immédiatement frappé.</w:t>
        <w:br/>
        <w:br/>
        <w:t>Ce genre de pouvoir, même le plus puissant, en est étonné. Il perçoit la boundless, c'est réellement le trésor de sa famille démoniaque, le grand arbre du monde.</w:t>
        <w:br/>
        <w:br/>
        <w:t>Il est dit que le grand arbre de Wanjie est la naissance des démons. La mère-arbre émergeant du monde démoniaque, le premier maître de la famille démoniaque, fut formé sous l'arbre magique autrefois. Cependant, plus tard, le grand arbre de Wanjie a traversé des milliers et des millions de catastrophes, de reniels multiples, ne laissant que les espèces magiques, qui étaient leur emblème et croyance. Mais pendant la guerre mondiale ancienne, le grand arbre de Wanjie et les espèces magiques préservés par la famille démoniaque yuan ont disparu inopinément.</w:t>
        <w:br/>
        <w:br/>
        <w:t>C'est Qin Chen qui a senti la respiration du grand arbre de Wanjie en lui. « Vous avez emporté les graines magiques du grand arbre ? Et vous les avez nourries ? Incohérent ? »</w:t>
        <w:br/>
        <w:br/>
        <w:t>Comment pouvez-vous cultiver un grand arbre de Wanjie pendant des milliers d'années ? D'où avez-vous eu cela ?</w:t>
        <w:br/>
        <w:br/>
        <w:t>Le maître démon abyssal rugit, le merveilleux océan bouillonne. C'est comme la venue de la fin du jour. La respiration puissante secoue les neuf cieux et dix mers. L'origine de la terre Tienwu tremble et doit être détruite.</w:t>
        <w:br/>
        <w:br/>
        <w:t>La respiration est si forte qu'elle ne peut être comparée à quoi que ce soit.</w:t>
        <w:br/>
        <w:br/>
        <w:t>Boom !</w:t>
        <w:br/>
        <w:br/>
        <w:t>Ses mains, une respiration de jour magique noir s'élève, brisant ciel et terre. La respiration noire semble venir de l'abîme ancien, secouant tout.</w:t>
        <w:br/>
        <w:br/>
        <w:t>« Si tu veux t'en sortir, demande d'abord à quelqu'un. »</w:t>
        <w:br/>
        <w:br/>
        <w:t>Qin Chen grogne en colère, ses bras s'élevant comme une tempête. En lui, les tentacules de l'arbre magique Wanjie gonflent soudainement, même pour former un grand réseau. Il semble maîtriser le merveilleux océan. Il veut aider Zhenjie Zhu et sceller à nouveau le seigneur démon yuan.</w:t>
        <w:br/>
        <w:br/>
        <w:t>Qin Chen est très clair : avec sa force, tuer le seigneur démon yuan n'est pas envisageable. Il ne peut que trouver un moyen de le sceller à nouveau.</w:t>
        <w:br/>
        <w:br/>
        <w:t>« Terre des enfants, tu cherches la mort. »</w:t>
        <w:br/>
        <w:br/>
        <w:t>Le maître démon yuan fixe froidement ses yeux sur Qin Chen.</w:t>
        <w:br/>
        <w:br/>
        <w:t>« Tu ne sais peut-être pas l'identité de ce démon. Moi, je suis un démon de la famille yuan. Or, dans l'univers actuel en mutation et en compétition, nous, la famille yuan démoniaque, sommes destinés à gouverner tout l'univers. Puisque tu as le grand arbre de Wanjie, tu vois que toi et moi sommes destinés. »</w:t>
        <w:br/>
        <w:br/>
        <w:t>Sa voix retentit de toute sa puissance : « Tu devrais savoir que ce sceau m'a retenu pendant des milliers d'années, mais aujourd'hui, il ne peut plus m'immobiliser complètement. »</w:t>
        <w:br/>
        <w:br/>
        <w:t>« Tant que je peux en sortir, toute la terre d'origine sera raffinée pour devenir le nourrissant de ce démon. »</w:t>
        <w:br/>
        <w:br/>
        <w:t>« Mais tu ne peux pas mourir. »</w:t>
        <w:br/>
        <w:br/>
        <w:t>« Puisque tu prends refuge dans mon domaine, je peux faire de toi un niveau supérieur de notre famille yuan démoniaque. »</w:t>
        <w:br/>
        <w:br/>
        <w:t>« Dans l'avenir, lorsque ma famille conquerra tout le ciel, je serai le maître de la famille démoniaque. »</w:t>
        <w:br/>
        <w:br/>
        <w:t>« Et toi, tu peux être reconnu comme le suprême de l'humanité. »</w:t>
        <w:br/>
        <w:br/>
        <w:t>« De cette façon, tu jouis du glorieux statut de ta propre famille démoniaque. »</w:t>
        <w:br/>
        <w:br/>
        <w:t>Soudain, le seigneur démon abyssal rugit de nouveau, frappant tout l'univers tianwu.</w:t>
        <w:br/>
        <w:br/>
        <w:t>Sur le continent, des gens inconnus entendent cette phrase et sont tous sidérés.</w:t>
        <w:br/>
        <w:br/>
        <w:t>Dans la ville de Thunder, tout le monde ressent cette tyrannie et sa majesté. Ils sont tous effrayés.</w:t>
        <w:br/>
        <w:br/>
        <w:t>Qui peut résister à la tentation du seigneur démon abyssal pour gagner le statut suprême de la famille Qin Pavilion ?</w:t>
        <w:br/>
        <w:br/>
        <w:t>Surtout en cette période critique, où le temps de vie et de mort est incontrôlable. Cela donne une tentation infinie.</w:t>
        <w:br/>
        <w:br/>
        <w:t>Cependant, Qin Chen sait très bien que c'est le maître démon abyssal qui détruit la confiance de Qin Chen. Sur le plan, il essaie d'attirer son attention, mais en réalité, il cherche de l'aide. Cela montre que le maître démon abyssal n'est pas seulement d'une force extrême, mais aussi intelligent au point de percer les âmes des autres et de transformer tous ses ennemis en force pour lui. Même s'il utilise quelqu'un comme un moyen de sortir d'embarras.</w:t>
        <w:br/>
        <w:br/>
        <w:t>Cela peut être vu à partir des pièges qu'il a mis dans le secret du seigneur démon abyssal et à la manière de tester les cœurs des gens.</w:t>
        <w:br/>
        <w:br/>
        <w:t>« Hahaha, me faire le suprême de l'humanité ? Me reconnaître par les forces sombres ? C'est rare ? »</w:t>
        <w:br/>
        <w:br/>
        <w:t>Les yeux de Qin Chen sont froids et puissants. Face au maître démon yuan, il ne recule pas face à la pression des dieux et démons. Il est plein de courage.</w:t>
        <w:br/>
        <w:br/>
        <w:t>« Vous, les défunts yuan, qui détruisent le ciel et apportent la désolation au monde. Si vous pouvez sortir d'ennui, vous devez être recouvert de charbon de vie. »</w:t>
        <w:br/>
        <w:br/>
        <w:t>« Aujourd'hui, ce petit, même s'il faut mourir pour se battre, mais aussi bloquer votre naissance. »</w:t>
        <w:br/>
        <w:br/>
        <w:t>« Oui ! M'empêcher de naître ? Si vous ne mangez ni ne buvez, les gens sont tous ignorants. Dans ce cas, vous devriez mourir ! »</w:t>
        <w:br/>
        <w:br/>
        <w:t>Dès que le maître démon abyssal obtient cela, il se libère à nouveau et une force puissante s'élève : « Ce coup de main ne t'a pas tué. C'est une bonne fortune pour toi. »</w:t>
        <w:br/>
        <w:br/>
        <w:t>« Je te laisse à nouveau faire un autre mouvement maintenant. Le ciel et la terre sont avec le démon. »</w:t>
        <w:br/>
        <w:br/>
        <w:t>« Je verrai combien de temps tu tiendras encore ! »</w:t>
        <w:br/>
        <w:br/>
        <w:t>À la chute de sa voix, un éclair sombre brille dans les yeux du maître démon abyssal. Il semble être la plus mauvaise existence de l'univers, en train d'attaquer et d'absorber le ciel et la terre.</w:t>
        <w:br/>
        <w:br/>
        <w:t>Avant que les boxings ne commencent, une force de combat couvre entièrement la cage de Qin Chen. Il est complètement immobile.</w:t>
        <w:br/>
        <w:br/>
        <w:t>En un instant, Qin et Chen ressentent qu'il n'a aucune chance d'échapper ou de déjouer le coup du seigneur abyssal, car les âmes des milliers de générations semblent enfermées. Partout où ils fuient, ils doivent subir la poursuite. Même s'ils retournent au passé,</w:t>
        <w:br/>
        <w:br/>
        <w:t>pour fuir vers l'avenir, c'est inutile.</w:t>
        <w:br/>
        <w:br/>
        <w:t>Le ciel et la terre, la longue rivière sont bloqués. Ils ne peuvent échapper à jamais.</w:t>
        <w:br/>
        <w:br/>
        <w:t>« Le ciel et la terre sont le même démon ! »</w:t>
        <w:br/>
        <w:br/>
        <w:t>Avec un rugissement, le yuan démon prend l'initiative. Le ciel et la terre s'effondrent lorsqu'il bouge son corps.</w:t>
        <w:br/>
        <w:br/>
        <w:t>Ses mains sont levées, lentement comme une escargot, mais rapidement comme un éclair. Cela déforme complètement la compréhension de l'espace-temps par le maître et subvert les idées du chemin.</w:t>
      </w:r>
    </w:p>
    <w:p>
      <w:r>
        <w:br w:type="page"/>
      </w:r>
    </w:p>
    <w:p>
      <w:pPr>
        <w:pStyle w:val="Heading1"/>
      </w:pPr>
      <w:r>
        <w:t>Chapitre 60</w:t>
      </w:r>
    </w:p>
    <w:p>
      <w:r>
        <w:t>« Qin Chen ne peut même pas estimer quand le poing de l'adversaire touchera son corps, ni bloquer sa volonté ou même ses mouvements. Il semble avoir soudainement pénétré dans un monde complètement déformé, où toutes les idées sont floues, ne laissant que de sans bornes magies dévorant tout. »</w:t>
        <w:br/>
        <w:br/>
        <w:t>Un tel coup frappe à en secouer la terre !</w:t>
        <w:br/>
        <w:br/>
        <w:t>Dans l'urgence, Qin Chen concentra toute sa vitalité et son essence dans l'arbre des magies du monde, le bol jadeux de la nature terrestre et dans le palais xiaodoushi. Il propagea une infinité d'énergies à travers le trésor sacré contre les cieux, l'objet le plus précieux de la famille démoniaque. De plus, l'origine du temps fut elle aussi stimulée par la poussière de Qin. Le temps infini tourna, le long fleuve du destin mugit, la lumière de l'origine apparut, toutes sortes de magies étincelèrent. Aussitôt, il chassa la vision du maître démoniaque de l'abîme et saisit le véritable assaut de ce maître dans les ténèbres.</w:t>
        <w:br/>
        <w:br/>
        <w:t>Cependant, cette main obscure enveloppée de lumière magie sans fin semble être dans un néant infini. Le puissant démon Dieu percée de l'éternel sceau, il percuta directement la tête de Qin Chen !</w:t>
        <w:br/>
        <w:br/>
        <w:t>C'est extrêmement dangereux !</w:t>
        <w:br/>
        <w:br/>
        <w:t>Cette fois, si l'assaut atteignait sa cible, Qin Chen ne redoutait que d'être brisé en mille morceaux et éternellement suppprimé ! À cet instant critique, les innombrables combats de vie et de mort de Qin Chen, l'expérience des pluies sanglantes, démontrèrent une fois encore parfaitement. On ne savait d'où avait jailli cette volonté puissante dans les ténèbres, elle rassembla toutes les éléments sacrés et le pouvoir de ses trésors saints. Soudain, Qin Chen avait presque cent hauts saints primordiaux, ses veines sacrées anciennes brûlaient, de nombreux démons brûlaient les transports, il concentra toutes ses forces dans le monde en jade et la magie de Qin pour les autres.</w:t>
        <w:br/>
        <w:br/>
        <w:t>Qin Mo et les autres rugirent. La cultivation du Saint à moitié pas poussa un cran. Sous le pouvoir infini, toutes les forces se concentrèrent en une seule onde, combinées avec celle de Qin Chen, pénétrant dans l'arbre des magies du monde. Qin Mo, Tu Mo Yu, Yao Ming Ming, Su Quan, Ling Yuan et Murong Bingyun sont tous les plus hauts tianjiao et les plus puissants Lords à moitié pas. Maintenant, ils brûlent autant de veines sacrées, d'aussi nombreuses forces, et la puissance éruptive est infiniment proche du maître saint. Puis, toutes les forces se intègrent dans l'arbre des magies du monde et se combinent avec Qin Chen.</w:t>
        <w:br/>
        <w:br/>
        <w:t>Boom ! Boom !</w:t>
        <w:br/>
        <w:br/>
        <w:t>Le pouvoir éruptif à cet instant a stupéfié les anciens et les modernes.</w:t>
        <w:br/>
        <w:br/>
        <w:t>Rugissement ! Qin Chen ouvrit la bouche, semblant rugir le premier cri de l'ouverture du monde. Au sommet de sa tête, la puissance primitive de la terre remonta et se mit dans son corps. Sur l'épée rouille mystérieuse qu'il tenait, une onde d'ombre apparut aussitôt. Qin vit l'infini abîme démoniaque, vit les cadavres partout, vit la mer de sang et vit la gloire éternelle.</w:t>
        <w:br/>
        <w:br/>
        <w:t>L'origine du temps fut poussée à l'extrême, le temps infini stagna, le monde semblait figé pour une seconde.</w:t>
        <w:br/>
        <w:br/>
        <w:t>En un éclair, les innombrables arbres des magies et l'épée rouille mystérieuse de Qin Chen heurtèrent le passé pour s'entrechoquer avec le poing magique du maître démoniaque de l'abîme qui hantait les cieux.</w:t>
        <w:br/>
        <w:br/>
        <w:t>Boum !</w:t>
        <w:br/>
        <w:br/>
        <w:t>Une immense explosion d'énergie entre deux personnes.</w:t>
        <w:br/>
        <w:br/>
        <w:t>Le maître démoniaque de l'abîme fut projeté en arrière, semblant à nouveau scellé. L'attaque de Qin Chen avait absolument atteint la puissance du Saint Maître, et avec l'épée rouille mystérieuse, les deux trésors précieux de l'arbre des magies et du palais xiaodou furent arrachés. Si le maître démoniaque de Yuan était en sa gloire, il n'aurait peut-être pas eu peur, mais après des millénaires de suppressement, il était grièvement blessé.</w:t>
        <w:br/>
        <w:br/>
        <w:t>Et au-dessus de sa tête, le corps de Qin Chen fut aussi grièvement secoué. Bang, la poussière de Qin heurta le grain limite derrière, puff, il crachota un paquet de sang. Les trésors intègrent le grain limite et la marque tonnerre.</w:t>
        <w:br/>
        <w:br/>
        <w:t>Son corps, résonnant du bruit d'explosion dense, il semble que sa chair et son sang, tous les trésors aient commencé à se détruire.</w:t>
        <w:br/>
        <w:br/>
        <w:t>En effet, à cet instant, le pouvoir du poing de l'abîme a pénétré dans ses trésors sacrés pour les détruire tous.</w:t>
        <w:br/>
        <w:br/>
        <w:t>Puff, puff, puff ! Quarante-huit gouttes de sang sombre jaillirent successivement. Dans les bols de jade du monde, beaucoup des trésors des Lords à moitié pas furent tous explosés. Le Qin démon et les autres vomirent du sang et s'effondrèrent un à un, leur corps fut secoué. Quant aux trésors inférieurs, ils se transformèrent directement en</w:t>
        <w:br/>
        <w:br/>
        <w:t>poussière et évaporèrent.</w:t>
        <w:br/>
        <w:br/>
        <w:t>Bang !</w:t>
        <w:br/>
        <w:br/>
        <w:t>Le corps de Qin Chen disparut presque entièrement. Une sensation d'abattement sortit du corps de Qin Chen. Il évidement avait subi des blessures importantes. De plus, parmi les Cinq Secrets de Qin Chen, tous les trésors sacrés tremblaient.</w:t>
        <w:br/>
        <w:br/>
        <w:t>À l'instant critique, un souffle puissant jaillit dans le gong mendiant qui fit se calmer les trésors innombrables. Cette attaque était trop terrifiante. C'était aussi grâce à Qin Chen. Les cinq secrets dans son corps étaient tous des trésors de Saint Maître. Il y avait aussi quelques objets sacrés contre les cieux, comme le Gong Bùtiangong. Si ce sont des Maîtres ordinaires, leurs corps seraient pulvérisés, grièvement blessés sur place, et leur source primitive endommagée ce qui serait difficile à réparer.</w:t>
        <w:br/>
        <w:br/>
        <w:t>« Le pouvoir de l'origine, maîtrisez les cieux et la terre, l'origine terrestre, intégrez-la en moi. »</w:t>
        <w:br/>
        <w:br/>
        <w:t>Qin Chen rugit et lança à nouveau la magie de l'origine. Au-dessus du ciel, l'origine de la terre remonta une fois encore dans son corps. La puissance du destin, la puissance du temps et la puissance de l'éternité résonnèrent dans son corps.</w:t>
        <w:br/>
        <w:br/>
        <w:t>Bang bang bang ! Le corps de Qin Chen mugit constamment. En réalité, Qin Chen pensait avoir percé les sommets de la suprématie et son corps avait été condensé à l'extrême.</w:t>
        <w:br/>
        <w:br/>
        <w:t>Mais ce coup, les cellules du corps de Qin Chen explosèrent toutes, au contraire, son ancien corps a été promu. La puissance de la terre remonte et descend dans le corps de Qin Chen. De nombreuses forces surnaturelles ont été affinées à nouveau. Les cellules dans le corps de Qin Chen se rassemblent rapidement. De plus, l'origine de la loi dans le corps de Qin Chen semble avoir changé et commence à germer. C'est même plus</w:t>
        <w:br/>
        <w:br/>
        <w:t>pour renforcer la vitalité grandiose qui se diffuse du corps de Qin Chen.</w:t>
        <w:br/>
        <w:br/>
        <w:t>C'est vraiment une bataille entre la vie et la mort avec le maître démoniaque de l'abîme.</w:t>
        <w:br/>
        <w:br/>
        <w:t>Qin Chen a rencontré le plus dangereux moment de sa vie. La différence d'échelon était trop grande. Chaque fois qu'il tentait de combattre, il risquait la mort.</w:t>
        <w:br/>
        <w:br/>
        <w:t>Mais sous la grande pression, son esprit s'est sublimé.</w:t>
        <w:br/>
        <w:br/>
        <w:t>« J'ai attrapé. » Le maître démoniaque de l'abîme regarde Qin Chen et affiche enfin sa stupéfaction. À son avis, Qin Chen n'est qu'une fourmi. En effet pour lui, un Seigneur Suprême qui n'est même pas un Maître Saint est vraiment une fourmi. Non, même une fourmi ne l'est pas dans ses yeux car un Seigneur n'est rien pour lui.</w:t>
        <w:br/>
        <w:br/>
        <w:t>Mais maintenant, ses deux attaques ont été résistées par Qin Chen. Comment ne pas être choqué.</w:t>
        <w:br/>
        <w:br/>
        <w:t>« Pouvoir de l'origine, vous avez été reconnus par l'origine de ce continent ? Percez-lui l'origine pour lui donner la puissance de source. Qui êtes-vous ? » Le maître de l'abîme fut stupéfait en voyant le ciel, et la terre continuaient à infuser de la force.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