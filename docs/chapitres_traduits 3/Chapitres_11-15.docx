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11</w:t>
      </w:r>
    </w:p>
    <w:p>
      <w:r>
        <w:t>L’origine naturelle, le commencement de la civilisation, le dieu du feu : si tu as un esprit, tu dois savoir que cette petite chose est l’avenir du ciel. L’absorbe à ma place !</w:t>
        <w:br/>
        <w:br/>
        <w:t>La puissance des arbres magiques en corps de Qin Chen s’échauffa, et le sang sur son corps bouillonna. Soudain, les flammes dans l’environnement céleste et terrestre furent comme une centaine de fleuves. À sa volonté, elles toutes entrèrent dans le plateau jade créateur céleste-terrestre. Quant aux dix flammes magiques de plus haut niveau attirées par Qin Chen mais non encore maîtrisées, elles se levèrent les unes après les autres et se groupèrent. Chacune d’elles fut absorbée progressivement dans le rayonnement magique, une par une, et finalement intégrées au plateau jade céleste-terrestre.</w:t>
        <w:br/>
        <w:br/>
        <w:t>Une !</w:t>
        <w:br/>
        <w:br/>
        <w:t>Deux !</w:t>
        <w:br/>
        <w:br/>
        <w:t>Trois !</w:t>
        <w:br/>
        <w:br/>
        <w:t>…</w:t>
        <w:br/>
        <w:br/>
        <w:t>Chaque une de ces flammes magiques supérieures, si on les considère à titre individuel, peut presque façonner un maître sacré en l’avenir. Ce que vous voyez maintenant, c’est Yao Mingming et les autres maîtres qui sont au bord des larmes tant ils sont dévastés.</w:t>
        <w:br/>
        <w:br/>
        <w:t>C’est douloureux. « Cet héritage est bien celui du maître Tianhuo ! Si on le met dans une grande force, tant qu’on a suffisamment de ressources pour cultiver et le soutien du Seigneur sacré ainsi que la veine sacrée, on peut effectivement devenir un maître sacré. En fait, le poussier de Qin Chen peut en absorber d’aussi nombreuses… » Yao Mingming hurle cela dans son cœur. Il est fier de la première journée du monde céleste-terrestre de sa famille. Lui, qui n’a attiré qu’une seule fleur, a réussi à attirer plus d’une douzaine en même temps. Cette forte différence presque le rend fou.</w:t>
        <w:br/>
        <w:br/>
        <w:t>Pourtant, il ne peut empêcher Qin Chen de collecter la flamme magique.</w:t>
        <w:br/>
        <w:br/>
        <w:t>Celui qui se trouve devant lui n’est pas encore maîtrisé. Maintenant, aller vers Qin Chen revient à perdre les abricots et prendre des graines de mouton.</w:t>
        <w:br/>
        <w:br/>
        <w:t>Il ne comprend pas la vérité selon laquelle un oiseau dans la main vaut mieux que cent au bois.</w:t>
        <w:br/>
        <w:br/>
        <w:t>« Enfer ! Ce type a emporté le plus grand nombre de l’héritage, il ne pourra donc pas réussir. » Certains souverains de haut niveau sont très en colère.</w:t>
        <w:br/>
        <w:br/>
        <w:t>Bien que dans le monde entier il y ait beaucoup de flammes magiques, elles sont toutes ordinaires. Qui n’aurait pas envie d’obtenir l’héritage de la flamme magique de haut niveau ?</w:t>
        <w:br/>
        <w:br/>
        <w:t>Heureusement, si on ne peut pas laisser Qin Chen emporter ses 80 %. Comment aurait-on pu empêcher son prédécesseur de prendre ses 80 % ?</w:t>
        <w:br/>
        <w:br/>
        <w:t>Bien que les méthodes rusées de Qin Chen aient déjà dissuadé beaucoup de gens, c’est le pouvoir et la richesse qui touchent les cœurs. Devant de telles trésories, personne ne peut s’en empêcher.</w:t>
        <w:br/>
        <w:br/>
        <w:t>« Assassiné ! »</w:t>
        <w:br/>
        <w:br/>
        <w:t>BOUM !</w:t>
        <w:br/>
        <w:br/>
        <w:t>Soudain, cent souverains de haut niveau tournés vers l’extérieur furent tous assassinés. La dynamique sembla briser le ciel.</w:t>
        <w:br/>
        <w:br/>
        <w:t>Ces souverains, y compris les maîtres de diverses races, étaient tous démenteux.</w:t>
        <w:br/>
        <w:br/>
        <w:t>« Frère Qin, prends garde ! »</w:t>
        <w:br/>
        <w:br/>
        <w:t>Voyant cela, Zhou Wusheng, Wei Siqing, Qu Gaofeng et autres criaient en hâte pour le secourir. Même Murong Bingyun serrait ses mains et s’exclamait avec surprise. Il se sentit nerveux et inquiet pour Qin Chen.</w:t>
        <w:br/>
        <w:br/>
        <w:t>Eux et Qin Chen sont à la fois prospères et perdus tout. Cependant, leurs réalisations étaient trop faibles. Dans le torrent de tant de souverains, ils furent emportés en un instant sans aucun effet ralentisseur.</w:t>
        <w:br/>
        <w:br/>
        <w:t>« Hum ! »</w:t>
        <w:br/>
        <w:br/>
        <w:t>Qin Chen sentit les chances de meurtre des innombrables maîtres autour de lui, et son cœur était froid. Cependant, tant de maîtres tués ensemble, même lui ne se permit pas d’ignorer la partie frontale. Après tout, tant de maîtres de haut rang étaient en train de combattre.</w:t>
        <w:br/>
        <w:br/>
        <w:t>« La forme ancestrale, la magie du temps ! » Qin Chen stimula directement la puissance magique temporelle. Soudain, le temps dans cette partie du ciel et de la terre sembla figé. Qin Chen rassembla les douze flammes magiques de haut niveau et les intégrées au plateau jade céleste-terrestre, puis se déplaça directement hors de l’environnement céleste-terrestre.</w:t>
        <w:br/>
        <w:br/>
        <w:t>BOUM !</w:t>
        <w:br/>
        <w:br/>
        <w:t>Le puissant assaut torrentiel submergea la position de Qin Chen, mais il avait disparu. Le souffle du ciel traversa le mer, secouant de nombreux souverains de l’Est et les renvoyant en arrière un par un.</w:t>
        <w:br/>
        <w:br/>
        <w:t>« Quoi ? »</w:t>
        <w:br/>
        <w:br/>
        <w:t>Puis, ils virent Qin Chen émerger de l’abîme, indemne.</w:t>
        <w:br/>
        <w:br/>
        <w:t>« C’est proche ! » Qin Chen fut un peu effrayé. S’il n’avait pas subi cette transformation, la puissance magique temporelle aurait été bien plus forte. Sinon, il n’aurait pas pu contenir les attaques de tant de maîtres. Une fois touché, bien qu’il ne meure pas, il serait certainement blessé. À ce moment-là, il perdrait l’attrait de ces flammes magiques de haut niveau et cela serait difficile à les absorber.</w:t>
        <w:br/>
        <w:br/>
        <w:t>Heureusement, il avait réussi juste à temps.</w:t>
        <w:br/>
        <w:br/>
        <w:t>« Assassiné ce gars-là et cherche l’héritage ! » Un souverain aux yeux rouges vit que Qin Chen était encore vivant et hurla immédiatement.</w:t>
        <w:br/>
        <w:br/>
        <w:t>POUF !</w:t>
        <w:br/>
        <w:br/>
        <w:t>Sa voix retentissait encore lorsqu’il se mit soudainement en pièce, une silhouette apparut autour de lui. C’était Qin Chen, ses mains tachées de sang et ses yeux féroces.</w:t>
        <w:br/>
        <w:br/>
        <w:t>« Qui ose venir ? » Qin Chen lécha sa langue et se montra menaçant.</w:t>
        <w:br/>
        <w:br/>
        <w:t>« Toi… » Un souverain de pic lança avec colère, mais ses mots n’avaient pas encore été dits. Soudain, une silhouette éclata et Qin Chen apparut à côté de lui avec un coup. Il voulait réagir, mais c’était trop tard. BAM ! La personne entière explosa en un nuage de sang.</w:t>
        <w:br/>
        <w:br/>
        <w:t>Il y avait un souverain qui fut détruit en une fraction de seconde.</w:t>
        <w:br/>
        <w:br/>
        <w:t>« Qui d’autre ose venir ? »</w:t>
        <w:br/>
        <w:br/>
        <w:t>Les yeux de Qin Chen étaient froids envers tous, dédaillant ses dieux et démons, osant seulement le bloquer. Mourir.</w:t>
        <w:br/>
        <w:br/>
        <w:t>Soudain, il n’y avait plus de bruit sur le champ de bataille. Tout était silencieux, personne ne parlait.</w:t>
        <w:br/>
        <w:br/>
        <w:t>« Hum ! » Qin Chen souffla froidement, se retourna et regarda le désastre. Il ne cherchait pas à s’opposer aux flammes magiques devant eux. Lui, qui avait obtenu plus d’une douzaine, et puis il avait utilisé le temps pour piller plusieurs autres. En fait, cela n’avait pas grande importance. Au contraire, c’était un désastre infernal. Sans aucun doute, le plus noble et précieux de l’héritage complet « Tianhuo Zun ».</w:t>
        <w:br/>
        <w:br/>
        <w:t>De plus, Tu Moyu et autres maîtres démons ont déjà commencé à provoquer le désastre. Si Qin Chen ne prend pas position, ce sera trop tard.</w:t>
        <w:br/>
        <w:br/>
        <w:t>« Seulement en obtenant cette flamme, peut-on vraiment être considéré comme l’héritier de Tianhuo. En y pénétrant dans le royaume du Seigneur, c’est là la véritable espoir. L’avenir, face à la destruction de la demeure, on aura plus confiance. »</w:t>
        <w:br/>
        <w:br/>
        <w:t>Qin Chen est profondément conscient de ses propres insuffisances. Bien qu’il soit maintenant extrêmement puissant, il n’est encore que parmi les souverains. Dès qu’il y aura un maître sacré, il pourra nettoyer ces derniers. S'il veut affronter la demeure yaomie, la force actuelle de Qin Chen est bien loin d’être suffisante.</w:t>
        <w:br/>
        <w:br/>
        <w:t>Sauf s’il obtient l’héritage du Dieu du feu.</w:t>
        <w:br/>
        <w:br/>
        <w:t>Cependant, bien que les imitations de zixiaodou et le palais de Qin Chen soient des artisans de haut niveau, ce n’est pas si facile d’obtenir le désastre infernal.</w:t>
        <w:br/>
        <w:br/>
        <w:t>BOUM !</w:t>
        <w:br/>
        <w:br/>
        <w:t>La flamme infinie en corps de Qin Chen explosa et se transforma en Dieu du feu. Il commença à communiquer avec le désastre infernal et affermit zixiaodou pour qu’ils se renforcent mutuellement.</w:t>
        <w:br/>
        <w:br/>
        <w:t>Cependant, lorsque zixiaodou contacte le désastre infernal et veut affiner l’autre partie, la puissance du désastre infernal corrode en réalité et veut même faire en sorte de briser l’idée de Qin Chen de se maintenir, afin de raffiner le palais de zixiaodou à la place.</w:t>
        <w:br/>
        <w:br/>
        <w:t>« C’est magnifique ! » En pensant cela, Qin Chen vit des innombrables civilisations bondir dans son esprit. Il ressentit immédiatement que le désastre n’était pas seulement une flamme magique, mais contenait aussi un certain savoir, pouvant le renforcer et sélectionner ses propres héritiers.</w:t>
        <w:br/>
        <w:br/>
        <w:t>Cela ne peut pas être directement avalé par Qin Chen comme le désastre et la flamme, de la même manière qu’il avait absorbé les flammes magiques auparavant.</w:t>
        <w:br/>
        <w:br/>
        <w:t>Cependant, bien que Qin Chen ait échoué à sa première tentative, il a réussi à détruire la raffinerie de Tu Moyu, rendant le désastre infernal non seulement indifférent à Tu Moyu et ses followers, mais hésitant.</w:t>
        <w:br/>
        <w:br/>
        <w:t>« Enfer ! » Tu Moyu et les autres sont furieux un par un, regardant le souffle de combat de Qin Chen bouillir.</w:t>
        <w:br/>
        <w:br/>
        <w:t>Boom !</w:t>
        <w:br/>
        <w:br/>
        <w:t>La puissance infinie en lui explosa et se transforma en Dieu du feu. Il commença à communiquer avec le désastre infernal et affermit zixiaodou pour qu’ils se renforcent mutuellement.</w:t>
        <w:br/>
        <w:br/>
        <w:t>Cependant, lorsque zixiaodou contacte le désastre infernal et veut affiner l’autre partie, la puissance du désastre infernal corrode en réalité et veut même faire en sorte de briser l’idée de Qin Chen de se maintenir, afin de raffiner le palais de zixiaodou à la place.</w:t>
        <w:br/>
        <w:br/>
        <w:t>« C’est magnifique ! » En pensant cela, Qin Chen vit des innombrables civilisations bondir dans son esprit. Il ressentit immédiatement que le désastre n’était pas seulement une flamme magique, mais contenait aussi un certain savoir, pouvant le renforcer et sélectionner ses propres héritiers.</w:t>
        <w:br/>
        <w:br/>
        <w:t>Cela ne peut pas être directement avalé par Qin Chen comme le désastre et la flamme, de la même manière qu’il avait absorbé les flammes magiques auparavant.</w:t>
        <w:br/>
        <w:br/>
        <w:t>Cependant, bien que Qin Chen ait échoué à sa première tentative, il a réussi à détruire la raffinerie de Tu Moyu, rendant le désastre infernal non seulement indifférent à Tu Moyu et ses followers, mais hésitant.</w:t>
        <w:br/>
        <w:br/>
        <w:t>« Enfer ! » Tu Moyu et les autres sont furieux un par un, regardant le souffle de combat de Qin Chen bouillir.</w:t>
        <w:br/>
        <w:br/>
        <w:t>Boom !</w:t>
        <w:br/>
        <w:br/>
        <w:t>La puissance infinie en lui explosa et se transforma en Dieu du feu. Il commença à communiquer avec le désastre infernal et affermit zixiaodou pour qu’ils se renforcent mutuellement.</w:t>
        <w:br/>
        <w:br/>
        <w:t>Cependant, lorsque zixiaodou contacte le désastre infernal et veut affiner l’autre partie, la puissance du désastre infernal corrode en réalité et veut même faire en sorte de briser l’idée de Qin Chen de se maintenir, afin de raffiner le palais de zixiaodou à la place.</w:t>
        <w:br/>
        <w:br/>
        <w:t>« C’est magnifique ! » En pensant cela, Qin Chen vit des innombrables civilisations bondir dans son esprit. Il ressentit immédiatement que le désastre n’était pas seulement une flamme magique, mais contenait aussi un certain savoir, pouvant le renforcer et sélectionner ses propres héritiers.</w:t>
        <w:br/>
        <w:br/>
        <w:t>Cela ne peut pas être directement avalé par Qin Chen comme le désastre et la flamme, de la même manière qu’il avait absorbé les flammes magiques auparant.</w:t>
        <w:br/>
        <w:br/>
        <w:t>Cependant, bien que Qin Chen ait échoué à sa première tentative, il a réussi à détruire la raffinerie de Tu Moyu, rendant le désastre infernal non seulement indifférent à Tu Moyu et ses followers, mais hésitant.</w:t>
        <w:br/>
        <w:br/>
        <w:t>« Enfer ! » Tu Moyu et les autres sont furieux un par un, regardant le souffle de combat de Qin Chen bouillir.</w:t>
        <w:br/>
        <w:br/>
        <w:t>Boom !</w:t>
        <w:br/>
        <w:br/>
        <w:t>La puissance infinie en lui explosa et se transforma en Dieu du feu. Il commença à communiquer avec le désastre infernal et affermit zixiaodou pour qu’ils se renforcent mutuellement.</w:t>
        <w:br/>
        <w:br/>
        <w:t>Cependant, lorsque zixiaodou contacte le désastre infernal et veut affiner l’autre partie, la puissance du désastre infernal corrode en réalité et veut même faire en sorte de briser l’idée de Qin Chen de se maintenir, afin de raffiner le palais de zixiaodou à la place.</w:t>
        <w:br/>
        <w:br/>
        <w:t>« C’est magnifique ! » En pensant cela, Qin Chen vit des innombrables civilisations bondir dans son esprit. Il ressentit immédiatement que le désastre n’était pas seulement une flamme magique, mais contenait aussi un certain savoir, pouvant le renforcer et sélectionner ses propres héritiers.</w:t>
        <w:br/>
        <w:br/>
        <w:t>Cela ne peut pas être directement avalé par Qin Chen comme le désastre et la flamme, de la même manière qu’il avait absorbé les flammes magiques auparant.</w:t>
        <w:br/>
        <w:br/>
        <w:t>Cependant, bien que Qin Chen ait échoué à sa première tentative, il a réussi à détruire la raffinerie de Tu Moyu, rendant le désastre infernal non seulement indifférent à Tu Moyu et ses followers, mais hésitant.</w:t>
        <w:br/>
        <w:br/>
        <w:t>« Enfer ! » Tu Moyu et les autres sont furieux un par un, regardant le souffle de combat de Qin Chen bouillir.</w:t>
        <w:br/>
        <w:br/>
        <w:t>Boom !</w:t>
        <w:br/>
        <w:br/>
        <w:t>La puissance infinie en lui explosa et se transforma en Dieu du feu. Il commença à communiquer avec le désastre infernal et affermit zixiaodou pour qu’ils se renforcent mutuellement.</w:t>
        <w:br/>
        <w:br/>
        <w:t>Cependant, lorsque zixiaodou contacte le désastre infernal et veut affiner l’autre partie, la puissance du désastre infernal corrode en réalité et veut même faire en sorte de briser l’idée de Qin Chen de se maintenir, afin de raffiner le palais de zixiaodou à la place.</w:t>
        <w:br/>
        <w:br/>
        <w:t>« C’est magnifique ! » En pensant cela, Qin Chen vit des innombrables civilisations bondir dans son esprit. Il ressentit immédiatement que le désastre n’était pas seulement une flamme magique, mais contenait aussi un certain savoir, pouvant le renforcer et sélectionner ses propres héritiers.</w:t>
        <w:br/>
        <w:br/>
        <w:t>Cela ne peut pas être directement avalé par Qin Chen comme le désastre et la flamme, de la même manière qu’il avait absorbé les flammes magiques auparant.</w:t>
        <w:br/>
        <w:br/>
        <w:t>Cependant, bien que Qin Chen ait échoué à sa première tentative, il a réussi à détruire la r</w:t>
      </w:r>
    </w:p>
    <w:p>
      <w:r>
        <w:br w:type="page"/>
      </w:r>
    </w:p>
    <w:p>
      <w:pPr>
        <w:pStyle w:val="Heading1"/>
      </w:pPr>
      <w:r>
        <w:t>Chapitre 12</w:t>
      </w:r>
    </w:p>
    <w:p>
      <w:r>
        <w:t>Ils étaient sur le point d'attirer la malédiction infernale, lorsque Qin Chen, avec une rapidité foudroyante, brisa cet équilibre, risquant d'effacer leurs précédentes manœuvres.</w:t>
        <w:br/>
        <w:br/>
        <w:t>« Hum, Wanjie Tianhuo, transforme la source en un, garde le cœur pur et intègre-le en moi. »</w:t>
        <w:br/>
        <w:br/>
        <w:t>Qin Chen émit un rire glacial. Il ne prêtait aucune attention à personne. Au contraire, il stimula directement la puissance du feu en lui et entreprit de capter malédiction et flammes infernales. Aussitôt, diverses forces magiques de feu jaillirent du corps de Qin Chen et entrèrent en contact avec la malédiction infernale.</w:t>
        <w:br/>
        <w:br/>
        <w:t>Immédiatement, les pensées de Qin Chen commencèrent à afficher la vision de la catastrophe. « Non, cet homme a déjà attiré l'attention du feu et de la malédiction. Il doit rassembler toutes les richesses. La plus précieuse dans ce palais est cette flamme infernale. Si elle l'unit à toutes ces flammes de magie qu'il a déjà collectées, cet héros se dotera de toutes les hérédités du Dieu du Feu. J'ai peur que cela soit un immense désastre. »</w:t>
        <w:br/>
        <w:br/>
        <w:t>Tu Moyu et les autres virent Qin Chen et furent aussitôt touchés par la malédiction infernale. Ils furent tous sidérés.</w:t>
        <w:br/>
        <w:br/>
        <w:t>C'est simplement intolérable maintenant. Qin Chen est devenu suffisamment puissant. Il a déjà collecté autant de flammes de magie. Si on peut récupérer cette malédiction et flamme infernale, qu'en faire ? Personne ne pourra les contrôler.</w:t>
        <w:br/>
        <w:br/>
        <w:t>Il y aura certainement un immense orgueil parmi le peuple.</w:t>
        <w:br/>
        <w:br/>
        <w:t>« Lingyuan, mesdemoiselles et messieurs, tuez d'abord ce Qin Chen, puis nous nous partagerons la maléd-</w:t>
        <w:br/>
        <w:br/>
        <w:t>Tu Moyu rugit et joignit ses mains à Lingyuan pour communiquer entre eux. Une lueur magique comme une immense et longue rivière explosa soudainement. Le Prince Jinwu et les autres ne prirent aucune action, mais leurs yeux scintillèrent. Ils essayèrent de communiquer entre eux lorsque les maîtres démoniaques attaquèrent Qin Chen. Ils espéraient aussi que Qin Chen et Tu Moyu perdent tous les deux, de sorte qu'ils ne puissent pas absorber la malédiction. Quand le moment serait venu, ils en profiteraient vraiment.</w:t>
        <w:br/>
        <w:br/>
        <w:t>« Les deux, une compétition injuste ! Ne vous y mettez pas, c'est chercher la mort. Regardez plutôt, de nombreuses richesses, palais du petit démon triomphal. »</w:t>
        <w:br/>
        <w:br/>
        <w:t>À ce moment-là, nombreuses richesses collectées par Qin Chen furent soudainement révélées. D'un coup, un ancien et simple miroir divin s'éleva lentement. C'était le miroir divin, ainsi que la résidence du palais des petits démons triomphal, la pagode aux sept trésors ciselés et le diadème du maître obscur. Toutes les richesses tournaient autour du miroir.</w:t>
        <w:br/>
        <w:br/>
        <w:t>Ces trésors sont les plus haut niveau des richesses collectées par Qin Chen précédemment. Il les a affinés et transformés en ses propres trésors, formant ainsi une puissance de lumière précieuse qui stimule la grande force et résiste soudainement à l'impact de Tu Moyu et Lingyuan.</w:t>
        <w:br/>
        <w:br/>
        <w:t>« Malédiction infernale, je suis le véritable Dieu du Feu. Tant que la flamme de tous les mondes est intégrée en moi, elle peut devenir le feu contre le ciel. Sinon, si elle n'est pas intégrée rapidement dans mon corps, je vous laisserai grimper encore plus haut. »</w:t>
        <w:br/>
        <w:br/>
        <w:t>La puissance du feu en Qin Chen était constamment libérée, et la terrible tempête de l'âme se transforma en une vaste mer. Il communiquait avec la malédiction et la flamme, les intégrant en lui-même. « Putain, ne me laissez pas collecter la malédiction et la flamme infernale. Le Prince Jinwu, le petit démon roi Yaoming et tous les autres Tianjiao, n'est-ce pas ? Ce gamin est féroce, même la fierté de votre peuple ose le tuer. Tant que vous lui donnez la flamme, personne ici ne pourra obtenir aucun trésor. Ceux qui s'y opposent seront tués par lui. À partir d'ici, vous devriez vivre dans sa ombre et dépendre de sa respiration. »</w:t>
        <w:br/>
        <w:br/>
        <w:t>« Pourquoi ne pas joindre nos efforts pour tuer cet homme et partager les trésors ? »</w:t>
        <w:br/>
        <w:br/>
        <w:t>Dans la présence d'un des plus haut niveau démons, Lian Yu reçut son esprit yuan.</w:t>
        <w:br/>
        <w:br/>
        <w:t>« Mesdemoiselles et messieurs, ma tribu démoniaque est disposée à jurer ici. Après avoir tué cet homme, ma tribu démoniaque est disposée à se mesurer avec justice aux Tianjiao de toutes les races et partager l'héritage. »</w:t>
        <w:br/>
        <w:br/>
        <w:t>L'esprit yuan du peuple démoniaque aussi scintilla et transmit ses pensées divines. La vague d'âme du peuple démoniaque était envoûtante, ce qui fit immédiatement certains Tianjiao souverains présents avoir des idées.</w:t>
        <w:br/>
        <w:br/>
        <w:t>« Pas bon ! » Qin Chen sentit une immense crise en lui. Intelligent et rusé, après un court instant de réflexion, il comprit aussitôt les causes et conséquences. Si les Tianjiao de toutes les races décidaient maintenant à l'entreprise contre lui, il n'aurait jamais pu obtenir la succession de</w:t>
        <w:br/>
        <w:br/>
        <w:t>lui-même.</w:t>
        <w:br/>
        <w:br/>
        <w:t>À cet instant, il décida immédiatement.</w:t>
        <w:br/>
        <w:br/>
        <w:t>Bam !</w:t>
        <w:br/>
        <w:br/>
        <w:t>La puissance infinie érupta de son corps. En peu de temps, il lança violemment l'esprit éternel de l'épée, la puissance du destin et la puissance originelle, ainsi que le Shinto ancien et extrême. Au-dessus de l'autel, la puissance de Qin Chen balaya le vide et sa puissance destructrice frappait partout. À ce moment, il était à la cultivation de l'empereur défunt. Cependant, sa puissance était si forte qu'elle pouvait même blesser le maître véritable d'un demi-pas. Comment avait-il pu être effrayé par autant de pouvoirs magiques à la fois ? C'était équivalent à cinquante et plus maîtres. « Reculez ! Quel genre de puissance est-ce que ça ? Si on en rencontre, j'ai peur d'être grièvement blessé et de mourir tout de suite ! » Autour, il y avait tant d'agitation que les maîtres essayant de s'en approcher sentirent soudainement la danger, leurs visages figés par la stupeur, leur corps se retiraient involontairement à la chaîne,</w:t>
        <w:br/>
        <w:br/>
        <w:t>le Qi et le sang de chacun sommeillent.</w:t>
        <w:br/>
        <w:br/>
        <w:t>« Très bien, puisque vous devez forcer le Seigneur Ben Shao, ne blâmezz pas Ben Shao pour être impolie. Cette malédiction est déjà à mon palais. Toutes les personnes sur le bord de la malédiction infernale tomberont vers Ben Shao, et celles qui ne sont pas autorisées à rester seront tuées par Ben Shao. »</w:t>
        <w:br/>
        <w:br/>
        <w:t>Qin Chen décida enfin de nettoyer d'abord le terrain avant de l'affiner. Il se retourna et lança une attaque furieuse contre Tu Moyu, Lingyuan et autres Gao Shuo démons.</w:t>
        <w:br/>
        <w:br/>
        <w:t>« Vous deux, vous cherchez vraiment la mort. Pensez-vous que c'est la fin de vos forces ? Maintenant, voyons ce qui est vraiment indestructible. » Les idées puissantes de Qin Chen tuaient, les ondes se succédaient.</w:t>
        <w:br/>
        <w:br/>
        <w:t>« Sortez la puissance</w:t>
        <w:br/>
        <w:br/>
        <w:t>Tu Moyu, Lingyuan. À ce moment, sa tête était vide, il vit Qin Chen marchant sur le ciel et la terre, indomptible. Ils eurent immédiatement recours à leurs plus grandes forces pour combattre Qin Chen.</w:t>
        <w:br/>
        <w:br/>
        <w:t>De la poitrine de Tu Moyu, il explosa des tentacules de magie noire partout dans le ciel. Leurs racines étaient comme celles des dieux et démons. Chacun pouvait aisément percer le sommet de l'empereur et fondu en folie autour de Qin Chen.</w:t>
        <w:br/>
        <w:br/>
        <w:t>Dans le corps de Lingyuan, la puissance de l'âme était aussi en ébullition. Un trou noir tourbillonnant d'âme apparut sur sa tête, comme un abîme démoniaque sombre, qui explosa directement sur Qin Chen.</w:t>
        <w:br/>
        <w:br/>
        <w:t>La troisième puissance des trois maîtres tournoya ensemble, et tout le vide fut secoué. L'explosion terrifiante était comme les étoiles filantes, le grand soleil et la confusion.</w:t>
        <w:br/>
        <w:br/>
        <w:t>Bam ! Bam !</w:t>
        <w:br/>
        <w:br/>
        <w:t>Deux fois de suite, Tu Moyu du corps de Lingyuan fut touché par Qin Chen et secoué pour tomber. Ils émettirent du sang dans l'air, et furent vaincus en une seule attaque.</w:t>
        <w:br/>
        <w:br/>
        <w:t>« Tuez-le ! Tuez Qin Chen et gagnez les trésors. »</w:t>
        <w:br/>
        <w:br/>
        <w:t>« Cet homme est trop arrogant. Il veut être vaincu d'un seul coup, tuez-le et ravinez ses trésors. »</w:t>
        <w:br/>
        <w:br/>
        <w:t>« Tant que vous obtenez l'héritage de l'ancien, vous pouvez avoir le Qi unique et cultiver la puissance magique. Après être sortis d'ici, vous serez indestructible et pourrez faire ce que vous voulez. » « Nous avons tous profité de l'occasion pour tuer cette personne et raviner les flammes de magie qu'il a collectées. Chacun d'entre nous est suffisant pour devenir le Seigneur. Avec autant de personnes à l'œuvre, même les experts de haut niveau comme Yao Ming et Tu Moyu doivent reculer trois fois. »</w:t>
        <w:br/>
        <w:br/>
        <w:t>Sous l'autel, innumérables maîtres se levèrent vers le ciel pour profiter de la confusion et tuer Qin Chen ainsi que ravir ses trésors.</w:t>
      </w:r>
    </w:p>
    <w:p>
      <w:r>
        <w:br w:type="page"/>
      </w:r>
    </w:p>
    <w:p>
      <w:pPr>
        <w:pStyle w:val="Heading1"/>
      </w:pPr>
      <w:r>
        <w:t>Chapitre 13</w:t>
      </w:r>
    </w:p>
    <w:p>
      <w:r>
        <w:t>Soudain, des explosions de pouvoirs magiques se produisirent partout. C'était comme une déflagration. Plusieurs grands seigneurs puissants s'envolèrent vers le ciel, arrachant des lueurs magiques et souhaitant rejoindre l'équipe d'attaque contre la meurtre de Qin Chen.</w:t>
        <w:br/>
        <w:br/>
        <w:t>Ces maîtres provenaient de races différentes, et leur force était extraordinaire. Tout juste après s'être précipités au ciel, une lueur invincible jaillit du ciel. Le corps de Tu Moyu et celui de Ling Yuan furent projetés et heurtèrent ces grands seigneurs. Les corps des quelques sommets actuels</w:t>
        <w:br/>
        <w:br/>
        <w:t>furent directement déchiquetés, explosèrent et poussèrent des hurlements. Certains trésors sacrés explosèrent au ciel, se transformant en poudre.</w:t>
        <w:br/>
        <w:br/>
        <w:t>« Qu'est-ce que c'est ? Le Tu Mo Yu du clan démoniaque défunt et le Ling Yuan de la sainte famille démoniaque ont-ils été vaincus en une seule occasion ? »</w:t>
        <w:br/>
        <w:br/>
        <w:t>De nombreux grands seigneurs prirent rapidement la fuite, à peine touchés ils en étaient à mourir de peur.</w:t>
        <w:br/>
        <w:br/>
        <w:t>Tous furent sidérés et restèrent cloués, incapables de bouger.</w:t>
        <w:br/>
        <w:br/>
        <w:t>Tu Moyu, les deux grands maîtres de Ling Yuan, crachèrent du sang et méditèrent au-dessus des nuages en ajustant leur souffle. Il semblait gravement blessé.</w:t>
        <w:br/>
        <w:br/>
        <w:t>Au ciel infini, Qin Chen lança son pouvoir de combat le plus fort, figeant sur place les deux grands démons. En même temps, son puissant flux s'éleva à nouveau.</w:t>
        <w:br/>
        <w:br/>
        <w:t>Boum !</w:t>
        <w:br/>
        <w:br/>
        <w:t>Une vague de terreur s'abattit soudainement sur le prince Jin Wu et les autres.</w:t>
        <w:br/>
        <w:br/>
        <w:t>« Enfin ! » rugit le Prince Jin Wu, enveloppé de flammes solaires. Le flux cyclant du soleil envahit tout pour résister à l'attaque de Qin Chen, mais cela ne servait à rien. Dans un brusque éclat, la flamme de principe solaire sur le Prince Jin Wu explosa soudainement. L'ensemble du corps fut figé et sombra dans le silence.</w:t>
        <w:br/>
        <w:br/>
        <w:t>Qin Chen est comme un démon, tuant partout. Face au petit roi démon, Yao Mingming et les autres tirent également.</w:t>
        <w:br/>
        <w:br/>
        <w:t>« Arrêtez cette Qin Chen ! »</w:t>
        <w:br/>
        <w:br/>
        <w:t>Xiao Yao Wang et les autres sont pleins de mauvaise volonté, derrière eux se trouve une ombre démoniaque. C'est un Singe Démiurge à yeux dorés, tenant une barre d'armure. Yaoming surgit du ciel. Son corps est rempli de Qi éternel, qui soutient la Montagne du Monde et bloque le poignet de Qin Chen.</w:t>
        <w:br/>
        <w:br/>
        <w:t>Il y a aussi les héros familiaux des Étoiles, la famille des Ailes d'Or et autres experts. Transformés en météorites stellaires, tempêtes d'or, ils s'opposent à Qin Chen. De nombreux maîtres réunis contre Qin Chen.</w:t>
        <w:br/>
        <w:br/>
        <w:t>« Hum, la magie du Temps ! »</w:t>
        <w:br/>
        <w:br/>
        <w:t>Qin Chen ressentit une pression incroyable. De nombreux experts s'unirent, et de nombreux grands maîtres dominés la voie. Qin Chen ressentit également cette pression. Dans son corps, il fut oppressé infiniment.</w:t>
        <w:br/>
        <w:br/>
        <w:t>Cependant, ce spectacle contraire excita davantage Qin Chen. Ses yeux explosèrent au ciel, et son corps se dressa soudainement vers le ciel. Ses cheveux tourbillonnèrent au-dessus des nuages, ses racines scintillantes et lumineuses. Il lança son éclat. Il tenta de stimuler au maximum le pouvoir magique du Temps.</w:t>
        <w:br/>
        <w:br/>
        <w:t>La puissance infinie du Temps fit florès et figea tout le monde en une seule seconde.</w:t>
        <w:br/>
        <w:br/>
        <w:t>Bam !</w:t>
        <w:br/>
        <w:br/>
        <w:t>En un instant, Qin Chen joua de l'Éternel Qi, dispersant une vague de terreur. Les experts comme Xiao Yao Wang furent projetés par terre en tremblant, retournés un à un.</w:t>
        <w:br/>
        <w:br/>
        <w:t>Sous la magie du Temps, Qin Chen était presque invincible. Sous une seule attaque, il figea le Temps et les autres ne purent s'y opposer. C'est un art magique digne du sommet des règles célestes. En une fraction de seconde, Qin Chen envoya tous les grands experts, puis poussa le pouvoir magique du Temps à son maximum. Même son esprit ressentit une oppressione incroyable.</w:t>
        <w:br/>
        <w:br/>
        <w:t>Profitant de ce moment, Qin Chen n'hésita pas et, aidé par la subite augmentation de pouvoir, lança à nouveau le feu dans son corps. Il dévoila l'Art Originel en couvrant la Calamité et le Feu Enfer, les absorbant directement.</w:t>
        <w:br/>
        <w:br/>
        <w:t>Boom !</w:t>
        <w:br/>
        <w:br/>
        <w:t>La Calamité du ciel sembla exploser dans l'esprit de Qin Chen. Le souffle qui en sortit figea tout le monde. Il fallait brûler l'esprit de Qin Chen et le refiner directement.</w:t>
        <w:br/>
        <w:br/>
        <w:t>« Art interdit du souffle céleste ! »</w:t>
        <w:br/>
        <w:br/>
        <w:t>Qin Chen lança l'art interdit du souffle céleste pour résister à la Calamité et au Feu Enfer. Il lança ensuite le Marteau de Réparation Céleste dans son corps, et l'art de la réparation céleste coula paisiblement.</w:t>
        <w:br/>
        <w:br/>
        <w:t>« Art de la Réparation Céleste, tout répare le ciel ! »</w:t>
        <w:br/>
        <w:br/>
        <w:t>L'Art de la Réparation Céleste est l'art de perfectionnement le plus élevé des arts magiques célestes. Même le ciel peut être réparé, ce qui est suffisant pour affiner toutes choses. Bien que la Calamité et le Feu Enfer soient terribles, c'est encore une flamme respectée. Enfin, il ne put supporter l'oppression de Qin Chen et commença à être absorbé par lui.</w:t>
        <w:br/>
        <w:br/>
        <w:t>La magie extérieure à la Calamité et au Feu Enfer fut affinée par l'Art de la Réparation Céleste, se transformant en une puissance de flamme pure. De nombreuses sources de flammes directement coulèrent dans le corps de Qin Chen, se fusionnant avec les quatre Feux Célestes. Soudain, le souffle des Quatre Feux Célestes commença à s'élever.</w:t>
        <w:br/>
        <w:br/>
        <w:t>La Calamité et le Feu Enfer sont la flamme respectée. Même si privés de l'alimentation du Grand Éblouissement et de la puissance des règles, ils demeurent très puissants. Une fois affinés, ils peuvent modifier les autres flammes naturelles de Qin Chen contre le ciel.</w:t>
        <w:br/>
        <w:br/>
        <w:t>Maintenant, Qin Chen utilisa l'art de la réparation céleste pour les forcer à se faire, ce qui modifia immédiatement le souffle de Qin Chen.</w:t>
        <w:br/>
        <w:br/>
        <w:t>« Ploc ! »</w:t>
        <w:br/>
        <w:br/>
        <w:t>Soudain, le corps de Qin Chen fut secoué et il vomit soudainement une bouche de sang noir. Dans le sang, flottait un souffle de Calamité. Sous la force de la Calamité, son corps commença à se fissurer, destiné à être entièrement assimilé par la Calamité.</w:t>
        <w:br/>
        <w:br/>
        <w:t>« Quoi ? »</w:t>
        <w:br/>
        <w:br/>
        <w:t>Qin Chen fut sidéré. Dans cette Calamité, il y avait de la Qiénégative dans le feu. Son corps ne pouvait s'y adapter en si peu de temps, et était constamment érodé par la force de cette Calamité. « Ha ha ha, Qin Chen, tu réfléchis trop. Si la Calamité était si facile à absorber, j'y serais déjà parvenu. » Tu Moyu le défunt essuya le sang aux coins de sa bouche et se leva en riant. Ses yeux étincelèrent d'un éclat froid, il dit sombrement : « La Calamité et le Feu Enfer sont la source ultime de nos anciennes catastrophes démoniaques. Peu importe sa véracité, en tout cas son essence est la flamme céleste de notre démon. Si tu n'es pas un pratiquant, tu ne peux absolument pas absorber la Calamité et le Feu Enfer. Non seulement tu ne peux pas les affiner, mais l'odeur de Calamité te corrodera tout entier et fera de toi une source de puissance à la fois calamiteuse et infernale. » Tu Moyu leva les yeux au ciel et rit, un rire féroce et incommensurable. « Maintenant, tu es contraint d'absorber la Calamité et le Feu Enfer. Face à toi, ne reste que la mort. Le souffle de Calamité te détruit définitivement, même si ton Saint Terran arrive, il ne peut être éliminé. Tu es destiné à être érodé par les gaz de Calamité, à devenir une puissance de Calamité et de Feu Enfer, puis d'être absorbé et avalé par nous. Ciao bavero ! »</w:t>
        <w:br/>
        <w:br/>
        <w:t>Tout le monde fut figé.</w:t>
        <w:br/>
        <w:br/>
        <w:t>Personne ne pensait que les choses pouvaient en arriver là, un par un sidérés. Je pensais que Qin Chen pouvait faire fuir tout le monde, profitant de l'occasion pour dévorer la Calamité et le Feu. Personne ne voyait d'espoir de prendre le trésor, mais personne ne savait que pour absorber la Calamité et le Feu, il fallait pratiquer les arts magiques et utiliser la puissance magique. Cette simple</w:t>
        <w:br/>
        <w:br/>
        <w:t>renversa toute leur compréhension.</w:t>
        <w:br/>
        <w:br/>
        <w:t>L'hérédité des maîtres de feu céleste nécessite la puissance démoniaque pour l'affiner. C'est juste un enfer.</w:t>
        <w:br/>
        <w:br/>
        <w:t>Hum ! Dans le corps de Qin Chen, la puissance de Calamité commençait à diffuser. Elle était plus forte que son ancien corps. Parce que le maître de la famine divine n'était encore qu'à l'étape des cultivateurs suprêmes et des maîtres à moitié pas. La Calamité et le Feu Enfer étaient la flamme respectée, l'origine même des flammes célestes. La puissance de la Calamité explosa, contenant les plus terribles règles du ciel. Même un Dieu Humain ne pouvant s'y opposer, la collision des forces primitives ici.</w:t>
      </w:r>
    </w:p>
    <w:p>
      <w:r>
        <w:br w:type="page"/>
      </w:r>
    </w:p>
    <w:p>
      <w:pPr>
        <w:pStyle w:val="Heading1"/>
      </w:pPr>
      <w:r>
        <w:t>Chapitre 14</w:t>
      </w:r>
    </w:p>
    <w:p>
      <w:r>
        <w:t>Pop !</w:t>
        <w:br/>
        <w:br/>
        <w:t>Ao Cen ouvrit la bouche et continua de cracher du sang noir. Dans ce sang, il y avait une terrible odeur de désastre. L'ensemble de sa personne était rempli d'un sentiment d'impuissance et de désespoir, comme un vieillard à l'agonie.</w:t>
        <w:br/>
        <w:br/>
        <w:t>L'individu est complètement consumé par les règles du désastre.</w:t>
        <w:br/>
        <w:br/>
        <w:t>"Moins de poussière !"</w:t>
        <w:br/>
        <w:br/>
        <w:t>Wei Siqing et les autres s'exclamèrent avec surprise, leurs expressions étaient douloureuses. Personne ne pensait que cela allait arriver. Ils étaient extrêmement déconcertés. "Hahaha, pitoyable, tu penses avoir capturé les flammes et le désastre. En réalité, tu as juste mis ta main dans celle de la mort et tombé en Enfer. Maintenant, tu es assimilé par le pouvoir de nos démons et consommé par les règles du désastre. Tu ne peux que attendre la mort, et même le Seigneur ne peut t'en sortir."</w:t>
        <w:br/>
        <w:br/>
        <w:t>Tu Moyu rit avec fureur, son visage était terrifiant. Le Prince de Jinwu et les autres experts en flammes supérieures furent stupéfaits. Ils étaient tous remplis d'un frisson glacial, aussi puissants que Ao Cen. Ils étaient tous infectés par l'esprit démoniaque du feu infernal. S'ils voulaient mourir, ils seraient comme Ao Cen, voire pires.</w:t>
        <w:br/>
        <w:br/>
        <w:t>Qu'est donc l'héritage suprême ? La poison.</w:t>
        <w:br/>
        <w:br/>
        <w:t>"Le pouvoir du désastre ? Le pouvoir des démons ? Pas autant de broyage !"</w:t>
        <w:br/>
        <w:br/>
        <w:t>Ao Cen fut aussi surpris. Même lui, par les héritages du désastre et de la flammes, fut impressionné. La technique de réparation du Ciel hanta son corps. La Art of mending the sky peut réparer tout ce qui est brisé. Cependant, les flammes du désastre et de l'Enfer ne peuvent être complètement broyées, car dans la quintessence du feu, il y a le feu infernal démoniaque. Même si Ao Cen les broyait complètement, il en resterait certaines de démoniaques et primitives,</w:t>
        <w:br/>
        <w:br/>
        <w:t>qui ne peuvent être changées.</w:t>
        <w:br/>
        <w:br/>
        <w:t>De plus, le pouvoir du désastre n'est pas la puissance maléfique de la flammes, mais les règles elles-mêmes du feu. Quoi qu'il en soit que Ao Cen fasse, il ne pouvait broyer les règles fondamentales du feu.</w:t>
        <w:br/>
        <w:br/>
        <w:t>Sauf si, Ao Cen est maintenant le maître du Seigneur, peut commander la Mace de Réparation Céleste, afin que la technique de réparation du ciel soit vraiment appliquée à son sommet.</w:t>
        <w:br/>
        <w:br/>
        <w:t>Sentant la puissance du désastre corroder son ancien corps, Ao Cen fut vraiment choqué. Il pensait à la dépouille démoniaque dans le plat céleste de l'Ao et de la Cie. "C'est pourquoi donc la religion du Seigneur prend principalement cette dépouille démoniaque. C'est ainsi. Si on veut obtenir l'héritage véritable du maître Tianhuo et dominer le désastre infernal, il faut avoir le pouvoir des démons afin de broyer profondément. Sinon, même le maître du Ciel Humain, même le maître des démons, seront consumés et détruits par la puissance du désastre infernal."</w:t>
        <w:br/>
        <w:br/>
        <w:t>Boom !</w:t>
        <w:br/>
        <w:br/>
        <w:t>La terrible puissance du désastre envahit tout le corps d'Ao Cen. Il fallait broyer et corroder les poussiers d'Ao jusqu'à en faire une force de feu. Dans le noir, un raz-de-marée d'horreur envahit l'esprit d'Ao Cen.</w:t>
        <w:br/>
        <w:br/>
        <w:t>"C'est la dernière attaque du désastre et de la flammes !"</w:t>
        <w:br/>
        <w:br/>
        <w:t>Ao Cen comprit immédiatement que c'était l'ultime coup du désastre, de la flammes claire et sage, et qu'il voulait broyer le combat jusqu'à son terme.</w:t>
        <w:br/>
        <w:br/>
        <w:t>"Le pouvoir des démons ?"</w:t>
        <w:br/>
        <w:br/>
        <w:t>Les yeux d'Ao Cen étaient froids et tonnants. Dans son corps, le souffle temporel remplissait ses chairs, couvrant toute sa personne et obscurcissant la vue de tous. De nombreux experts présents ne pouvaient plus utiliser leur perception divine pour l'investiguer.</w:t>
        <w:br/>
        <w:br/>
        <w:t>Tu Moyu se moqua : "Le pouvoir temporel est vraiment terrifiant, mais il ne sert qu'à combattre l'ennemi. Ce règles primitives de temps ne peuvent compenser la puissance du feu. Ce garçon finira sur le chemin de la mort." Tianjiao, le Seigneur présent, le regardait depuis un peu plus loin, car cette voie-ci a été envahie par la puissance colossale du désastre et ne peut s'en approcher. Ils attendent juste que Ao Cen tombe. Dès qu'il chute, ils pourront piller toutes ses trésories.</w:t>
        <w:br/>
        <w:br/>
        <w:t>Personne ne sait que Ao Cen a utilisé le pouvoir temporel pour couvrir la conscience divine des autres. Dans son corps, un souffle de démon Yuan errait.</w:t>
        <w:br/>
        <w:br/>
        <w:t>"Le pouvoir des démons ? C'est étrange ?"</w:t>
        <w:br/>
        <w:br/>
        <w:t>Dès que le pouvoir du Démon Abyssal apparut, il broya immédiatement la puissance du désastre dans le feu. En même temps, Ao Cen commandait l'Arbre du Millénaire dans le plat céleste de l'Ao et de la Cie.</w:t>
        <w:br/>
        <w:br/>
        <w:t>Boom ! Dès que la puissance de l'Arbre du Millénaire se diffusa, une ombre et lumière d'un Démon Wanji apparurent dans l'esprit d'Ao Cen. L'Arbre de Myriade est la plus précieuse possession des démons dans le Ciel, supérieur à l'origine de la flamme magique. Aussitôt, les flammes du désastre et de l'Enfer émettent la notion de peur.</w:t>
        <w:br/>
        <w:br/>
        <w:t>La plus précieuse possession des démons est très importante. Elle représente l'orthodoxie et la supériorité des démons dans le Ciel. Son souffle est supérieur à tous les démons et est la puissance originelle des démons. Ao Cen luttait aussi de toutes ses forces en ce moment. Il avait offensé beaucoup de gens dans cette tentative Tianjie. Il avait tué le Shengzi du Seigneur Shen, le Shengzi de Xue Shen, le Shengzi de Ren Wang et d'autres experts. Il avait déjà offensé les experts qui avaient interrogé sur le Ciel Froid. Après être sorti, il devait avoir des ennuis. Maintenant, il avait obtenu l'héritage du maître Tianhuo et pillé beaucoup de démons. Bien qu'il y ait une tradition selon laquelle dans la tentative Tianjie, ce qui ne peut être investigué reste secret, cependant si les nouvelles se répandent en dehors, cela causera certainement un grand trouble dans toutes les tribus du Ciel.</w:t>
        <w:br/>
        <w:br/>
        <w:t>Même parmi des milliers de maîtres du Seigneur.</w:t>
        <w:br/>
        <w:br/>
        <w:t>Seulement quand Ao Cen obtient l'héritage de Tianhuo Zun, fait d'énormes progrès dans sa cultivation, et même broye le feu du désastre pour en faire son sommet de moyens, pourrait-il vraiment résister au maître du Seigneur.</w:t>
        <w:br/>
        <w:br/>
        <w:t>Ainsi, l'héritage de ce jour du Feu Zun, Ao Cen est un must.</w:t>
        <w:br/>
        <w:br/>
        <w:t>La notion de l'Arbre de Myriade et des flammes Enfer-Désastre se heurtèrent dans l'esprit d'Ao Cen. Aussitôt, la conscience de Ao Cen fut comme un bateau dans une tempête, pouvant être éteinte à tout moment. La notion de désastre et de flammes effacerait même complètement son esprit, le rendant idiot.</w:t>
        <w:br/>
        <w:br/>
        <w:t>Cependant, à cet instant final, avec ses mains agissant, sa propre compréhension de la puissance magique originelle fut immédiatement confiée à la notion de l'Arbre de Myriade. La voie du Démon Abyssal se diffusa, et le Livre Originel apparut, transformé en puissance originelle.</w:t>
        <w:br/>
        <w:br/>
        <w:t>Boom !</w:t>
        <w:br/>
        <w:br/>
        <w:t>La puissance infinie se fusionna ensemble, et finalement s'intégra au Livre Originel, broyant la notion de dévoration du désastre infernal en fragments, puis disparut.</w:t>
        <w:br/>
        <w:br/>
        <w:t>Cela n'est pas la puissance de ces trésors, mais Ao Cen a utilisé sa propre force pour rassembler ces forces ensemble et lancer une attaque.</w:t>
        <w:br/>
        <w:br/>
        <w:t>C'est-à-dire que Ao Cen a vaincu l'autre partie lui-même. De plus, la voie du Démon Abyssal dans son corps a fait que le feu du désastre ne corrode plus les poussiers, mais est broyé par elles. L'esprit du feu a été repoussé par les poussiers de Ao Cen, et la notion de dévoration s'est unie. Aussitôt que Ao Cen a saisi, le feu est broyé par les poussiers de Ao Cen et scellé dans le Livre Originel. Attendons que la broyage se fasse à terme.</w:t>
        <w:br/>
        <w:br/>
        <w:t>À cet instant, une connexion avec le Palais de Xiao Cao apparut dans l'esprit d'Ao Cen. Les flammes Enfer-Désastre, équivalent à l'esprit du Palais de Xiao Cao, ont été broyées par Tianhuo Zun ici. Maintenant le feu est capturé par Ao Cen, et aussitôt Ao Cen saisit une trace de connexion avec le Gong Mingming du Palais de Xiao Cao. Sur Ao Cen, il y a un souffle de désastre</w:t>
        <w:br/>
        <w:br/>
        <w:t>. Le Livre Originel commence aussi à montrer la civilisation du désastre, ce qui rend plus à l'aise et pratique pour maîtriser le désastre infernal.</w:t>
      </w:r>
    </w:p>
    <w:p>
      <w:r>
        <w:br w:type="page"/>
      </w:r>
    </w:p>
    <w:p>
      <w:pPr>
        <w:pStyle w:val="Heading1"/>
      </w:pPr>
      <w:r>
        <w:t>Chapitre 15</w:t>
      </w:r>
    </w:p>
    <w:p>
      <w:r>
        <w:t>« Bon, sixième maître Tianjiao, dans mon corps ! »</w:t>
        <w:br/>
        <w:br/>
        <w:t>Après avoir absorbé le cataclysme, Qin Chen n'était pas satisfait. Soudainement, il fut frappé de stupeur, et l'espace du palais de la sixième maître Tianjiao commença à exploser.</w:t>
        <w:br/>
        <w:br/>
        <w:t>De nombreuses dimensions, toutes explosèrent. La puissance de l'espace se déversa dans son corps et fut continuellement affinée.</w:t>
        <w:br/>
        <w:br/>
        <w:t>En prenant Qin Chen comme centre, le néant commença à s'effondrer. L'espace du palais de la sixième maître Tianjiao fut en réalité avalé par le poussière de Qin, puis affinée par elle.</w:t>
        <w:br/>
        <w:br/>
        <w:t>« Non, le palais va s'effondrer. »</w:t>
        <w:br/>
        <w:br/>
        <w:t>« Partir ! Je ne sais pas ce qui se passe, le palais du maître souverain de l'Ouest commence à s'effondrer ! »</w:t>
        <w:br/>
        <w:br/>
        <w:t>« Qu’est-ce qui se passe ? Pourquoi tout d’un coup ? »</w:t>
        <w:br/>
        <w:br/>
        <w:t>Dans le palais, de nombreux experts ressentirent l’effondrement du palais de la sixième maître. La puissance d’effondrement était comparable à celle du souverain. Ils semblaient tous comme de la boue et prirent la fuite.</w:t>
        <w:br/>
        <w:br/>
        <w:t>Certains maîtres infortunés du Tianjiao furent directement impliqués dans la force d’effondrement et disparurent en poussant un cri.</w:t>
        <w:br/>
        <w:br/>
        <w:t>« Sortir du palais. »</w:t>
        <w:br/>
        <w:br/>
        <w:t>Tout le monde quitte cet endroit en folie, ploc-ploc, un flash fou de chaque côté, dévalant le néant, tous s’échappent du palais. Puis les gens peuvent voir que le magnifique palais du maître souverain de l'Ouest émet un éclat étincelant, tourne follement dans le néant, puis devient de plus en plus petit. Enfin, toutes les lumières se transforment en un souffle qui secoue le ciel, et s'introduisent dans un corps.</w:t>
        <w:br/>
        <w:br/>
        <w:t>Ce homme, vêtu d'une robe simple, est grand et ses yeux sont comme des étoiles. D'un geste de sa main large, il contrôle l'univers, le temps et la destinée, ainsi que les cataclysmes éternels.</w:t>
        <w:br/>
        <w:br/>
        <w:t>C'était Qin Chen.</w:t>
        <w:br/>
        <w:br/>
        <w:t>Fils du premier disciple de Guanghan Futian, Qin Chen ! Il a affiné tout le palais de la sixième maîtresse Tianjiao, qui est l'artifice alchimique le plus précieux de la souveraine Tianhuo. Il contient une puissance surhumaine contre le ciel. Selon la force de Qin Chen, même s'il avait un marteau de réparation et avait hérité du palais du ciel infini, il serait difficile d'affiner vraiment cela.</w:t>
        <w:br/>
        <w:br/>
        <w:t>Cependant, Qin créa le cataclysme et le feu infernal, ce qui revient à maîtriser le noyau du palais de la sixième rate. En combinant avec l'héritage de réparer le ciel, Qin affina approximativement le palais.</w:t>
        <w:br/>
        <w:br/>
        <w:t>Cependant, il s'agit d'une affinement grossier. De telles trésories sont loin d'être poussées par le poussière présente de Qin.</w:t>
        <w:br/>
        <w:br/>
        <w:t>Boum !</w:t>
        <w:br/>
        <w:br/>
        <w:t>Ce palais magnifique, suspendu au sommet de la poussière de Qin, émit une force contre le ciel. « Bon ! C'est vraiment confortable. Est-ce la trésorie de la respectable ? Si c'est trop lourd, c'est bien plus terrifiant que le palais infernal de la souveraine morte. Toutefois, tant que je peux vraiment affiner et maîtriser le cataclysme et le feu infernal, je peux stimuler une partie de la puissance du palais de la sixième rate. Alors,</w:t>
        <w:br/>
        <w:br/>
        <w:t>c'est suffisant pour dominer le souverain et affiner diverses sortes de pilules sacrées. »</w:t>
        <w:br/>
        <w:br/>
        <w:t>Éclairi par l'esprit de Qin Chen, Qin soudainement mit le palais de la sixième maître dans le bol de jade naturel de l'artifice céleste. Il ne mit pas lui-même le palais de la sixième maître, mais plaça temporairement l'artifice dans le bol de jade céleste et de la nature, en le conservant avec l'arbre magique du monde. Seul après que Qin Chen ait affiné complètement le cataclysme et le feu infernal, essaiera-t-il d'affiner complètement le palais. Sinon, il ne pourra pas l'affiner du tout. Si on est forcé de pousser, Qin Chen mourrait.</w:t>
        <w:br/>
        <w:br/>
        <w:t>« C'est Qin Chen. Il a obtenu le cataclysme et le feu, affiné le palais du maître souverain de l'Ouest, et finalement a obtenu la trésorie ! »</w:t>
        <w:br/>
        <w:br/>
        <w:t>« Comment Qin Chen n'est-il pas mort ? Comment a-t-il affiné le feu ? »</w:t>
        <w:br/>
        <w:br/>
        <w:t>« Regarde son corps, c'est la puissance du cataclysme. Il a vraiment affiné le cataclysme, mon Dieu »</w:t>
        <w:br/>
        <w:br/>
        <w:t>« Même tout le palais du maître souverain de l'Ouest a été affiné par lui. Ce n'est pas normal du tout. De nombreux experts sont réunis, ce ne sont pas ses adversaires. De plus, ils ont été affinés avec succès par lui. Fou, c'est dingue ! »</w:t>
        <w:br/>
        <w:br/>
        <w:t>« Ha ha ha ha, une grande réussite. Du moins ce n'est pas gagné par la race démoniaque. Tu as entendu que cet affinement nécessite la puissance de la race démoniaque. Si Qin Chen échoue, il faudra certainement que les démons réussissent. À ce moment-là, mon ciel sera malade. »</w:t>
        <w:br/>
        <w:br/>
        <w:t>« Mais cette poussière de Qin n'a pas la puissance de la race démoniaque, comment affiner le cataclysme et le feu infernal ? »</w:t>
        <w:br/>
        <w:br/>
        <w:t>« Quoi qu'il en soit, Qin Chen est si fort qu'il peut maîtriser les règles du temps. Il a peut-être d'autres moyens. Toutefois, tant que ce n'est pas la réussite de la race démoniaque, tout est facile à dire. »</w:t>
        <w:br/>
        <w:br/>
        <w:t>« Les maîtres démoniaques tels que Tu Moyu et Lingyuan sont en grande perte. Avec leur force, s'ils volaient d'autres feux magiques, ils pouvaient au moins en voler le plus haut niveau de feu magique d'un saint maître. Malheureusement, ils se concentrent sur le cataclysme et le feu infernal, et finalement n'obtiennent rien. »</w:t>
        <w:br/>
        <w:br/>
        <w:t>Cependant, les maîtres tels que Yao Mingming, Xing Kong colosse et le clan Jinyi ont gagné énormément et réussi à affiner un feu magique de niveau le plus haut. Espoir pour le souverain. »</w:t>
        <w:br/>
        <w:br/>
        <w:t>Toutes sortes de commentaires, transmis dans le néant, ont attiré la stupeur et l'admiration de milliers de personnes. Voyant le succès de Qin Chen dans l'affinement du palais du maître souverain, de nombreux maîtres ont été rassurés. Bien que chacun soit fou du trésor, beaucoup gardent encore une once de conscience sachant que cette chose ne peut jamais être obtenue par les démons,</w:t>
        <w:br/>
        <w:br/>
        <w:t>dans ce cas, ils sont rassurés.</w:t>
        <w:br/>
        <w:br/>
        <w:t>Quant aux nombreux maîtres sauvés par Qin Chen, sans parler de leur joie sur place.</w:t>
        <w:br/>
        <w:br/>
        <w:t>« Ce gars... » Murong Bingyun émit un rire et une larme. Il rit et maudissa, mais des larmes coulaient de ses yeux.</w:t>
        <w:br/>
        <w:br/>
        <w:t>« Enfoiré ! »</w:t>
        <w:br/>
        <w:br/>
        <w:t>Certains heureux, d'autres inquiets. Les maîtres démoniaques tels que Tu Moyu et Lingyuan sont si furieux qu'ils en perdent leurs esprits. Ils ne pouvaient pas croire à ce qui se passait, mais ils le voyaient. Qin Chen était vraiment réussi. Originellement, Qin Chen avait assez de puissance. Maintenant il a le cataclysme et le feu, et a affiné le palais du maître souverain. Ne devient-il pas plus puissant ?</w:t>
        <w:br/>
        <w:br/>
        <w:t>Les yeux de Yao Mingming étincelaient d'un froid, il était très réfractaire. À la dernière minute, il obtint un feu magique. Cependant, comparé à ce que gagnait Qin Chen, il était trop loin, et la jalousie en lui émettait une flamme.</w:t>
        <w:br/>
        <w:br/>
        <w:t>En fait, il avait aussi l'occasion d'essayer de refiner le feu et le cataclysme, mais cela nécessitait qu'il expose la puissance de la race démoniaque. S'il le fait en pleine vue du public, alors la destruction de la maison sera terminée. « Bon, Qin Chen a de la chance, mais cela ne signifie pas qu'il gagne. Que ce soit le cataclysme, le feu infernal ou le palais du maître souverain de l'Ouest, ils ne peuvent pas être affinés en si peu de temps. Même les saints maîtres, je crains qu'ils aient besoin de plusieurs centaines d'années au ciel pour l'affiner, voire milliers et dix mille ans de Tianjie. »</w:t>
        <w:br/>
        <w:br/>
        <w:t>« Si nous ne combattons pas les esprits maléfiques, nous combattrons Qin et ses esprits souverains. »</w:t>
        <w:br/>
        <w:br/>
        <w:t>Après que Tu Moyu et Lingu eurent été en colère, ils calmèrent immédiatement et donnèrent à l'unisson une voix froide. Avec de nombreux maîtres démoniaques, ils prirent l'envol pour une autre autel dans la distance. C'est l'héritage de toutes les âmes démoniaques.</w:t>
        <w:br/>
        <w:br/>
        <w:t>Boom !</w:t>
        <w:br/>
        <w:br/>
        <w:t>Cependant, ils n'eurent pas encore atteint l'autel démoniaque. Soudain, l'autel du souverain démon dans la distance fut frappé de stupeur, et une vague d'énergie maléfique s'leva. La terrible onde de choc fit reculer tous les experts à distance.</w:t>
        <w:br/>
        <w:br/>
        <w:t>Pop !</w:t>
        <w:br/>
        <w:br/>
        <w:t>Certains maîtres démoniaques qui cherchaient l'héritage de toutes les âmes sur l'autel, explosèrent même en ce souffle unique, ne laissant aucun os.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