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46</w:t>
      </w:r>
    </w:p>
    <w:p>
      <w:r>
        <w:t>Cependant, la cultivation de Qin Chen n’est pas encore suffisante pour franchir le seuil. Il doit d’abord consolider davantage avant de pouvoir percer. Ce qui, en y réfléchissant bien, n’est pas si mauvais. Plus il consolide, plus il aura de l’aide pour ses futurs exploits.</w:t>
        <w:br/>
        <w:br/>
        <w:t>Ce qui a surpris Qin Chen, c’est son propre corps. Pendant ces dernières années de pratique, il avait également pratiqué dans le cercueil de toutes les âmes. Les deux étaient dotés d’une compréhension et de fusion d’âme partagée. C’était précisément grâce à la nourriture du cercueil démoniaque et de l’arbre magique des Myriades Mondes. Cela lui avait permis d’apercevoir une trace de l’énergie du Seigneur, ressentant ainsi un profond sentiment d’être infiniment petit.</w:t>
        <w:br/>
        <w:br/>
        <w:t>Cela laissa Qin Chen pantois. Même s’il avait pu entrer dans le royaume de la Sainte Maîtresse, le noumenon était encore dans le royaume suprême de la domination. En dire cela, c’était vraiment humiliant.</w:t>
        <w:br/>
        <w:br/>
        <w:t>Bien sûr, Qin Chen comprenait aussi cela. Après tout, son incarnation était le fruit de graines parasites, intégrées dans l’antre démoniaque du chaos. C’était un corps pur de démon. Nourri par l’arbre magique des Myriades Mondes et cultivé dans le cercueil de toutes les âmes. Ce qui plus est,</w:t>
        <w:br/>
        <w:br/>
        <w:t>était l’héritage du démon céleste.</w:t>
        <w:br/>
        <w:br/>
        <w:t>En réalité, Qin Chen le comprenait très bien.</w:t>
        <w:br/>
        <w:br/>
        <w:t>Cependant, ce qui réjouissait le plus Qin Chen n’était pas la percée de séparation, mais plutôt la double nourriture de l’arbre magique des Myriades Mondes et du cercueil de toutes les âmes. Ces deux éléments avaient dissipé la respiration démoniaque du gouffre que le maître original avait laissée. L’arbre magique des Myriades Mondes méritait bien d’être la perle du Clan Démoniaque. Maintenant, la respiration qui émanait de Qin Chen n’était plus la simple respiration du chemin démoniaque du gouffre, mais celle devenait purement la respiration céleste. Même plus puissante que le chemin démoniaque du gouffre.</w:t>
        <w:br/>
        <w:br/>
        <w:t>Avant, Qin Chen avait toujours redouté que le maître du gouffre ne soit laissé derrière par sa pratique. Mais maintenant, cette inquiétude avait entièrement disparu.</w:t>
        <w:br/>
        <w:br/>
        <w:t>« Qin Chen, tu es sorti du défilé ? »</w:t>
        <w:br/>
        <w:br/>
        <w:t>Dès que Qin Chen franchit le défilé, la grande chatte noire se mit en alerte. Elle s’approcha soudainement de Qin Chen et perçut sa respiration. Elle ne put s’empêcher d’avoir peur. Bien que la cultivation de Qin Chen n’ait pas été améliorée beaucoup, sa respiration était bien plus terrifiante qu’à l’origine. Elle avait été consolidée si longtemps.</w:t>
        <w:br/>
        <w:br/>
        <w:t>La respiration dans le corps de Qin Chen avait un sentiment d’une maturité incomparable. C’était là la marque que la compréhension céleste avait été atteinte à un certain point.</w:t>
        <w:br/>
        <w:br/>
        <w:t>A cet endroit, Qin Chen pouvait enfin s’approcher du royaume du Seigneur.</w:t>
        <w:br/>
        <w:br/>
        <w:t>« Bien. » Qin Chen hocha la tête.</w:t>
        <w:br/>
        <w:br/>
        <w:t>Cette fois, tous les adeptes en méditation furent réveillés un par un. Shua Shua vint respectueusement à Qin Chen.</w:t>
        <w:br/>
        <w:br/>
        <w:t>« Maître. »</w:t>
        <w:br/>
        <w:br/>
        <w:t>Yao Mingming, Tu Moyu et Ling Yuan, les trois maîtres des maîtres, se prirent en photo devant Qin Chen comme s'ils étaient à genoux.</w:t>
        <w:br/>
        <w:br/>
        <w:t>« Comment est le monde dehors maintenant ? »</w:t>
        <w:br/>
        <w:br/>
        <w:t>Qin Chen regarda la grande chatte noire.</w:t>
        <w:br/>
        <w:br/>
        <w:t>Dehors, dans le vide, il y avait un flux de particules chaotiques et sombre.</w:t>
        <w:br/>
        <w:br/>
        <w:t>« Cela devrait être bientôt là. » La grande chatte noire dit en parlant.</w:t>
        <w:br/>
        <w:br/>
        <w:t>« Ah ? »</w:t>
        <w:br/>
        <w:br/>
        <w:t>Soudain, les yeux de Qin Chen s'illuminèrent d'une lueur excitée. À cet instant, il sentit soudain une respiration familière, pas très loin devant. La respiration, avec douceur, semblait l'appeler d'aussi loin.</w:t>
        <w:br/>
        <w:br/>
        <w:t>C'était le Ciel Ouest.</w:t>
        <w:br/>
        <w:br/>
        <w:t>Qin Chen est le fils de la planète céleste du Ciel Ouest. Il a été intégré à l'origine du Ciel Ouest. À proximité du Ciel Ouest, il a déjà senti le goût.</w:t>
        <w:br/>
        <w:br/>
        <w:t>Il encouragea aussitôt les cieux et la terre à créer des assiettes de jade, volant vers cette respiration familière !</w:t>
        <w:br/>
        <w:br/>
        <w:t>Au moment suivant, le vide infini trembla soudainement. Les cieux et la terre du profond assiette de jade jaillirent soudainement, venant vers le vide entre les cieux et la terre.</w:t>
        <w:br/>
        <w:br/>
        <w:t>Cette respiration familière fit apparaître instantanément sur Qin Chen un air de jouissance.</w:t>
        <w:br/>
        <w:br/>
        <w:t>Le lieu interdit, Qin Chen, ils sont encore arrivés au territoire interdit du Ciel Ouest.</w:t>
        <w:br/>
        <w:br/>
        <w:t>Oh !</w:t>
        <w:br/>
        <w:br/>
        <w:t>Qin Chen ne put s'empêcher d'apparaître dans le territoire interdit. Derrière lui, la grotte sombre commença enfin à s'effondrer. La merveilleuse lumière magique explosa, et toute la grotte sombre s'effondra avec un rugissement, ne laissant qu'un amas de ruines. À l'instant où Qin Chen sortait des cieux et terre, Murong Bingyun et les autres apparurent aussi dans le territoire interdit, ressentant cette atmosphère familière. Murong Bingyun fut sidérée et dit : « Qin Chen, nous sommes de retour sur la planète céleste ? Ce n'est pas le territoire interdit des Dieux du Ciel Ouest</w:t>
        <w:br/>
        <w:br/>
        <w:t>Elle fut si sidérée qu'elle vola de la dimension inférieure au Ciel. Ce qui était très simple, mais Murong Bingyun ne s'attendait pas à ce que Qin Chen puisse les ramener du Ciel vers la planète céleste. Ce qui était absolument impossible pour le Maître Celeste.</w:t>
        <w:br/>
        <w:br/>
        <w:t>« Ou quoi en dites-vous ? » Qin Chen rit. Dans le territoire interdit, l'origine du Ciel Ouest est bloquée. Ce n'est qu'un champ de bataille ancien. Difficile à pénétrer dans la puissance originale du Ciel Ouest. Mais lorsque Qin Chen apparut au Ciel Ouest, l'origine du Ciel Ouest se réjouissait et s'enivrait.</w:t>
        <w:br/>
        <w:br/>
        <w:t>« Le territoire interdit est toujours pareil. » Qin Chen rit, et sa perception diffusa à l'extérieur. Soudain, il balaya le territoire interdit, bien plus puissant qu'avant. De nombreux lieux interdits furent clairement visibles, mais il y avait encore beaucoup de places. Le présent des grains Qin ne pouvait être vu. Après tout, c'est le champ de bataille du Saint Seigneur dans l'antiquité. Le nombre de saints tombés est inconnu. Selon la cultivation actuelle de Qin Chen, il n'est pas facile d'explorer la limite du territoire saint.</w:t>
        <w:br/>
        <w:br/>
        <w:t>Cependant, dans le territoire interdit d'aujourd'hui, la grande majorité du royaume du Seigneur n'a plus pu l'empêcher.</w:t>
        <w:br/>
        <w:br/>
        <w:t>« Allons, sortons de ce territoire interdit et voyons comment les autres vont ! »</w:t>
        <w:br/>
        <w:br/>
        <w:t>Qin Chen était excité dans son cœur, mais il réprima son enthousiasme. En pensant à ses proches et amis dans le Ciel Ouest, il était excité.</w:t>
        <w:br/>
        <w:br/>
        <w:t>Il fila rapidement et sortit bientôt du territoire interdit, mais dès qu'il en était sorti, le visage de Qin Chen changea.</w:t>
        <w:br/>
        <w:br/>
        <w:t>Boom !</w:t>
        <w:br/>
        <w:br/>
        <w:t>Dans le ciel de toute la région militaire, les cieux et terre sont traversés indéfiniment, une respiration étouffante traverse le ciel. Qin Chen ressentait une forte respiration de palpitation, provenant de la respiration du Ciel Dao, l'origine continentale.</w:t>
        <w:br/>
        <w:br/>
        <w:t>Qin Chen releva soudainement la tête et regarda l'endroit d'où venait cette respiration oppressante. À la fin du ciel infini, une grande lumière magique flottait dans le ciel, comme si un démon allait émerger. De plus, il y avait d'autres forces mêlées.</w:t>
        <w:br/>
        <w:br/>
        <w:t>« Non, c’est le Mer de Tonnerre. La direction de la ville de Tonnerre. »</w:t>
        <w:br/>
        <w:br/>
        <w:t>Le visage de Qin Chen changea instantanément. L'endroit d’où provenait cette puissante énergie démoniaque était en fait la localisation de la Mer de Tonnerre. De plus, la vasteté de cette énergie était très familière avec la puissance démoniaque Yuan dans le corps de Qin.</w:t>
        <w:br/>
        <w:br/>
        <w:t>Est-ce que le Seigneur du Gouffre est né ?</w:t>
        <w:br/>
        <w:br/>
        <w:t>Outre la respiration du Seigneur démoniaque du gouffre, à la localisation de la Mer de Tonnerre, il y avait d'autres respiration dans l’esprit de Qin Chen.</w:t>
        <w:br/>
        <w:br/>
        <w:t>« Le destructeur du temple ! » Les yeux de Qin Chen devinrent soudainement froids, ne pouvant plus se soucier de rien d’autre. En un instant, il arrêta Murong Bingyun et les autres, et boom ! L’ensemble de la personne s’éleva au ciel, pillant à traverser vers la ville de Tonnerre. Son corps était rempli d’une intention de meurtre frappante.</w:t>
      </w:r>
    </w:p>
    <w:p>
      <w:r>
        <w:br w:type="page"/>
      </w:r>
    </w:p>
    <w:p>
      <w:pPr>
        <w:pStyle w:val="Heading1"/>
      </w:pPr>
      <w:r>
        <w:t>Chapitre 47</w:t>
      </w:r>
    </w:p>
    <w:p>
      <w:r>
        <w:t>« Ville du Tonnerre !</w:t>
        <w:br/>
        <w:br/>
        <w:t>Sous l’assaut constant de Su Quan et d’autres, les cent dragons-tonnerre sont devenus de plus en plus sombres. Une respiration terrifiante a commencé à pénétrer dans la ville du Tonnerre, propulsée par le pouvoir tonitruant.</w:t>
        <w:br/>
        <w:br/>
        <w:t>« Hum, ces fichus insectes nuisibles persistent encore dans une position désespérée. Ils gaspillent tellement de notre temps. Après avoir brisé la lumière tonnerre, nous devons bien les tourmenter.</w:t>
        <w:br/>
        <w:br/>
        <w:t>– Écrasez leurs âmes et travaillez sérieusement. »</w:t>
        <w:br/>
        <w:br/>
        <w:t>« Haha, je pense qu’il y a beaucoup de femmes belles dans cette ville. Quand la ville tombe, je veux jouer avec les femmes du monde inférieur. »</w:t>
        <w:br/>
        <w:br/>
        <w:t>Les grands Maîtres célestes, qui respectaient et éteignaient la demeure, esquissèrent un sourire moqueur. La lueur immense sur leurs corps ressemblait au soleil brûlant, aveuglante et majestueuse, émettant un souffle qui prenait la respiration.</w:t>
        <w:br/>
        <w:br/>
        <w:t>En bas, les esclaves et autres étaient complètement désespérés. « Si je devine juste, ces êtres sont les Titans du niveau saint céleste, sinon le pouvoir tonnerre ne pourrait pas résister. » L’ancien maître avait un goût amer et piquant. Il était un fort dans le temps ancien, et il connaissait mieux que personne les Maîtres célestes. Dongyuyin et autres émittent une respiration, chaque souffle qui le faisait palpiter, assez pour briser tous les Maîtres de son époque. Ce genre de souffle n’était pas possédé par les Saints terrestres.</w:t>
        <w:br/>
        <w:br/>
        <w:t>Tiansheng, c’est l’existence des grands dans le ciel. Chacun en est un géant. Mais maintenant, plus de dix Géants attaquent ffollement ces êtres. Comment peuvent-ils vivre dans cette situation ? En plus, parmi ces Saints célestes, il y a un leader terrifiant. Sa respiration est similaire à celle du plus terrible endroit interdit dans le pays interdit. Le grand chat noir dit que c’était la respiration la plus terrifiante de Dieu dans le ciel. Bien que ceux devant lui ne soient pas aussi terrifiants que dans l’endroit interdit, ils étaient très similaires, évidemment touchant le sommet du royaume sacré tel que décrit dans les niveaux maîtres.</w:t>
        <w:br/>
        <w:br/>
        <w:t>Seigneur !</w:t>
        <w:br/>
        <w:br/>
        <w:t>Les véritables gros poissons du ciel contrôlent l’existence d’une demeure. Face à de tels Maîtres, ils sont vraiment comme des fourmis et ne peuvent pas résister. Originellement, ils pouvaient encore compter sur le mer tonnerre, mais maintenant, dans le mer tonnerre, des milliers de lueurs tonnerres ont surgi, et le maître démon abyssal a la puissance de s’en sortir de cette situation. Une fois que le maître démon abyssal est vraiment hors de danger, la totalité du territoire Tianwu sera finie.</w:t>
        <w:br/>
        <w:br/>
        <w:t>Boom !</w:t>
        <w:br/>
        <w:br/>
        <w:t>Finalement, sous l’attaque forte de Dongyuyin, le Dragon Tonnerre au-dessus de la Ville du Tonnerre a émis un clic, et des fissures ont commencé à apparaître.</w:t>
        <w:br/>
        <w:br/>
        <w:t>« Hum, je ne peux pas croire que ce groupe d’insectes nuisibles a tenu aussi longtemps, mais qu’importe ? Ça ne va pas mourir ici à la fin ! »</w:t>
        <w:br/>
        <w:br/>
        <w:t>Su Quan renifla froidement, ses yeux étaient farouches, et sans hésiter, il descendit sur la Ville du Tonnerre en bas.</w:t>
        <w:br/>
        <w:br/>
        <w:t>Boom ! Une main énorme est apparue entre ciel et terre. La respiration du Seigneur semi-épais était puissante, et tous les gens, comme la Ville du Tonnerre, ont roula down. Sous la main terrifiante, toute la Ville du Tonnerre a rugi violemment, le sol s’est fissuré, le Dragon Tonnerre a explosé, et les esclaves ont montré leur indignation et expression résignée.</w:t>
        <w:br/>
        <w:br/>
        <w:t>« Pardon, moins de poussière. Nous ne pouvons pas sauver la Ville du Tonnerre. »</w:t>
        <w:br/>
        <w:br/>
        <w:t>Les esclaves noirs et leurs cœurs ont rugi de douleur.</w:t>
        <w:br/>
        <w:br/>
        <w:t>« Chen Qin, où es-tu ? »</w:t>
        <w:br/>
        <w:br/>
        <w:t>Le coin des yeux de Zhao Lingshan a glissé, coulant une larme.</w:t>
        <w:br/>
        <w:br/>
        <w:t>À cet instant, elle avait tellement envie de voir le dernier visage de Chen Qin, mais elle savait que même une demande aussi simple était impossible pour elle maintenant.</w:t>
        <w:br/>
        <w:br/>
        <w:t>« Chen Qin ! »</w:t>
        <w:br/>
        <w:br/>
        <w:t>Zi Xun a aussi versé des larmes.</w:t>
        <w:br/>
        <w:br/>
        <w:t>Elle se souvient que dans les cinq royaumes, ils ont vu Chen Qin pour la première fois. Il était juste un déchet de la famille Qin, ridiculisé par les autres.</w:t>
        <w:br/>
        <w:br/>
        <w:t>Mais Chen Qin a eu la hardiesse de monter sur le char de Zhao Lingshan, ce qui les a rendus furieux.</w:t>
        <w:br/>
        <w:br/>
        <w:t>Elle se souvient des rires et sarcasmes de Chen Qin à ce moment-là.</w:t>
        <w:br/>
        <w:br/>
        <w:t>Souvenir des hauts et des bas de la ville.</w:t>
        <w:br/>
        <w:br/>
        <w:t>Souvenir de vie ou mort dans le bassin d’esprit du sang, et de vie ou mort dans les cent dynasties.</w:t>
        <w:br/>
        <w:br/>
        <w:t>Les yeux de Zhao Lingshan et Zi Xun sont brouillés. En fait, ils ont aimé Chen Qin profondément, mais Chen Qin est si excellent qu’ils peuvent marcher côte à côte avec lui au début, mais progressivement, Chen Qin a marché devant eux, bien plus loin qu’eux. Ils ne peuvent que poursuivre et poursuivre, regarder la silhouette de Chen Qin s’éloigner de plus en plus.</w:t>
        <w:br/>
        <w:br/>
        <w:t>Cet amour si profond, enfoui au fond de leur cœur, osant ne pas le dire. Même, ils veulent constamment faire en sorte que l’on oublie Chen Qin, oublier tout ce qui concerne Chen Qin, revenir à la simplicité, et s’efforcer de développer le pavillon Chen Di, ainsi entourés d’infinies choses pour la croissance du pavillon Chen Di. Pour le développement du pavillon Chen Di, ils s’efforcent de faire en sorte que l’on n’ait pas le temps de penser à Chen Qin.</w:t>
        <w:br/>
        <w:br/>
        <w:t>Il semble qu’inconsciemment, ils aient oublié Chen Qin et l’amour profond en eux.</w:t>
        <w:br/>
        <w:br/>
        <w:t>Cependant, à leur dernier instant de vie, la même figure est apparue dans leurs cœurs.</w:t>
        <w:br/>
        <w:br/>
        <w:t>Ce Zhuo Li Feng, face à tout cela, cet homme qui ne change pas de couleur. Le coin du bout de son sourire, les gens ne verront jamais la profondeur de cette figure.</w:t>
        <w:br/>
        <w:br/>
        <w:t>Ils ont déjà oublié Chen Qin, mais en fait non, ils l’aiment plus profondément.</w:t>
        <w:br/>
        <w:br/>
        <w:t>Mais tout cela est loin d’eux maintenant.</w:t>
        <w:br/>
        <w:br/>
        <w:t>« Pardon, moins de poussière ! »</w:t>
        <w:br/>
        <w:br/>
        <w:t>Parmi la foule, les esclaves ont aussi murmuré.</w:t>
        <w:br/>
        <w:br/>
        <w:t>Il s’en souvient que lorsqu’il a rencontré Chen Qin dans les cinq royaumes, il était à l’enchère de Wucheng, et ils avaient une querelle avec Chen Shao pour la raison du lotus vert démoniaque.</w:t>
        <w:br/>
        <w:br/>
        <w:t>Plus tard, Chen Shao s’est soumis et est devenu esclave. Cependant, avec la relation de Chen Qin, l’esclave noir a vraiment adoré Chen Qin au fond de son cœur. Surtout après que l’ancien esclave noir a été rétabli par Chen Qin, celui qui se tenait là n’était qu’un serviteur de Chen Qin.</w:t>
        <w:br/>
        <w:br/>
        <w:t>Mais il n’a pas pu accomplir la demande « moins de poussière », pour la gestion du sol Chen Di Ge.</w:t>
        <w:br/>
        <w:br/>
        <w:t>« Pardon, il n’y a pas beaucoup de poussière ! »</w:t>
        <w:br/>
        <w:br/>
        <w:t>L’esclave a pleuré.</w:t>
        <w:br/>
        <w:br/>
        <w:t>Il n’avait pas pleuré depuis des années.</w:t>
        <w:br/>
        <w:br/>
        <w:t>« Tue ! »</w:t>
        <w:br/>
        <w:br/>
        <w:t>L’esclave a levé la tête, ses yeux ont brillé de lumière furieuse. Pour le pavillon Chen Di et Chen Qin, il donne sa dernière lueur.</w:t>
        <w:br/>
        <w:br/>
        <w:t>Boom !</w:t>
        <w:br/>
        <w:br/>
        <w:t>Le noir est monté au ciel et a rugi.</w:t>
        <w:br/>
        <w:br/>
        <w:t>« Tue ! »</w:t>
        <w:br/>
        <w:br/>
        <w:t>L’ancien Da Bei, Fu Qiankun, Lao Yuan et Mo Yuanbai ont tous rugi de colère. Ceux, les saints terrestres, peuvent aussi activer le yuan saint en eux. À cet instant de la mort, ils brûlent leur vie et meurent au combat. En bas, beaucoup de gens de la Ville du Tonnerre et du Pavillon Chen Di, ayant fermé les yeux désespérés et ne pouvant résister, ont un par un été incapables de bouger sous la puissance du maître saint. Cependant, leur volonté a également envoyé un rugissement de colère, et ils veulent monter au ciel pour combattre les vilains qui ont détruit la demeure.</w:t>
        <w:br/>
        <w:br/>
        <w:t>Un flux de essence et d’esprit, ensemble, contre le ciel.</w:t>
        <w:br/>
        <w:br/>
        <w:t>« Stupidité. »</w:t>
        <w:br/>
        <w:br/>
        <w:t>Sentant les yeux furieux et résignés de nombreuses personnes en bas, Su Quan a souri. Son sourire est rempli de moquerie. Ces misérables insectes nuisibles ne sauront jamais que quoi que ce soit ils fassent, ils ne changeront pas la fin.</w:t>
        <w:br/>
        <w:br/>
        <w:t>Parce que les insectes nuisibles sont destinés à être des insectes nuisibles.</w:t>
        <w:br/>
        <w:br/>
        <w:t>Boom ! Au moment où la main de Su Quan allait tomber, soudainement, dans toute la terre Tianwu, le chemin céleste a commencé à bouillir. Au loin, un rugissement puissant a été entendu. Ensuite, une onde terrifiante incomparable, comme un épée volante du ciel, a soudainement fondu sur Su Quan.</w:t>
        <w:br/>
        <w:br/>
        <w:t>« Arrête ! » Le rugissement de colère, comme brûlé de toutes ses forces, a retenti en plein ciel !</w:t>
      </w:r>
    </w:p>
    <w:p>
      <w:r>
        <w:br w:type="page"/>
      </w:r>
    </w:p>
    <w:p>
      <w:pPr>
        <w:pStyle w:val="Heading1"/>
      </w:pPr>
      <w:r>
        <w:t>Chapitre 48</w:t>
      </w:r>
    </w:p>
    <w:p>
      <w:r>
        <w:t>Le bruit du ciel et de la terre retentissait, un tremblement invisible comme une boule de canon s’élançant au loin frappa en plein air Su Quan. Le ciel entier sembla soudainement bouillonnant de fureur divine. Sous cette énergie terrifiante, l’espace fut instantanément solidifié et un terrible rayon de lumière vint percuter Su Quan.</w:t>
        <w:br/>
        <w:br/>
        <w:t>« Quoi ? » cria Su Quan, secoué par cette attaque emplie d’une colère sans fin. Dans cet instant critique, il fut envahi soudain par une lueur sombre profonde. Un masque de défense imprégné du souffle d’un maître d’un demi-pas se forma devant lui.</w:t>
        <w:br/>
        <w:br/>
        <w:t>Bang ! Le bruit assourdissant de l’attaque retentit, et tout son corps fut immédiatement projeté en arrière. Sa chair subit un premier choc d’une étoile filante dévorant la trace, lorsque son bouclier de Kao céleste se brisa soudainement. Plusieurs forces terrifiantes incommensurables envahirent son corps, sans lui laisser le temps de comprendre ce qui s’ensuivit : il ouvrit la bouche et vomit du sang.</w:t>
        <w:br/>
        <w:br/>
        <w:t>Cli-ck ! Cli-ck ! Os de Su Quan se brisaient un à un, ses yeux roulaient dans la fureur. Le Demi-pas de Maître céleste apparut soudainement sur sa tête, le couvrant entièrement. Les os brisés de son corps furent instantanément recollis et il lança un regard furieux vers l’horizon.</w:t>
        <w:br/>
        <w:br/>
        <w:t>« Maître Su Quan ? »</w:t>
        <w:br/>
        <w:br/>
        <w:t>« Qui va là ? »</w:t>
        <w:br/>
        <w:br/>
        <w:t>Dongyuyin et les autres poussèrent un cri. Ils examinèrent tous avec stupeur l’endroit où avait frappé l’attaque. Le bruit infernal retentissait, et le ciel entier sembla bouillonnant de colère divine.</w:t>
        <w:br/>
        <w:br/>
        <w:t>En bas, dans la ville de Tonnerre, tous les habitants étaient abasourdis. Les esclaves qui pensaient devoir mourir levèrent tous leurs yeux au ciel. Ils jetèrent un regard excité vers les cieux distants et aperçurent la puissance infernale déferlant sur toute la ville. Un cri unanime retentit.</w:t>
        <w:br/>
        <w:br/>
        <w:t>L’esclave tremblait et dit : « Ce bruit… » La première épreuve de sélection était si familière que certains, bien familiarisés avec le Qin-Du, furent tous figés. Un corps incroyablement familier leur était apparu ; ils ne pouvaient s’y tromper, bien que colère envers lui-même les habitât. Ils aperçurent alors une figure dans les cieux distants, imprégnée de la respiration céleste. Il se tenait face au peuple, le soleil brillant juste au-dessus de lui. À distance, il ressemblait à un guerrier dionysien descendu du ciel en plein pouvoir destructeur.</w:t>
        <w:br/>
        <w:br/>
        <w:t>« Qui a donné la hardiesse à cet enfant de vouloir se rebeller sur le territoire du Ben-Shao ? » retentit une voix glaçante, le regardant froidement envers les groupes de Tianjiao émergeant de la demeure. Dans ses yeux, ils voyaient une occasion meurtrière froide. Puis il tourna la tête et regarda la ville de Tonnerre en dessous.</w:t>
        <w:br/>
        <w:br/>
        <w:t>« Moins de poussière ! »</w:t>
        <w:br/>
        <w:br/>
        <w:t>« Maître ! »</w:t>
        <w:br/>
        <w:br/>
        <w:t>« Maitre céleste ! »</w:t>
        <w:br/>
        <w:br/>
        <w:t>« Qin Chen ! » retentit une exclamation.</w:t>
        <w:br/>
        <w:br/>
        <w:t>En bas, tous les habitants fixèrent le personnage. La figure familier retentissait au-délà de toute mesure ; les esclaves et autres ne pouvaient s’empêcher d’exprimer leur excitation, et de nombreux visages se mirent à pleurer.</w:t>
        <w:br/>
        <w:br/>
        <w:t>« Je suis là, Messieurs. Je suis désolé d’arriver si tard. »</w:t>
        <w:br/>
        <w:br/>
        <w:t>La voix douce se répandit dans ce monde. Qin Chen regarda les blessés ensanglantés en dessous, une lueur de remords mêlée à une excitation et un réconfort dans la voix.</w:t>
        <w:br/>
        <w:br/>
        <w:t>« Moins de poussière ! »</w:t>
        <w:br/>
        <w:br/>
        <w:t>Tous les esprits murmurent. À cet instant, le peuple fut muet pendant un moment, puis explosa comme une marmite.</w:t>
        <w:br/>
        <w:br/>
        <w:t>Le visage de chacun était plein d’excitation, des larmes coulaient de leurs yeux.</w:t>
        <w:br/>
        <w:br/>
        <w:t>Ils ne pouvaient imaginer que Qin Chen soit soudainement apparu à cet instant critique pour sauver tout le monde.</w:t>
        <w:br/>
        <w:br/>
        <w:t>Pas seulement les habitants de la Pagode Chen, mais aussi les innombrables Maîtres Sacrés du continent entier, montraient tous un visage très excité à cet instant. Est-ce que Qin Chen, le chef de la Pagode Chen qui a brisé l’intrigue du Palais Nuageux et tué les invités célestes ? Ce n’est pas lui, le maître ayant percé la frontière entre les mondes ces dernières années ? En surface inférieure, il n’a été vu que par les habitants de Tian Lei. Tous sont choqués.</w:t>
        <w:br/>
        <w:br/>
        <w:t>Personne ne pensait que Qin Chen allait revenir à cet instant critique.</w:t>
        <w:br/>
        <w:br/>
        <w:t>« Eh bien, regardez donc. Vous êtes si excité que quand je suis revenu, moi, je ne vous avais jamais vu aussi excité. »</w:t>
        <w:br/>
        <w:br/>
        <w:t>Une voix paresseuse retentit, Shua, un éclat d’absence, le Grand Chat noir apparaît à côté de Qin Chen en disant paresseusement.</w:t>
        <w:br/>
        <w:br/>
        <w:t>« Maître Chat Noir ! »</w:t>
        <w:br/>
        <w:br/>
        <w:t>« Seigneur Chat des Coursiers ! » retentit une exclamation.</w:t>
        <w:br/>
        <w:br/>
        <w:t>Le peuple était aussi excité. Les esclaves revenus à ce moment-là : il n’est pas surprenant que Qin Chen revienne à ce moment. C’était le Maître Chat Noir qui l’a amené.</w:t>
        <w:br/>
        <w:br/>
        <w:t>« Votre continent ? Maitre de la Pagode Chen ? Vous êtes Qin Chen. »</w:t>
        <w:br/>
        <w:br/>
        <w:t>En distance, Su Quan et les autres ont enfin identifié l’identité de Qin Chen. Ils furent tous sidérés et regardèrent Qin Chen avec un regard glacial, des doutes dans leurs yeux.</w:t>
        <w:br/>
        <w:br/>
        <w:t>Selon les informations qu’ils avaient obtenues, le Maitre de la Pagode Chen avait déjà disparu sur le continent continental. Il était dit qu’il s’était envolé vers l’au-delà ? Comment peut-il apparaître soudainement ici ? Ce qui les avait encore plus sidérés était l’attaque terrifiante qui venait de briser devant Qin Chen. Su Quan avait encore quelques traces de peur. Bien que sa défense ait été improvisée, comment pouvait-il être un maître d’un demi-pas ? Et il avait été censé être le Saint serviteur vénéré par un Maitre inférieur ? Ce n’était qu’une fantaisie d’un adolescent blessé.</w:t>
        <w:br/>
        <w:br/>
        <w:t>Mais lorsqu’ils ressentaient la Respiration de Qin Chen, un choc se produisait.</w:t>
        <w:br/>
        <w:br/>
        <w:t>Le pic ultime du Tiansheng : la respiration de Qin Chen est en réalité le Seigneur Supérieur du pic ultime du Tiansheng.</w:t>
        <w:br/>
        <w:br/>
        <w:t>Comment cela était-il possible ?</w:t>
        <w:br/>
        <w:br/>
        <w:t>Même si c’est la terre inférieure, après tout, face à un Kao céleste d’une si mince frontière entre ciel et terre, il est extrêmement contraire au ciel de briser la cultivation pour atteindre le Saint des Cieux, et il est impossible d’avoir un maître Seigneur au sommet ultime du Tiansheng.</w:t>
        <w:br/>
        <w:br/>
        <w:t>Comment cet enfant a-t-il percé ?</w:t>
        <w:br/>
        <w:br/>
        <w:t>« Attention. Ce sont les Maîtres du Manoir Nuageux dans le Ciel qui dirigent ces personnes. Cette fois, le nombre de Maîtres au Manoir Nuageux est bien plus grand que ce qu’on a obtenu de Ling Lvling. Le chef doit être un Maître encore plus terrifiant. »</w:t>
        <w:br/>
        <w:br/>
        <w:t>Le Chat Noir, Fu Qiankun, Mo Yuanbai, après leur surprise, se rappelèrent nerveusement la manière de combattre et montrèrent une couleur soucieuse. Bien que Qin Chen soit revenu, il est le Maître du Manoir Nuageux. Ce n’était que trois ans depuis l’entrée de Chen Shao dans le royaume céleste. Bien que la respiration qui s’est déchaînée devant eux ait figé tout le monde, Qin Chen est le Maître le plus terrifiant du Ciel dans le Manoir Nu­ageux. Peut-il être l’adversaire de l’autre partie ? « Vous prendrez d’abord la pilule de guérison, et ensuite vous pourrez avoir la paix d’esprit. Laissez-moi m’occuper du reste. » Qin Chen leva sa main, et soudain une respiration divine immense se diffusa, les pilules de la Terre Sacrée volèrent de sa main et retombèrent dans les mains des guerriers. Ces pilules ont toutes été obtenues par Qin Chen au Ciel. La plupart sont des pilules de la Terre rares et même des pilules célestes supérieures. En vérité, Qin Chen ne peut produire de pilules ordinaires.</w:t>
      </w:r>
    </w:p>
    <w:p>
      <w:r>
        <w:br w:type="page"/>
      </w:r>
    </w:p>
    <w:p>
      <w:pPr>
        <w:pStyle w:val="Heading1"/>
      </w:pPr>
      <w:r>
        <w:t>Chapitre 49</w:t>
      </w:r>
    </w:p>
    <w:p>
      <w:r>
        <w:t>Dès que ces pilules tombèrent entre les mains de nombreux maîtres du sanctuaire sacré, beaucoup de personnes se sentirent obligées d'ascendre, et leurs blessures guérirent rapidement. Quant aux guerriers ordinaires, Qin Chen ne leur donna même pas de pilules,</w:t>
        <w:br/>
        <w:br/>
        <w:t>car la respiration d'élixir céleste suffisait à guérir tous les malades. « Petit poussière, ne sois pas hâtif. Ce sont des maîtres de la demeure des ombres damnées. Tu dois être prudent. Si tu ne peux pas, tu entreras dans le océan de tonnerie. Avant cela, c'était l'océan de tonnerie qui nous permettait de survivre jusqu'à présent. » Les esclaves noirs furent tous stupéfaits par la prise de Qin Chen, mais ils parlèrent rapidement.</w:t>
        <w:br/>
        <w:br/>
        <w:t>« Ne t'inquiète pas. Aucun de ces gens ne se sentira mieux aujourd'hui. » Qin Chen était froid. « Hum, une voix bien sonore. » Su Quan se moqua et avança d'un pas. En regardant Qin Chen, il dit froidement : « Es-tu seulement Qin Chen, le propriétaire de la pagode ? Le meilleur joueur du continent continental ? Je ne m'attendais pas à ce que tu sois le seigneur dominant de la pointe supérieure du palais impérial céleste. Mais tu as encore la respiration céleste. Est-ce qu'il y a un passage secret vers le ciel à Wudang ? »</w:t>
        <w:br/>
        <w:br/>
        <w:t>En pensant à cela, Su Quan ne put s'empêcher d'être excité. S'il y avait vraiment un canal céleste sur la montagne Wudang, il serait parvenu.</w:t>
        <w:br/>
        <w:br/>
        <w:t>Quoi ? Chen Shaoyao est le seigneur dominant de la pointe ultérieure du palais impérial céleste ?</w:t>
        <w:br/>
        <w:br/>
        <w:t>Su Quan était lui-même excité, mais ses paroles firent figer les esclaves noirs dans un choc de stupeur, leurs yeux presque tombèrent.</w:t>
        <w:br/>
        <w:br/>
        <w:t>Cela comment était-ce possible ?</w:t>
        <w:br/>
        <w:br/>
        <w:t>Il n'y a que trois ans que Chen Shaoyao est parti. À ce moment-là, il n'était pas entré dans le sanctuaire sacré depuis longtemps. Il n'était même pas un saint de la terre. Comment avait-il soudainement devenu le seigneur dominant de la pointe ultérieure du palais impérial céleste ?</w:t>
        <w:br/>
        <w:br/>
        <w:t>Les gens ont l'impression que leur souffle va s'arrêter. Ils ne peuvent pas croire leurs oreilles. Pourraient-ils se tromper ?</w:t>
        <w:br/>
        <w:br/>
        <w:t>« Le seigneur dominant ultérieur de Tian Sheng ? » Qin Chen se moqua, avec un regard froid. « Oui, c'est cet petit qui est le seigneur dominant, prosterné, donne-lui la voie de vivre. » « Hum, arrogant. » Un seigneur dominant ultérieur éclata soudainement de rire et regarda Qin Chen comme un idiot : « Es-tu le plus puissant homme du continent continental ? Je sais que tu as une grande fortune, et même reconnue par ce continent. Mais ça ne sert à rien. Tu es revenu au bon moment. Livre-nous le passage entre la terre de Wu et le ciel, nous te le prêtons d'abord. Sinon, tu deviens sanglant. De plus, tu n'es plus le maître de ce continent. Ce continent ne sera plus occupé par la demeure des ombres damnées de moi. Prosterné et avoue ta faute, tu pourras sauver ta vie ! » « Si tu parles sottises avec lui, capture-le directement et prends son âme. Il doit y avoir un grand secret dans ce garçon-là. En si peu de temps, il a percé les limites du seigneur dominant. Ce garçon récupérera sûrement l'héritage de ce continent source contre le ciel. Tue-le, broie-le directement et saisit son héritage. »</w:t>
        <w:br/>
        <w:br/>
        <w:t>Plusieurs maîtres célestes rirent de mauvaise grace.</w:t>
        <w:br/>
        <w:br/>
        <w:t>Boom !</w:t>
        <w:br/>
        <w:br/>
        <w:t>À ce moment-là, l'océan de tonnerie dans le lointain gonfla soudainement, un esprit maléfique noir bondit au ciel, avec une respiration qui domine tout le continent. L'océan de tonnerie entier était en ébullition, la foudre explosait.</w:t>
        <w:br/>
        <w:br/>
        <w:t>« Hum ? » Qin Chen changea de couleur et même regarda le passé.</w:t>
        <w:br/>
        <w:br/>
        <w:t>C'est ça, le maître principal en difficulté ?</w:t>
        <w:br/>
        <w:br/>
        <w:t>« Garçon, tu oses te déconcentrer devant nous ? » Boom ! en un instant, les deux poings puissants de Qin presque disparurent au moment d'attaquer Qin.</w:t>
        <w:br/>
        <w:br/>
        <w:t>Boom !</w:t>
        <w:br/>
        <w:br/>
        <w:t>Une respiration violente entre ciel et terre, deux tourbillons comme l'abîme de la fin des temps soudainement enveloppèrent Qin et en sortirent un souffle mortifère terrifiant.</w:t>
        <w:br/>
        <w:br/>
        <w:t>« Peu de poussière ! »</w:t>
        <w:br/>
        <w:br/>
        <w:t>« Pas bon ! »</w:t>
        <w:br/>
        <w:br/>
        <w:t>« Attention ! »</w:t>
        <w:br/>
        <w:br/>
        <w:t>Les esclaves de Tian Lei étaient tous figés, un par un effrayés et poussant des cris. Mais c'était trop tard. Ils regardèrent Qin Chen être emporté par ces deux meurtres terrifiants et avalés d'un coup.</w:t>
        <w:br/>
        <w:br/>
        <w:t>« Non ! »</w:t>
        <w:br/>
        <w:br/>
        <w:t>Les esclaves furent si effrayés qu'ils regardèrent rapidement la grande chatte noire et poussèrent des cris. « Maître Chat, sauve vite le poussière ! »</w:t>
        <w:br/>
        <w:br/>
        <w:t>« Hahaha, quel seigneur dominant, avec de telles faibles capacités d'affrontement, attaqué en un instant par nous. C'était vraiment une fourmi dans le bas de l'échelle. Même si c'était un royaume, il ne deviendrait jamais une puissance. »</w:t>
        <w:br/>
        <w:br/>
        <w:t>« Seigneur Su Quan, voyons si nous pouvons broyer ce gars-là, capturer son âme et directement interroger les secrets de ce continent. »</w:t>
        <w:br/>
        <w:br/>
        <w:t>Ils rirent en avançant lentement.</w:t>
        <w:br/>
        <w:br/>
        <w:t>« Vraiment ? » À ce moment, une voix sarcastique retentit, et tout le monde fut choqué. Les yeux de Su Quan montrèrent aussi une couleur incroyable. Puis ils virent que dans les deux tourbillons de la fin des temps, une figure apparut lentement en faisant un geste d'attente. Le tourbillon de la fin des temps ne lui faisait aucun mal.</w:t>
        <w:br/>
        <w:br/>
        <w:t>Quoi ?</w:t>
        <w:br/>
        <w:br/>
        <w:t>Tout le monde fut figé.</w:t>
        <w:br/>
        <w:br/>
        <w:t>La grande chatte noire se retourna et regarda les esclaves anxieux devant elle. Elle disait avec dédain : « Vous êtes tous en train de crier à l'improviste. Vous n'avez jamais vu la face du monde. Assis là et bien gardés, ne cause pas de trouble supplémentaire. »</w:t>
        <w:br/>
        <w:br/>
        <w:t>Les deux maîtres célestes qui étaient dans un état de stupeur, regardèrent Qin Chen avec incrédulité et dirent : « Non, impossible. Comment pourrais-tu être intact ? » Ce sont les seigneurs dominants de la période ultérieure. Sous une attaque, Qin Chen n'était pas blessé. Sacré ! « Une attaque si faible, veut encore blesser Ben Shao ? Maintenant que tu as commencé, ne blâme pas Ben Shao pour son insolence. Tue les poules et compense la perte de la ville de Tian Lei. »</w:t>
        <w:br/>
        <w:br/>
        <w:t>Dès que les yeux de Qin Chen furent glacés, son corps changea soudainement. Entre ses paumes, il arracha le tourbillon</w:t>
        <w:br/>
        <w:br/>
        <w:t>et retint les deux seigneurs qui avaient détruit la demeure. À ce moment-là, Qin Chen était déjà à la pointe de l'ère du Saint Céleste, le Yuan Shen est infini, sa puissance est invincible. Lorsqu'il tend la main, une odeur de ciel qui se décompose et le monde qui s'effondre. Une fois que le Yuan Shen sans frontières bouge, il ne peut plus bouger. Soudainement, ils tombent dans la paume de Qin Chen et ne peuvent plus lutter.</w:t>
        <w:br/>
        <w:br/>
        <w:t>« Non ! Comment peut-il être si puissant »</w:t>
        <w:br/>
        <w:br/>
        <w:t>Les deux seigneurs dominants ultérieurs des Célestes furent terrifiés. Ils ne s'attendaient pas à ce que Qin Chen soit si fort. Attrapés dans une main, tout le Yuan Shen brûlait.</w:t>
        <w:br/>
        <w:br/>
        <w:t>« Aie aie aie ! » Ils crièrent, et en un instant, on pouvait voir que la loi divine pure jaillissait de leurs pores. Les deux personnes explosèrent en flammes, leur chair et sang se desséchèrent de plus en plus pour devenir des cadavres secs. Cependant, Qin Chen retira la loi Tian Sheng en eux et l'atomisa en esprit pur de la loi, frappant soudainement le fond La ville de Tian Lei.</w:t>
        <w:br/>
        <w:br/>
        <w:t>Soudainement, tout le peuple de Tian Lei cria un par un sous la nutrition des lois divines. Ils avaient l'impression d'exploser, leur état mental s'améliorait de manière sauvage.</w:t>
        <w:br/>
        <w:br/>
        <w:t>Cria ! En réalité, il y a plus d'une dizaine de maîtres au sommet de la montagne Wu qui sont entrés directement dans le sanctuaire sacré, et certains maîtres qui ont atteint le sommet du sanctuaire sacré sont entrés directement dans le royaume des saints de la terre, et tous ont fait de gros progrès.</w:t>
      </w:r>
    </w:p>
    <w:p>
      <w:r>
        <w:br w:type="page"/>
      </w:r>
    </w:p>
    <w:p>
      <w:pPr>
        <w:pStyle w:val="Heading1"/>
      </w:pPr>
      <w:r>
        <w:t>Chapitre 50</w:t>
      </w:r>
    </w:p>
    <w:p>
      <w:r>
        <w:t>La loi de Tiansheng de Qin Chen avait été affinée par les deux personnes, et cela ne présentait pas la difficulté majeure. La véritable complexité résidait dans le fait que de nombreuses personnes à Tianlei étaient des artistes martiaux ordinaires, même sur le plan sacré. Même Fu Qiankun, le plus puissant d'entre eux, ne pouvait supporter l'attraction de la loi divine. Tout vestige en leur présence provoquerait une explosion instantanée.</w:t>
        <w:br/>
        <w:br/>
        <w:t>Cependant, grâce à la perfection de la technique de réparer le ciel de Qin Chen, les lois des deux saints célestes seraient affinées et transformées en la force fondamentale ultime des lois, sans engendrer de conséquences secondaires pour les habitants de Tianlei. Même une école martiale pouvait en absorber et les affiner.</w:t>
        <w:br/>
        <w:br/>
        <w:t>« Vous deux, vous êtes insignifiants. C’est justement la loi contenue en votre corps qui nous est le plus nécessaire dans Tianwu. Je vais vous tuer et nourrir mon Pavilion Chendi. »</w:t>
        <w:br/>
        <w:br/>
        <w:t>Qin Chen dit froidement.</w:t>
        <w:br/>
        <w:br/>
        <w:t>Le souffle des deux saints célestes faiblissait de plus en plus, et leur vitalité s’épuisait à vue d’œil.</w:t>
        <w:br/>
        <w:br/>
        <w:t>« Arrêtez cela, jeune homme ! Osez-vous m’enlever ? » À cet instant, Su Quan en eut assez de ne plus pouvoir intervenir. Il fut à la fois sidéré et irrité. En même temps, une immense force du maître de l’art martial demi-pas jaillit de son corps et se mêla au vaisseau volant du maître de l’art martial demi-pas qui flottait au-dessus de sa tête. Après quelques mouvements, les étoiles du ciel extérieur changèrent de couleur, et le monde tourna et se brouilla, comme si les cieux et la terre étaient retournés en chaos. Qin Chen perçut immédiatement une force puissante, l’attirant vers un abîme inexpliqué.</w:t>
        <w:br/>
        <w:br/>
        <w:t>De plus, Dong Yuyin et les autres rugirent. Au moment où Su Quan lança son attaque, toutes les forces furent intégrées dans le vaisseau volant du maître de l’art martial demi-pas. Côte à côte, ils lancèrent une contre-attaque rébellion contre Qin Chen.</w:t>
        <w:br/>
        <w:br/>
        <w:t>Quel est l’horreur d’une attaque déclenchée par la combinaison de plus d’une demi-douzaine de saints célestes supérieurs et d’un maître de l’art martial demi-pas ?</w:t>
        <w:br/>
        <w:br/>
        <w:t>Personne ne peut décrire cette attaque. Les esclaves ne ressentirent que la destruction de tout le ciel et l’imminence d’un cataclysme.</w:t>
        <w:br/>
        <w:br/>
        <w:t>« Plus de poussière, faites attention. »</w:t>
        <w:br/>
        <w:br/>
        <w:t>Les esclaves sombres et leurs cœurs se levèrent soudainement, les blessures guérirent, ils bondirent un par un pour résister à Qin Chen.</w:t>
        <w:br/>
        <w:br/>
        <w:t>« Dépêchez-vous d’en sortir ! » Qin Chen dit froidement, et la pression invisible secoua tous les esclaves. Puis il émit un ricanement : « Est-ce que le maître de l’art martial demi-pas est si fort ? »</w:t>
        <w:br/>
        <w:br/>
        <w:t>Qin Chen ricana, tout son corps se mit en mouvement, une force d’origine explosa, la volonté de tuer commença à bouger, sa main se transforma en griffes célestes, dirigée vers le vaisseau volant du maître de l’art martial demi-pas à distance.</w:t>
        <w:br/>
        <w:br/>
        <w:t>Boum !</w:t>
        <w:br/>
        <w:br/>
        <w:t>Il ressentit que sa main heurtait une entité puissante, et la force de l’autre côté l’assaillait. Par exemple, toutes les planètes explosaient et retombaient dans sa propre structure corporelle pour la détruire entièrement.</w:t>
        <w:br/>
        <w:br/>
        <w:t>« Hum ! Cette petite attaque ne peut absolument pas détruire la structure de Ben Shao. Plusieurs maîtres de l’art martial demi-pas ont été tués par Ben Shao. » Qin Chen broya le vaisseau volant du maître de l’art martial demi-pas entre ses paumes. Il le pressa violemment, et cela secoua de manière violente le vaisseau volant. La protection externe commença immédiatement à se briser, et la prohibition explosa en morceaux.</w:t>
        <w:br/>
        <w:br/>
        <w:t>« Quoi ? »</w:t>
        <w:br/>
        <w:br/>
        <w:t>Su Quan était à bout de souffle. Ce genre d’être, qu’est-ce que c’est ? Où est la limite ? Comment un seul geste a-t-il presque fait exploser son vaisseau volant du maître de l’art martial demi-pas ?</w:t>
        <w:br/>
        <w:br/>
        <w:t>Bam bam bang !</w:t>
        <w:br/>
        <w:br/>
        <w:t>Une force immense envahissait son corps. Les chairs et sangs dans son corps commencèrent à exploser, le sang gicla partout.</w:t>
        <w:br/>
        <w:br/>
        <w:t>Pas bon !</w:t>
        <w:br/>
        <w:br/>
        <w:t>Une forte crise émergea dans l’esprit de Su Quan. Il sentit qu’il serait broyé par l’autre partie s’il continuait ainsi.</w:t>
        <w:br/>
        <w:br/>
        <w:t>« Ah ! »</w:t>
        <w:br/>
        <w:br/>
        <w:t>À cet instant, il ne pouvait plus s’en soucier. Ses yeux devinrent subitement rouges. Boom, il exhala une respiration sombre, la force de l’obscurité.</w:t>
        <w:br/>
        <w:br/>
        <w:t>Boom ! Dès que la puissance sombre apparut, le souffle de Su Quan grimpa immédiatement à un niveau de couleur changeante. Il fut rempli de la majesté du maître, infiniment proche du royaume du maître. S’il n’avait pas été impossible d’utiliser la puissance sombre pour percer directement le maître, il aurait pu absorber plus de force sombre et entrer directement dans le royaume du maître.</w:t>
        <w:br/>
        <w:br/>
        <w:t>Mais même ainsi, la respiration entière de Su Quan grimpa soudainement plusieurs fois, comme un démon noir.</w:t>
        <w:br/>
        <w:br/>
        <w:t>Boom ! Boom !</w:t>
        <w:br/>
        <w:br/>
        <w:t>Dong Yuyin et les autres maîtres de l’art martial supérieurs furent aussi envahis par la puissance sombre. Ils étaient tous des manoir hauts niveaux de la Voie Oubliée, pratiquant plus ou moins l’art sombre.</w:t>
        <w:br/>
        <w:br/>
        <w:t>« Bien, la puissance sombre ? »</w:t>
        <w:br/>
        <w:br/>
        <w:t>Les yeux de Qin Chen se figèrent, et son corps recula rapidement.</w:t>
        <w:br/>
        <w:br/>
        <w:t>« Vous voulez fuir ? » Le visage de Su Quan se ferma et il poussa le vaisseau volant du maître de l’art martial à venir.</w:t>
        <w:br/>
        <w:br/>
        <w:t>« Comment Ben pourrait-il fuir ? »</w:t>
        <w:br/>
        <w:br/>
        <w:t>Qin Chen se dissipa dans le néant, et avec un rire glacial, il lança soudainement l’Enceinte de Jade du Ciel et de la Terre.</w:t>
        <w:br/>
        <w:br/>
        <w:t>Tout à coup.</w:t>
        <w:br/>
        <w:br/>
        <w:t>Bzz, bzz</w:t>
        <w:br/>
        <w:br/>
        <w:t>Dans les yeux de toutes les personnes, nous pouvons voir une statue terrifiée apparaître dans le néant.</w:t>
        <w:br/>
        <w:br/>
        <w:t>Yao Mingming, Tu Moyu, Lingyuan, Murong Bingyun, plusieurs terribles enfants de la Terre, apparaissent instantanément. Parmi eux, Yao Mingming, Tu Moyu et Lingyuan sont tous entrés dans le royaume du maître Banbu, et ils possédaient tous la puissance sombre. Leur vitalité surpassait celle de Suquan. Même Murong Bingyun, bien qu’il ne fût pas le maître Banbu complet, possédait également la puissance du maître.</w:t>
        <w:br/>
        <w:br/>
        <w:t>« Maître inconnu ? » Su Quan fut sidéré en voyant Yao Mingming. Il était un officier aîné de la Maison Oubliée et le maître Banbu de Lingyuan. Yao Mingming était le fils de la Maison Oubliée, et il était aussi le leader et l'héritier futur de la Maison Oubliée. Bien que, avant sa sortie de Yaoming Mansion, sa cultivation en tant que maître Banbu fût bien au-dessus du sommet de Yaoming Tiansheng, il était encore placé sous Yao Ming.</w:t>
        <w:br/>
        <w:br/>
        <w:t>« Su Quan, savez-vous qui est Ben Shengzi ? Ne vous jetez pas à genoux</w:t>
        <w:br/>
        <w:br/>
        <w:t>C’est une voie froide.</w:t>
        <w:br/>
        <w:br/>
        <w:t>« Je… »</w:t>
        <w:br/>
        <w:br/>
        <w:t>Su Quan fut terrifié. Dong Yuyin et les autres furent aussi confusés. Qu’est-ce qui se passait ? Pourquoi le maître Yao Ming était-il avec ce garçon ?</w:t>
        <w:br/>
        <w:br/>
        <w:t>Selon les temps, Yao Mingming devrait participer à l’Ancien Jugement du Ciel ? Et il n’est pas encore passé plusieurs années, Yao nommé adult a soudainement atteint le niveau de maître Banbu demi-pas, qu’est-ce que cela signifie ?</w:t>
        <w:br/>
        <w:br/>
        <w:t>Cependant, lorsque Su Quan et les autres furent effrayés et irrités, ils échangèrent des sarcasmes et firent une mouvement direct. Soudain, une force sombre se répandit, et la puissance sombre de Su Quan et des autres fut immédiatement contenue.</w:t>
        <w:br/>
        <w:br/>
        <w:t>« Hum ! »</w:t>
        <w:br/>
        <w:br/>
        <w:t>Tu Moyu, en particulier, fut envahi par des tentacules sombres. La puissance sombre de la demeure est naturellement fournie par ses défuntes et contrôlée par lui.</w:t>
        <w:br/>
        <w:br/>
        <w:t>Boom !</w:t>
        <w:br/>
        <w:br/>
        <w:t>Plusieurs maîtres supérieurs s’unirent. En un instant, Su Quan et les autres furent immédiatement contenus et enfermés un par un. Leurs forces sombres furent annihilées. Ils se mirent tous à genoux, en souffrance et pouvant ne plus que gémir.</w:t>
        <w:br/>
        <w:br/>
        <w:t>« Plus de poussière, qu’est-ce qui se passe ici ? » Les esclaves sombres furent tous stupéfaits.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