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26</w:t>
      </w:r>
    </w:p>
    <w:p>
      <w:r>
        <w:t>Ce genre de pouvoir a en fait tendance à stabiliser la lueur des âmes sur le point d'effondrer les deux personnes. Bien qu'il ne puisse pas restaurer la lueur des âmes, il peut ralentir à l'infini la vitesse de leur dispersion.</w:t>
        <w:br/>
        <w:br/>
        <w:t>« C'est le tronc magique du monde, la richesse de notre famille démoniaque. Le souffle du tronc magique ? Tu as la richesse de ma famille démoniaque, le tronc magique du monde. Es-tu vraiment l'élu de la destinée ? Sinon, comment... »</w:t>
        <w:br/>
        <w:br/>
        <w:t>Le démon de toutes les âmes était dans un état de choc, son visage affichait une expression inédite d'effarement et poussa un cri. Cependant, bien que le tronc magique du monde puisse empêcher leurs âmes de se dissiper, il ne peut pas les empêcher de tomber dans un profond sommeil, car seule la dernière trace de pouvoir subsiste encore en leur lueur d'âme. Seul le sommeil peut préserver cette force, afin que celle-ci ne soit pas entièrement consommée.</w:t>
        <w:br/>
        <w:br/>
        <w:t>« Deux aînés, vous pouvez reposer dans le bol de jade céleste-terre de moi. »</w:t>
        <w:br/>
        <w:br/>
        <w:t>Qin Chen murmura. D'un geste, il fit entrer les âmes du Maître de Feu Céleste et du Démon Immortel dans le bol de jade céleste-terre de Qin Chen. Comme le Maître Épée Éternelle et la Petite Ourse à neuf Pattes, ils somnolent sous la nourriture du tronc magique.</w:t>
        <w:br/>
        <w:br/>
        <w:t>« Qin Chen, qu'allez-vous faire ensuite ? »</w:t>
        <w:br/>
        <w:br/>
        <w:t>Le grand chat noir regarda Qin Chen.</w:t>
        <w:br/>
        <w:br/>
        <w:t>« Es-tu entré dans ce monde démoniaque par l'abîme ? Le canal de l'abîme magique fut installé par le Seigneur de toutes les âmes à l'époque. Nous pouvons retourner au territoire Tianwu par ce canal. »</w:t>
        <w:br/>
        <w:br/>
        <w:t>Qin Chen lança un regard perçant, et le démon Qin hérita du Seigneur Démon. Naturellement, ils connaissaient l'arrivée de l'abîme magique. Qin Chen et le démon Qin pouvaient utiliser ce canal pour retourner au territoire Tianwu.</w:t>
        <w:br/>
        <w:br/>
        <w:t>« Mais avant cela, il faut régler les affaires ici. »</w:t>
        <w:br/>
        <w:br/>
        <w:t>Qin Chen dit doucement. L'instant d'après, il fit un pas ample, traversant instantanément les espaces infinis et atterrit dans l'espace des ruines.</w:t>
        <w:br/>
        <w:br/>
        <w:t>À cet instant, les ruines de la richesse étaient en grande confusion. Bien que le Palais des Dix Aînés et la Coffre Magique aient été obtenus par Qin Chen et le démon Qin respectivement, il y avait de nombreux Anciens Veines Sacrées et autres trésors dans les terres des ruines riches, attirant la convoitise de nombreuses personnes.</w:t>
        <w:br/>
        <w:br/>
        <w:t>Maintenant, le canal d'essai clos avait été ouvert. Le temps n'était plus qu'une journée au maximum, sinon ils devraient partir. Toute personne restant dans le monde démoniaque ne pouvait que subir ici.</w:t>
        <w:br/>
        <w:br/>
        <w:t>Boom ! Au sein des ruines et des champs de richesse, beaucoup d'Anciennes Veines Sacrées ont été trouvées par les gens. Un à un, ils fouillèrent ces veines sacrées. Certains ont même trouvé une longue rivière de veine sacrée. Dans cette longue rivière, il y avait centaines d'Anciennes Veines Sacrées de différents niveaux, et au milieu de la veine sacrée se trouvait une vaste Veine Sacrée Seigneurale.</w:t>
        <w:br/>
        <w:br/>
        <w:t>Cela attira naturellement les actions démente des gens et tua beaucoup de personnes. C'est pourquoi Yao Ming, Xiao Yao Wang, le Prince Jinwu, les Peuples Jinyi, les Géants Étoilés et autres experts sont venus ici.</w:t>
        <w:br/>
        <w:br/>
        <w:t>Tant qu'ils obtiennent une veine sacrée et combinent la puissance apprise ici, ils peuvent peut-être atteindre le niveau Seigneur et accomplir leurs postes et carrières en fermant pendant une période. En particulier, Yao Ming a aussi reçu le souffle magique d'un Seigneur Sacré. Maintenant, son souffle est rempli de terreur, et il démente à en dévorer la puissance de ces veines sacrées. Son souffle a commencé à tendre vers l'état de Seigneur demi-pas, et même son corps a commencé à accumuler la puissance du Seigneur de soie.</w:t>
        <w:br/>
        <w:br/>
        <w:t>Bien sûr, même s'il devient vraiment son propre Seigneur Sacré, cela prendra beaucoup d'efforts. Le Seigneur Sacré est déjà le niveau suprême du ciel. Dans certaines régions célestes, un Seigneur Sacré ne peut apparaître qu'après des milliers d'années. Ce n'est donc pas si facile de franchir ce pas.</w:t>
        <w:br/>
        <w:br/>
        <w:t>Boom ! La main large de Yao Ming s'enflamma. Aussitôt, la puissance des veines sacrées déferla dans son corps, et il attrapa au moins dix veines sacrées de première classe du Pic Saint-Ciel. Même, il saisit un coin de cette veine sacrée et commença à l'absorber dans son corps pour s'améliorer.</w:t>
        <w:br/>
        <w:br/>
        <w:t>Pas seulement lui, mais aussi le Maître Tu Moyu, Lingyuan et le Prince Jinwu ont tous fouillé ici.</w:t>
        <w:br/>
        <w:br/>
        <w:t>Ils sont les experts de haut niveau, et ils ont immédiatement repoussé beaucoup de Tianjiao ordinaires. Un par un, ils crachèrent du sang et furent confusément obligés de partir. Maintenant, la période d'essai Tianjie ne possède plus qu'une journée, il est donc naturel que personne ne veuille rester ici.</w:t>
        <w:br/>
        <w:br/>
        <w:t>Et c'est au moment où tout le monde fouille.</w:t>
        <w:br/>
        <w:br/>
        <w:t>Boom !</w:t>
        <w:br/>
        <w:br/>
        <w:t>Sur les sommets des gens, une grande force arriva au ciel du royaume démoniaque. Puis ils virent que les deux figures tombèrent rapidement du ciel immense.</w:t>
        <w:br/>
        <w:br/>
        <w:t>« C'est Qin Chen ! »</w:t>
        <w:br/>
        <w:br/>
        <w:t>« Et le maître de la tribu Abyssale ! »</w:t>
        <w:br/>
        <w:br/>
        <w:t>« Ils sont de retour ! »</w:t>
        <w:br/>
        <w:br/>
        <w:t>« Allez</w:t>
        <w:br/>
        <w:br/>
        <w:t>Certains experts furent si surpris qu'ils ne purent pas rester ici. La force de Qin Chen et du démon Qin était bien plus grande qu'eux. À l'instant critique de l'essai, la chose la plus importante était de sauver sa vie. Qui savait si Qin Chen allait soudain tuer les gens de manière frénétique.</w:t>
        <w:br/>
        <w:br/>
        <w:t>Même certains personnes, sentant directement la traction du canal de l'abîme, commencèrent à entrer dans le canal d'essai, acceptant la traction de leurs forces respectives pour retourner au ciel.</w:t>
        <w:br/>
        <w:br/>
        <w:t>De nombreuses personnes ont ainsi obtenu un peu de feu magique, et aussi quelques Tianjiao de la veine sacrée du ciel. Maintenant que l'héritage respecté a été emporté, s'ils restent ici, le risque dépasse largement les bénéfices. C'est pourquoi beaucoup choisissent de partir directement.</w:t>
        <w:br/>
        <w:br/>
        <w:t>« Frère Qin, tu vas bien ? » Voyant l'apparition de Qin Chen, Zhou Wusheng et les autres furent tous enchantés de le voir, puis jetèrent un regard vigilant au démon Qin. Dans leurs yeux, le démon Qin était membre de la famille Yuan Démoniaque, naturellement hostile envers eux. De plus, le démon Qin avait été hérité par le Démon Immortel. Sa puissance était terrifiante et absolument contre le ciel. S'il convoitait l'héritage de Qin Chen, cela allait mener à un grand conflit.</w:t>
        <w:br/>
        <w:br/>
        <w:t>« Je vais bien. »</w:t>
        <w:br/>
        <w:br/>
        <w:t>Qin Chen émit un rire et leva la main. Soudain, une flamme magique commença à émerger et pénétra dans le corps de Zhou Wushéng, Wei Siqing, Quan Muliú, Qu Gǎofēng et Murong Bingyún. Soudain, plusieurs personnes ressentirent une puissance respectée immense qui les enveloppa soudainement, comme si elles voyaient la voie céleste apparaître dans leur esprit. Cette flamme magique était la flamme ordinaire du Maître de Feu Céleste. Au départ, Qin Chen absorba dix mille démons ordinaires, qui contenaient quelques insights du Tao céleste du Maître de Feu. Qin Chen lui-même obtint le feu de désastre et le feu enfermé. Pour ces flammes ordinaires, puisque Qin Chen absorba dix mille démons ordinaires, la demande en énergie était petite.</w:t>
        <w:br/>
        <w:br/>
        <w:t>Mais pour Zhou Wusheng, ils étaient absolument les plus précieux contre le ciel.</w:t>
        <w:br/>
        <w:br/>
        <w:t>La respiration de plusieurs personnes avait en fait l'impression qu'elles étaient pressées d'essayer et de monter directement au sommet du ciel. Ce n'est pas à dire que...</w:t>
        <w:br/>
        <w:br/>
        <w:t>Dans leur esprit, la puissance de la voie soudainement apparut et même ils perçurent vaguement une respiration de la puissance du Seigneur.</w:t>
        <w:br/>
        <w:br/>
        <w:t>« Merci beaucoup, frère Qin. »</w:t>
        <w:br/>
        <w:br/>
        <w:t>Zhou Wusheng et les leurs furent extrêmement enchantés.</w:t>
        <w:br/>
        <w:br/>
        <w:t>Avec la puissance de la flamme magique offerte par Qin Chen, il n'fallait pas longtemps pour qu'ils atteignent le sommet des Saints Célestes. Ils pouvaient même ressentir une trace de la puissance du Seigneur directement, ce qui est suffisant pour sauver des milliers d'années de travail acharné.</w:t>
        <w:br/>
        <w:br/>
        <w:t>« Maître Zhou, maîtresse Sœur Wei, messieurs-dames, maintenant que le canal de la frontière céleste a été ouvert, il vaut mieux partir au plus vite. Si vous continuez à rester avec votre force actuelle, cela sera plus dangereux que de perdre. »</w:t>
        <w:br/>
        <w:br/>
        <w:t>Qin Chen dit avec un sourire.</w:t>
      </w:r>
    </w:p>
    <w:p>
      <w:r>
        <w:br w:type="page"/>
      </w:r>
    </w:p>
    <w:p>
      <w:pPr>
        <w:pStyle w:val="Heading1"/>
      </w:pPr>
      <w:r>
        <w:t>Chapitre 27</w:t>
      </w:r>
    </w:p>
    <w:p>
      <w:r>
        <w:t>« Et toi ? »</w:t>
        <w:br/>
        <w:br/>
        <w:t>Zhou Wusheng et ses compagnons restèrent figés. Qin Chen n’avait évidemment pas l’intention de partir avec eux.</w:t>
        <w:br/>
        <w:br/>
        <w:t>« J’ai quelques affaires à régler. » Qin Chen répondit avec un sourire léger.</w:t>
        <w:br/>
        <w:br/>
        <w:t>« Cela... » Zhou Wusheng et ses collègues hésitèrent, se retournant pour observer la puissance de la veine sacrée dans les ruines des terres d’or. Le souffle de leur fuite soudaine les révéla à leurs propres yeux. Ils comprirent que Qin Chen était resté, probablement pour capturer cette veine sacrée. Aussitôt :</w:t>
        <w:br/>
        <w:br/>
        <w:t>« Frère Qin, prends garde ! » « Frère Qin, si ce n’était pas toi, j’ai peur d’avoir péri ici. La verdure ne changera jamais, les eaux vertes couleront éternellement. Frère Qin, nous nous reverrons plus tard. Dorénavant, imitez notre frère Qin. Dans l’avenir, si frère Qin a besoin d’aide de Qu, il suffit de lui faire signe ; je traverserai volontiers les flammes et les eaux. »</w:t>
        <w:br/>
        <w:br/>
        <w:t>« Bon voyage, frère Qin. Dorénavant, j’attends de te rencontrer en hiver. » Qu Gaofeng et Quan Muliou, parmi les autres, dirent avec enthousiasme. Quant à Zhou Wusheng et Wei Siqing, ils n’avaient pas besoin de dire un mot ; leurs yeux parlaient pour eux. Tous originaires du canton de Guanghan, ils avaient une confiance totale en Qin Chen.</w:t>
        <w:br/>
        <w:br/>
        <w:t>À mesure que ces paroles retentissaient, Zhou Wusheng et ses compagnons n’hésitèrent plus. Un par un, ils s’élevèrent et commencèrent à se laisser attirer par la veine céleste, retournant chacun vers leur domaine.</w:t>
        <w:br/>
        <w:br/>
        <w:t>Ils savaient aussi que rester serait une charge pour Qin Chen, mais ils étaient décisés.</w:t>
        <w:br/>
        <w:br/>
        <w:t>« Bingyun, reste. »</w:t>
        <w:br/>
        <w:br/>
        <w:t>Les yeux de Qin Chen étincelèrent. Voyant que Murong Bingyun allait partir, il sourit et agita la main. Il s’approcha de Murong Bingyun et l’enlaça. Murong Bingyun connaissait sa nature ; si on la ramenait précipitamment au manoir de Guanghan, Qin Chen ne serait pas si tranquille. Elle avait naturellement envie d’être liée à son côté. De plus, Qin Chen ignorait si Murong Bingyun connaissait le « démon de Qin ». Si elle savait que ce démon provenait du Tienwu, elle pourrait en deviner quelque chose.</w:t>
        <w:br/>
        <w:br/>
        <w:t>« Hahaha, héros et beaux esprits, c’est bien comme prévu. On se reverra plus tard. »</w:t>
        <w:br/>
        <w:br/>
        <w:t>Zhou Wusheng et Murong Bingyun comprenaient la relation entre Qin Chen et Murong Bingyun. Un par un, ils dirent avec rire : « Frère Qin, prends garde ! » Le visage de Wei Siqing même montrait une trace d’incompréhensible sentiment. Enfin, ils se retournèrent et disparurent dans la veine céleste.</w:t>
        <w:br/>
        <w:br/>
        <w:t>« Qin Chen, peux-tu me lâcher maintenant ? » Murong Bingyun regardait Zhou Wusheng et les autres partir, ne pouvant s’empêcher de mordre ses lèvres. Qin Chen la libéra et dit à voix basse : « Tu es intelligente. Tu devrais savoir pourquoi je t’ai laissée. Si tu restes ici, tu peux te trouver une place. Je vais laisser un marqueur en toi. Après avoir achevé mon travail, je viendrai naturellement à toi. Cependant, avant de te trouver, tu ne peux pas entrer dans la veine céleste. Si je le sens, ce marqueur déclenchera directement ton esprit et te brûlera de l’intérieur. »</w:t>
        <w:br/>
        <w:br/>
        <w:t>« Ne t’amuse pas avec moi. Tu sais que j’ai la capacité de le faire. »</w:t>
        <w:br/>
        <w:br/>
        <w:t>Qin Chen dit.</w:t>
        <w:br/>
        <w:br/>
        <w:t>Murong Bingyun répondit avec colère : « Pourquoi es-tu si attaché à moi ? »</w:t>
        <w:br/>
        <w:br/>
        <w:t>« Par quoi ? » Qin Chen la regarda, « Est-ce assez fort pour être plus puissant que toi ? »</w:t>
        <w:br/>
        <w:br/>
        <w:t>« Ne t’éloigne pas, sinon je ne serai pas responsable de ta mort ici. » La voix baissa, Qin Chen n’eut plus besoin de s’occuper de Murong Bingyun ; il disparut simplement là.</w:t>
        <w:br/>
        <w:br/>
        <w:t>« Qin Chen, sale engeon ! »</w:t>
        <w:br/>
        <w:br/>
        <w:t>Murong Bingyun lança un regard au dos de la disparition de Qin Chen, bondissant en colère.</w:t>
        <w:br/>
        <w:br/>
        <w:t>Après le départ de Qin Chen, il approcha rapidement de la rivière de veine sacrée. En peu de temps, il arriva au sommet de la rivière sacrée. Ses yeux examinèrent et tombèrent sur le corps de Yao Mingming et les autres.</w:t>
        <w:br/>
        <w:br/>
        <w:t>« Pas bon ! »</w:t>
        <w:br/>
        <w:br/>
        <w:t>Yao Mingming et ses compagnons furent glacés de partout. En les voyant, ils aperçurent Qin Chen descendre du ciel et s’enfoncer en eux : « Poussière de Qin. »</w:t>
        <w:br/>
        <w:br/>
        <w:t>« Hum, vous gens, n’auriez-vous pas à rendre des comptes au Seigneur Fu Sisi ? » Qin Chen dit en riant.</w:t>
        <w:br/>
        <w:br/>
        <w:t>« Qin Chen, qu’as-tu envie de faire ? Maintenant que la tente céleste est terminée, tu oses attaquer nous et être puni par le ciel. De plus, veux-tu encore t’occuper de tant de monde ? » Yao Mingming parla froidement.</w:t>
        <w:br/>
        <w:br/>
        <w:t>Boom !</w:t>
        <w:br/>
        <w:br/>
        <w:t>Yao Mingming n’est pas un homme bien. Il se mit immédiatement en mouvement et projeta directement la Montagne du Monde. Une vaste montagne apparut immédiatement devant tout le monde. « Tente de tous les peuples, nous unissons pour combattre les démons. Cet homme est devenu un démon. À l’heure qu’il est, il doit combattre contre toutes nos tribus. De plus, le maître du feu de la veille a évidemment utilisé des compétences magiques. Cette personne peut être un pion du clan démoniaque. »</w:t>
        <w:br/>
        <w:br/>
        <w:t>« Après notre départ, nous irons rapporter auprès des autorités célestes pour le punir. » Yao Mingming cria et accusa Qin Chen.</w:t>
        <w:br/>
        <w:br/>
        <w:t>Maintenant il sait qu’il ne peut pas être le rival de Qin Chen. Pour tuer Qin Chen, il n’y a qu’une possibilité : commettre un crime contre lui en l’unissant à tous les principaux intéressés sur place, puis utiliser le ciel pour le punir.</w:t>
        <w:br/>
        <w:br/>
        <w:t>Bien que Qin Chen soit fort, il n’est qu’un mortel. « Yao Ming, tu es si peu sincère que tu crois pouvoir résister en te mettant avec de nombreux arrogants ? » Quand Qin Chen entendit cela, il rit et dit : « Très bien, aujourd’hui je vais tuer tous les gens du manoir. Cette fois, je vais essayer de sortir de la maison vivant. »</w:t>
        <w:br/>
        <w:br/>
        <w:t>Ce qu’il dit n’était pas des paroles cruelles, mais une action directe. Aussitôt qu’il saisit sa main, un tourbillon apparut devant lui et attaqua la grande montagne du monde. Son corps était plein de l’énergie sacrée, ce qui le rendait attiré par les esprits démoniaques du royaume démoniaque. Partout, un corps de Dieu démoniaque apparut. Il semblait que tout le royaume démoniaque pût être utilisé par lui, obéir à ses ordres et le prendre pour maître. Un poing magique originaire d’une comète attaqua la lune. La montagne du monde fut touchée dans le ciel. Il fit un grand bruit. Je ne sais combien de couches de méthodes interdites furent brisées. Il y avait des fissures sur la montagne. Dans les fissures, on pouvait voir les yeux effrayés de nombreux maîtres célestes de l’Est du monde appelés par Yao Ming.</w:t>
        <w:br/>
        <w:br/>
        <w:t>« Qin Chen, tu as trop fait. C’est maintenant le chaos dans le ciel. Tu veux détruire les tueurs ? Être-tu vraiment un démon ? Les gens du clan démoniaque ne peuvent pas rester inactifs non plus. Les gens de la terre, ne paniquez pas. »</w:t>
        <w:br/>
        <w:br/>
        <w:t>Soudain, le Prince Jinwu des Montagnes d’Or lança ses yeux flamboyants, toutes sortes de machinations jaillirent et rugirent. Inopinément, il montra une plume d’or qui devint un bateau volant. Tout son corps de feu était en pleine floraison, agissant avec les experts démoniaques.</w:t>
        <w:br/>
        <w:br/>
        <w:t>Je ne sais quel maître céleste est cette plume d’or. Son corps est plein de feu, condensant la puissance du terrible feu. C’est un coup porté à Qin Chen.</w:t>
        <w:br/>
        <w:br/>
        <w:t>La vaste flamme se transforma en une longue rivière de feu qui vint directement à Qin Chen.</w:t>
        <w:br/>
        <w:br/>
        <w:t>Il convoita l’héritage de Qin Chen et voulait le tuer pour récupérer l’héritage. Ce fut leur seule chance.</w:t>
      </w:r>
    </w:p>
    <w:p>
      <w:r>
        <w:br w:type="page"/>
      </w:r>
    </w:p>
    <w:p>
      <w:pPr>
        <w:pStyle w:val="Heading1"/>
      </w:pPr>
      <w:r>
        <w:t>Chapitre 28</w:t>
      </w:r>
    </w:p>
    <w:p>
      <w:r>
        <w:t>Hum, Prince Jinwu. Toi, Clan du Démon ! C’est la voie de la mort qui t’attend !</w:t>
        <w:br/>
        <w:br/>
        <w:t>Qin Chen ne bougea pas d’un pouce. Ses yeux restèrent fixés sur l’horizon, tandis qu’il étendait sa main. La lumière des flammes s’éparpilla en poussières, et son corps bondit vers le ciel. Aussitôt, il devint une longue rivière de destinée plus vaste que le navire flamme. Dans l’antériorité, il était comme un dragon et il voulait attaquer frontalement.</w:t>
        <w:br/>
        <w:br/>
        <w:t>Les flammes sur le long navire de plumes continuaient à exploser contre son corps, et même la chaleur ne parvenait pas à le brûler. Tous furent engloutis par la puissance de Qin Chen.</w:t>
        <w:br/>
        <w:br/>
        <w:t>Boom !</w:t>
        <w:br/>
        <w:br/>
        <w:t>Avec le bruit d’une explosion qui secoue les montagnes, le navire flamme trembla deux fois. De nombreux maîtres du Clan du Démon dans le tombeau impérial poussèrent des hurlements aigus de terreur.</w:t>
        <w:br/>
        <w:br/>
        <w:t>L’incarnation de Qin Chen heurta le navire de plumes du feu.</w:t>
        <w:br/>
        <w:br/>
        <w:t>Il usa de l’art du destin, une technique encore plus terrifiante que celle de Zhuge Xu au ciel du Sud. Sa volonté spirituelle infinie, simplement, s’involuta pour couvrir le ciel et le soleil.</w:t>
        <w:br/>
        <w:br/>
        <w:t>« Prince Jinwu, toi et moi, nous sommes tous deux des familles de démons. Je te dois quelque chose.</w:t>
        <w:br/>
        <w:br/>
        <w:t>À ce moment-là, le petit dieu roi de la Montagne Wan Yao se mit soudainement debout. Il était rempli de l’esprit de nombreux clans de démons, et le son des MoO résonnait en lui. En un instant, l’inspiration terrifique du dieu démoniaque s’éleva et se répandit partout.</w:t>
        <w:br/>
        <w:br/>
        <w:t>En même temps, des dizaines de Tianjiao de la Montagne Wan Yao jaillirent en même temps, renforçant le navire de plumes.</w:t>
        <w:br/>
        <w:br/>
        <w:t>« Montagne du Monde, unissez-vous au navire de feu pour combattre ce Liao ! Frères des Tribus du Géant Étoilé et de la Tribu Aile d’Or, qu’attendez-vous ? Le Clan du Démon s’est déjà uni avec nous. Permettez-vous de laisser Qin Chen agir à sa guise ? » À ce moment, Yao Mingming mena plusieurs Tianjiao de la Maison Yao pour inciter la Montagne du Monde à s’unir au navire de feu. Son corps explosa d’une volonté sainte. Un cercle de flammes fit jaillir la sombre Montagne du Monde, s’appuyant les uns sur les autres pour devenir un tout. « Vous pensez vraiment que l’alliance des forces majeures serait capable de rivaliser avec moi ? Si vous ne voulez pas mourir, retournez vite. C’est juste par gratitude et ressentiment. Si vous intervenez, vous serez l’ennemi de Qin Chen ! »</w:t>
        <w:br/>
        <w:br/>
        <w:t>L’incarnation de Qin mais dans le long fleuve du destin, soudain, se dilata. Il envoya un million de Chants-Dragons.</w:t>
        <w:br/>
        <w:br/>
        <w:t>« Le ciel et la terre sont unis, dix mille mondes naissent, le destin coule, et l’empereur sombre vit éternellement ! »</w:t>
        <w:br/>
        <w:br/>
        <w:t>Dans les millions de Chants-Dragons, les néants partout furent brisés. Certains espaces étranges dans le Royaume des Démons, de nombreux démons en croissance, toutes sortes de Jue Mai Sha Qi ne purent s’insérer dans le long fleuve du destin de Qin Chen. Il y avait des milliards de démons au Royaume des Démons. Même si c’était un Tianjiao qui avait tué tant de jours, il n’y avait pas de réduction. Mais maintenant, autour de Qin Chen, beaucoup de démons de divers domaines et de divers royaumes ne purent s’empêcher d’être attirés par lui pour le renforcer.</w:t>
        <w:br/>
        <w:br/>
        <w:t>Cette méthode est simplement terrifiante.</w:t>
        <w:br/>
        <w:br/>
        <w:t>Dans ces néants brisés, des milliards de démons se rassemblèrent et tombèrent dans le fleuve en groupe. Piétinés par la puissance de la volonté, ils furent immédiatement brisés et transformés en pure puissance. Ils dansaient tous avec leurs dents deh Huntian Chen se déchaînait, les dragons s’élevaient au ciel, le terrible Dieu de l’Origine descendait. De plus, il possédait la volonté antique en lui, la puissance de l’Empereur Jueyi du Sombre Empire et le Qi de Zhuge Xu du Destin. Il attaqua plusieurs fois le navire flambeant et fit tourner le grand vaisseau. En réalité, il voulait vraiment briser le navire flambeant et tuer la famille du Démon, ainsi que toute la fierté des tribus.</w:t>
        <w:br/>
        <w:br/>
        <w:t>S’il n’avait pas été contraint par la Montagne du Monde et le navire, il aurait pu être détruit même si c’était une seule possession de l’Est. « C’est cruel. La première fois que je vois un tel être féroce. » À cet instant, les maîtres de toutes les grandes races se sont rassemblés pour assister au combat. Ils peuvent voir que Qin Chen affronte tous les maîtres du Clan du Démon et de la Maison Yao Mie avec sa seule force.</w:t>
        <w:br/>
        <w:br/>
        <w:t>Un par un, ses poils se hérissaient et son poil se dressait. Un homme contre tant de maîtres, Tianjiao ? Cet être n’est-il pas encore humain ?</w:t>
        <w:br/>
        <w:br/>
        <w:t>« Ce personnage, j’ai peur que ce soit au moins la moitié de la puissance du Seigneur ? »</w:t>
        <w:br/>
        <w:br/>
        <w:t>Certains maîtres des races perdirent la voix. « Patron, Qin Chen a hérité de Tianhuo Zun, il doit avoir beaucoup de trésors en lui. Il a non seulement emporté le Tianhuo du maître Tianhuo, mais aussi pris possession de la demeure impériale de Tianhuo Zun. Il doit y avoir des trésors nombreux dans la demeure impériale. Maintenant, tous sont plus précieux que Qin Chen ? Est-ce qu’on peut prendre le trésor en secret chez lui ? »</w:t>
        <w:br/>
        <w:br/>
        <w:t>Tribu Géant Etoilé, un groupe d’experts se réunit.</w:t>
        <w:br/>
        <w:br/>
        <w:t>Certains des yeux de Géant brillaient encore dans le ciel.</w:t>
        <w:br/>
        <w:br/>
        <w:t>Du côté de la Tribu Aile d’Or, beaucoup de maîtres des Ailes d’Or se réunirent également. Et autour d’eux, de nombreuses races et maîtres se rassemblèrent.</w:t>
        <w:br/>
        <w:br/>
        <w:t>De nombreuses races n’avaient pas obtenu de bénéfice, et ne portaient aucune rancœur à cœur faux. Mais elles n’osaient pas combattre Qin Chen. Elles regardaient les quelques forces puissantes, comme la Géant Etoilé et l’Aile d’Or. Par exemple, le maître Géant Etoilé et le maître Aile d’Or sont des Tianjiao de niveau supérieur qui ont maîtrisé une trace de la Voie du Seigneur. De plus, ils ont obtenu le souffle magique du Seigneur. À cet instant, leur respiration s’élève constamment, et ils ont tendance à être promus au niveau d’Empereur Mi. Maintenant, ils sont ici les plus importants, et seuls ils ont le droit de participer au combat entre Qin Chen et Yao Mingming.</w:t>
        <w:br/>
        <w:br/>
        <w:t>« Regardez-les tous ! » « Prendre la demeure ? Tu veux mourir ? » Quand le Géant entendit un maître dire cela, il ne put s’empêcher de grogner et de craindre. « Regarde, cet homme et le Terran, les deux grandes races démoniaques, Shengyuan est simplement… J’ai peur qu’il soit proche de l’Empereur Mi. De plus, je juge que sa puissance infernale et hellénique n’est pas encore affinée. Si elle est affinée, l’efficacité de combat augmentera certainement à proximité de l’Empereurel Jueyi. Tu veux mourir ? »</w:t>
        <w:br/>
        <w:br/>
        <w:t>« Cependant, peu importe l’homme, il n’est qu’un Seigneur. Maintenant est le meilleur moment pour le tuer. »</w:t>
        <w:br/>
        <w:br/>
        <w:t>« C’est vrai, et nous avons beaucoup de maîtres dans la Géant. Si tu le tues, crains-tu que les Terrans ne réprimandent ? »</w:t>
        <w:br/>
        <w:br/>
        <w:t>« Tue-le ? Est-ce que tu penses que cet homme est si facile à tuer ? Ce même homme a déjà tué l’Ouest Jueyi et Zhuge Xu avant d’avoir la possession de Tianhuo Zun. Un être aussi impitoyable aurait donc des moyens simples ? De plus, si le maître du feu céleste choisit ce personnage, es-tu sûr qu’il ne garde pas l’assassin Mace ? »</w:t>
        <w:br/>
        <w:br/>
        <w:t>Le chef de la Géant utilisa sa sagesse : « J’ai un souffle sacré du Seigneur. Inutile de voler le feu infernal. Même si nous le faisons, nous ne pourrions peut-être pas l’emporter. À l’opposé, il est préférable de faire la paix avec ce personnage que d’avoir plus d’ennemis. »</w:t>
        <w:br/>
        <w:br/>
        <w:t>« Et lui ? Est-ce qu’il veut combattre le Clan du Démon et Yao Mingming avec cet homme ? »</w:t>
        <w:br/>
        <w:br/>
        <w:t>« Ce n’est pas nécessaire. Bien que je n’aime pas les experts des Terrans et du Clan du Démon, ils sont profonds d’esprit. Mais après tout, la coulisse est forte. Pas besoin de les offenser. Alors, allons-y ! »</w:t>
        <w:br/>
        <w:br/>
        <w:t>La famille Géant termina de parler et s’éleva pour partir d’ici.</w:t>
      </w:r>
    </w:p>
    <w:p>
      <w:r>
        <w:br w:type="page"/>
      </w:r>
    </w:p>
    <w:p>
      <w:pPr>
        <w:pStyle w:val="Heading1"/>
      </w:pPr>
      <w:r>
        <w:t>Chapitre 29</w:t>
      </w:r>
    </w:p>
    <w:p>
      <w:r>
        <w:t>Aussitôt il partit, surpris beaucoup de gens. Comment pouvait-il abandonner un tel trésor ? La famille du Géant Etoile est très prudente. C'est pourquoi elle a pu résister dans les cieux pendant des millénaires sans jamais mourir.</w:t>
        <w:br/>
        <w:br/>
        <w:t>« Allons, il ne nous reste qu'une demi-journée avant que la place d'essai ne soit close. Il doit y avoir quelques veines sacrées primitives ailleurs. Pas besoin de perdre notre temps ici, partons ! »</w:t>
        <w:br/>
        <w:br/>
        <w:t>Crac !</w:t>
        <w:br/>
        <w:br/>
        <w:t>Aussitôt, le maître des huit ailes se retourna et quitta les cieux.</w:t>
        <w:br/>
        <w:br/>
        <w:t>Immédiatement, certains joueurs de premier plan partirent successivement. Ils avaient calculé les gains et les pertes, sachant que rester serait un gaspillage de temps.</w:t>
        <w:br/>
        <w:br/>
        <w:t>Qui n'est pas un sage s'il survit jusqu'à ce jour ? Ils pesèrent les pour et les contre, analysèrent les gains et les pertes, et voilà qu'ils partirent sept ou huit, presque personne ne resta sur place. « Hou-hou, ces gars sont partis, ce qui nous laisse une chance. Lingyuan, pourquoi ne pas unir Yin compassion avec moi pour tuer Qin Chen afin de prendre son trésor ? » Tu Moyu et Lingyuan du Clan des Morts ne partirent pas. Ils prirent les maîtres de leur propre race, disant Yin compassion envers Qin Chen des yeux convoités.</w:t>
        <w:br/>
        <w:br/>
        <w:t>« Tu Moyu, tu penses que le démon ne sait pas que vous morts avez collabré avec les forces de la Terre ? Si je ne me trompe pas, le Yao Ming de la demeure de Yao Mie devrait avoir collaboré avec vous morts ? » Lingyuan dit froidement.</w:t>
        <w:br/>
        <w:br/>
        <w:t>« Ha ha ha, il semble que vous ne puissiez rien cacher. Oui, ce Yao Ming est du démon. Mais ne t'inquiète pas, dès que tu tueras Qin Chen, tu auras une soupe. » Voie de Yin compassion de Tu Moyu.</w:t>
        <w:br/>
        <w:br/>
        <w:t>Si la voix tombe, il bondira !</w:t>
        <w:br/>
        <w:br/>
        <w:t>« Tous arrêtez-vous. Personne ne bouge sans l'ordre de ce démon. »</w:t>
        <w:br/>
        <w:br/>
        <w:t>À cet instant, une voix froide retentit : hum, une lueur magique terrifiante se déposa, c'était le Feu Qin, venu vers les démons.</w:t>
        <w:br/>
        <w:br/>
        <w:t>« Oui, Maître. »</w:t>
        <w:br/>
        <w:br/>
        <w:t>Tu Moyu et Lingyuan saluent rapidement en tremblant, puis ils disent anxieusement : « Maître Mozi, Qin Chen a été passé par le maître Tianhuo. C'est maintenant une bonne occasion de le tuer et de prendre son trésor. Maître Mozi... »</w:t>
        <w:br/>
        <w:br/>
        <w:t>« Ne m'écoute pas ! Le Coffre d'Âmes de l'Ouest apparaît sur sa tête, exhalant un souffle immense. Une force terrifiante l'opprime. Tu Moyu et Lingyuan ressentent que leur corps descend, leurs âmes sont choquées par cette force, ils baissent la tête rapidement.</w:t>
        <w:br/>
        <w:br/>
        <w:t>« Je ne ose pas. »</w:t>
        <w:br/>
        <w:br/>
        <w:t>Deux personnes ont peur de cette voix. Le souffle du démon Qin est trop terrifiant. Il a la puissance de Yuan, et Mo Yu et Ling Yuan en prestige. Maintenant il est passé par le maître immortel démon. Tu Moyu et Lingyuan ont la sensation de faire face au seigneur démon, leurs cœurs battent à tout rompre.</w:t>
        <w:br/>
        <w:br/>
        <w:t>« Hum, je ne veux personne de désobéir et d'observer la transformation. »</w:t>
        <w:br/>
        <w:br/>
        <w:t>Qin Mo dit faiblement, regardant le nez et le cœur, debout dans le vide, observant silencieusement la bataille à distance.</w:t>
        <w:br/>
        <w:br/>
        <w:t>« Bien ? Pourquoi Tu Moyu ne commence pas ? Où es-tu allé voir la pièce ? »</w:t>
        <w:br/>
        <w:br/>
        <w:t>Yao Mingming et le maître démon se unissent pour résister à Qin Chen. Il ressent qu'il est difficile de résister à Qin Chen. Voyant que Tu Moyu ne commença pas vraiment, ils se sont tenus debout en silence et ont changé de couleur.</w:t>
        <w:br/>
        <w:br/>
        <w:t>Qu'est-ce que l'autre veut dire, est-ce qu'il veut tirer parti de la situation ?</w:t>
        <w:br/>
        <w:br/>
        <w:t>« Bon, je savais que dans ce clan démon il n'y avait rien de bon. »</w:t>
        <w:br/>
        <w:br/>
        <w:t>Les yeux de Yao Ming ont sombré.</w:t>
        <w:br/>
        <w:br/>
        <w:t>À cet instant, Qin Chen a vu encore plus de gens partir, ne laissant que quelques personnes, et ses yeux sont enfin glacés.</w:t>
        <w:br/>
        <w:br/>
        <w:t>« Presque. Les autres qui ont partis ne sont que des mauvaises intentions. Ils veulent mourir seuls. »</w:t>
        <w:br/>
        <w:br/>
        <w:t>Qin Chen rit froidement, huma une onde spatiale terrifique qui se propagea, couvrant en un instant le vide du ciel et de la terre. Soudainement, le vide de plusieurs mille lieues est devenu le territoire de Qin Chen.</w:t>
        <w:br/>
        <w:br/>
        <w:t>« Le feu de la montagne, au monde. » Qin Chen rugit et enfin explose sa propre force terrifiante. Boum, une vaste force de feu balaya son corps, enveloppant immédiatement Yao Ming et les autres experts devant lui. Le feu céleste commença à brûler, se perfectionnant mutuellement.</w:t>
        <w:br/>
        <w:br/>
        <w:t>En même temps, le Livre de l'Origine dans le corps de Qin Chen surnagea, et la Source Originale avait déjà été expulsée.</w:t>
        <w:br/>
        <w:br/>
        <w:t>Boom ! Sur le poing de Qin Chen, il y avait des flammes noires, et la puissance du cataclysme se diffusa. C'est le feu de la catastrophe. Bien que ce ne soit pas maîtrisé entièrement, après avoir été passé par le maître du Feu Céleste, Qin Chen a pu en stimuler une trace. À cet instant,</w:t>
        <w:br/>
        <w:br/>
        <w:t>il est affiché, et l'ensemble du royaume démoniaque a l'impression de tomber dans la catastrophe.</w:t>
        <w:br/>
        <w:br/>
        <w:t>Bam ! Entre ciel et terre, un éclair. Le navire de flammes noires et la montagne du monde tremblèrent. Quand il y eut des milliers de lumières noires, on pouvait entendre le son d'une horloge. Sur les deux marches sacrées du trésor de la Sainte Force, des fissures infinies apparurent soudainement. Une prohibition et une explosion folle de la Voie.</w:t>
        <w:br/>
        <w:br/>
        <w:t>« Ah ! »</w:t>
        <w:br/>
        <w:br/>
        <w:t>Un cri aigu retentit, et de nombreux Terriens et maîtres démons dans le navire de flammes noires et la montagne du monde vinrent à bouton. Sous l'attaque de Qin Chen, beaucoup explosèrent directement et devinrent d'écarlate. Bouf !</w:t>
        <w:br/>
        <w:br/>
        <w:t>Yao Mingming, Xiaoyaowang et le Prince Jinwu furent choqués, leurs visages blêmes. Ils crachèrent même un paquet de sang.</w:t>
        <w:br/>
        <w:br/>
        <w:t>« Si tu joins, tu penses pouvoir arrêter Ben Sha ? »</w:t>
        <w:br/>
        <w:br/>
        <w:t>Sous la pression du souffle terrifiant de Qin Chen, le navire de flammes noires et la montagne du monde continuèrent à trembler, il y avait une illusion qu'il allait écraser à tout instant. Les deux marches du trésor de la Sainte Force ne pouvaient pas résister à l'oppression de Qin Chen.</w:t>
        <w:br/>
        <w:br/>
        <w:t>Plusieurs personnes regardèrent le visage de Qin Chen, ils étaient en train de regarder un démon.</w:t>
        <w:br/>
        <w:br/>
        <w:t>Trop fort. Cela est-il encore humain ?</w:t>
        <w:br/>
        <w:br/>
        <w:t>« Tous, ne meurez pas pour Ben ! »</w:t>
        <w:br/>
        <w:br/>
        <w:t>Qin Chen tendit sa grande main, et un poing sombre apparut dans le ciel et la terre. Les règles spatiales terrifiantes l'immobilisèrent. Le Prince Jinwu conduisit le navire de flammes noires à la folie, mais il ne pouvait pas bouger.</w:t>
        <w:br/>
        <w:br/>
        <w:t>C'est comme l'enfer.</w:t>
        <w:br/>
        <w:br/>
        <w:t>« Pas bon ! »</w:t>
        <w:br/>
        <w:br/>
        <w:t>Yao Ming sentit son cœur battre à tout rompre. Un fort sentiment de crise jaillit de lui. Il ne pouvait plus cacher, il rugit : « Qin Chen, tu penses gagner ? Tu as forcé moi à le faire ! »</w:t>
        <w:br/>
        <w:br/>
        <w:t>Boom !</w:t>
        <w:br/>
        <w:br/>
        <w:t>À la chute de la voix, le corps de Yao Ming fut rempli d'air noir. La puissance de l'ensemble changea soudainement et devint extrêmement froide et maléfique.</w:t>
        <w:br/>
        <w:br/>
        <w:t>Une force étrange monta de son corps. De plus, à cet instant, la puissance de Yao Ming augmenta follement. Avant cela, il avait intercepté une partie des veines sacrées, que lui absorbait immédiatement. Un souffle divin commença à diffuser de son corps. Il même entra dans le royaume du maître des deux marches avec l'aide de la puissance sombre et des veines sacrées du maître.</w:t>
        <w:br/>
        <w:br/>
        <w:t>C'est une grande Voie céleste, mais bien différente de celle des humains. Elle est très froide et non autorisée par le ciel et la terre.</w:t>
        <w:br/>
        <w:br/>
        <w:t>« La puissance sombre ! » Le petit roi démon, le Prince Jinwu et toutes les personnes présentes changèrent d'expression et furent très en colère.</w:t>
      </w:r>
    </w:p>
    <w:p>
      <w:r>
        <w:br w:type="page"/>
      </w:r>
    </w:p>
    <w:p>
      <w:pPr>
        <w:pStyle w:val="Heading1"/>
      </w:pPr>
      <w:r>
        <w:t>Chapitre 30</w:t>
      </w:r>
    </w:p>
    <w:p>
      <w:r>
        <w:t>L'obscurité primordiale est la force démoniaque la plus redoutable dans le ciel. Dès lors qu'elle est révélée, elle attire les fureurs de toutes les nations.</w:t>
        <w:br/>
        <w:br/>
        <w:t>Yao Ming exerce directement l'obscurité primordiale, ce qui choque profondément tous les êtres.</w:t>
        <w:br/>
        <w:br/>
        <w:t>« Yao Ming, tu pratiques donc l'obscurité primordiale ? C'est un tabou du ciel. Tu as joint les démons ? »</w:t>
        <w:br/>
        <w:br/>
        <w:t>« Comment peux-tu pratiquer de tels arts tabous ? »</w:t>
        <w:br/>
        <w:br/>
        <w:t>« Non, ta puissance sombre est bien trop forte. Tu n'cultives pas seulement l'art du tabou obscur, mais tu as même absorbé la puissance de l'obscurité. Il faudra que nous t'expliquions cela. »</w:t>
        <w:br/>
        <w:br/>
        <w:t>Le petit roi démoniaque et le prince Jinwu s'étaient levés, furieux.</w:t>
        <w:br/>
        <w:br/>
        <w:t>« Ha ha ha, expliquer quoi ? Tu veux nous dire quelque chose ? Aujourd'hui, vous allez tous mourir. »</w:t>
        <w:br/>
        <w:br/>
        <w:t>Boom ! Un bruit retentit, suivi d'une lueur écarlate : le démon sans nom absorba alors la puissance sombre. La respiration de Yao Ming se faisait constamment, comme un dieu démoniaque. Boom ! Un éclat magique se diffusa, et la puissance de l'obscurité envahit certains maîtres démoniaques. Soudain, ces derniers poussèrent des hurlements de toutes parts ; leur vitalité se dissipa rapidement et fut engloutie par Yao Ming.</w:t>
        <w:br/>
        <w:br/>
        <w:t>Même les maîtres de sa propre demeure, la Maison Yao Mie, ne furent pas épargnés par lui. Certains se rapprochèrent et furent contaminés par sa puissance sombre ; leur corps s'enflamma immédiatement de flammes noires et devint poussière.</w:t>
        <w:br/>
        <w:br/>
        <w:t>« Yao Ming, tu veux vraiment mourir ! » le prince Jinwu perdit patience. Il lança son navire de flammes contre la Montagne du Monde, consumé par le feu solaire. Son corps tout entier brûlait de feu solaire, fondu en folie vers l'inconnu.</w:t>
        <w:br/>
        <w:br/>
        <w:t>« Eh bien, prince Jinwu, tu t'estimes donc très fort. »</w:t>
        <w:br/>
        <w:br/>
        <w:t>Yao Ming émit un rire glacial ; la lueur sombre soudainement jaillie de son corps rencontra le feu solaire. Le feu solaire du prince Jinwu ne résista pas longtemps à la puissance de l'obscurité et s'éteignit rapidement.</w:t>
        <w:br/>
        <w:br/>
        <w:t>La puissance sombre se propagea alors avec rapidité, envahissant instantanément le corps du prince Jinwu.</w:t>
        <w:br/>
        <w:br/>
        <w:t>« Quoi ? »</w:t>
        <w:br/>
        <w:br/>
        <w:t>La face du prince Jinwu changea de couleur. La puissance sombre était si terrifiante que son feu solaire fut profondément inhibé ; il ne lui restait guère de place pour résister.</w:t>
        <w:br/>
        <w:br/>
        <w:t>L'obscurité primordiale est une force que même le ciel doit craindre. Est-elle résistable uniquement par le feu solaire ?</w:t>
        <w:br/>
        <w:br/>
        <w:t>Boom !</w:t>
        <w:br/>
        <w:br/>
        <w:t>Au-dessus du royaume des démons, une série de lueurs effroyables s'allumèrent ; c'était la voie du ciel pour ressentir la puissance du monde démoniaque et exalter la lueur enragée. Cependant, la respiration sombre de Yao Ming était trop faible ; c'était le royaume démoniaque, la terre ancienne brisée. Maintenant que la puissance du ciel ne pénètre guère, personne n'a donc puni Yao Ming. Cependant, si Yao Ming percée les limites du Seigneur par l'obscurité primordiale, il sera certainement puni par la loi du ciel et ne sera pas reconnu en tant que tel.</w:t>
        <w:br/>
        <w:br/>
        <w:t>Le ciel fut furieux ; le royaume démoniaque se remplit de brumes et d'écarlate. « C'est vraiment insolent d'exhiber sa puissance sombre ici. Je lui ai dit autant de fois. Dès qu'il exerce l'obscurité, il devient objet de colère commune entre les humains et les dieux. Il semble que cette fois, il soit prêt à tuer les démons comme les humains dans ce lieu. »</w:t>
        <w:br/>
        <w:br/>
        <w:t>Où sont les peuples démoniaques ? Tu Moyu se moque à leurs oreilles ; aux coins de sa bouche, un sourire narquoit. Il n'a pas une seconde à perdre.</w:t>
        <w:br/>
        <w:br/>
        <w:t>Lingyuan ne fut pas surpris. Il avait déjà compris l'identité de Yao Ming. Cependant, les maîtres démoniaques sous les deux hommes furent choqués. Ils ne connaissaient évidemment pas l'accord entre le peuple démoniaque et la demeure Yao Mie.</w:t>
        <w:br/>
        <w:br/>
        <w:t>C'est normal. Naturellement, personne ne peut maîtriser de tels secrets. Cependant, sur la réflexion de Tu Moyu, le visage du seigneur Qin ne montra aucune surprise. Le Seigneur Qin a-t-il deviné ? En pensant à l'identité des peuples démoniaques de la dynastie Qin, Tu Moyu fut un peu surpris. Après tout, les peuples démoniaques de la Grande Yuan sont en charge de tous les types majeurs des peuples démoniaques. Peut-être que l'accord entre le peuple mort du démon et la demeure Yao Mie a été guidé par la famille Yuan. Naturellement, il ne sera pas étonnant. « Ha ha ha haha ! » Yao Ming riait à gorge déployée ; sa respiration continuait de monter. La puissance sombre terrible avait déjà enveloppé plusieurs maîtres démoniaques, tels que le petit roi et le prince Jinwu. Un grand nombre de peuples démoniaques tombèrent en poussant des hurlements. Les visages du prince Jinwu et du petit roi démoniaque étaient pâles, corrodes par la puissance sombre ; leur pouvoir commença à faiblir.</w:t>
        <w:br/>
        <w:br/>
        <w:t>« Qin Chen, attends-moi, je vais les dévorer puis te traiter. Gagaga. » Yao Ming regarda Qin Chen, avec une hostilité nouvelle.</w:t>
        <w:br/>
        <w:br/>
        <w:t>« Qin Chen garçon, pourquoi es-tu encore abattu et ne fais rien ? » Voyant Qin Chen se moquer de Yao Ming, il n'avait pas l'intention de bouger. Le grand chat ne put s'empêcher d'en dire plus.</w:t>
        <w:br/>
        <w:br/>
        <w:t>« Quelle hâte ? Laisse Yao Ming gérer les peuples démoniaques d'abord, puis je te traiterai. » Le petit roi démoniaque et le prince Jinwu s'étaient affrontés trois fois. Naturellement, Qin Chen ne serait pas indulgent pour sauver les autres.</w:t>
        <w:br/>
        <w:br/>
        <w:t>« Qin Chen garçon, même si le prince Jinwu et le petit roi démoniaque sont avides, ils sont encore des peuples démoniaques. Ils se rangent du même côté que les humains. Ils ne vont pas mourir. » Le grand chat secoua la tête et dit, « donne-leur une bonne leçon. Tu ne dois pas laisser Yao Ming tuer quelqu'un. »</w:t>
        <w:br/>
        <w:br/>
        <w:t>« Bien ? Depuis quand ton grand chat est-il si compatissant ? » Qin Chen fut surpris en voyant cela, montrant une couleur soupçonneuse : « Pas juste. » Il regarda le grand chat, « grand chat, tu devrais aussi être un peuple démoniaque ? Pourras-tu dire que le prince Jinwu et Xiaoyaowang sont tes enfants illégitimes ? Non, le prince Jinwu est Jinwu aux trois yeux, héros de la demeure impériale. Le petit roi démoniaque est le fils démoniaque de la montagne Wanyao. Toi, c'est un chat ; ta race n'est pas bonne ! »</w:t>
        <w:br/>
        <w:br/>
        <w:t>« Damnation ! »</w:t>
        <w:br/>
        <w:br/>
        <w:t>Le grand chat avait les yeux rouges de colère.</w:t>
        <w:br/>
        <w:br/>
        <w:t>« Quoi ? Vraiment ? C'est étrange que ce soit l'amour entre chats et poisons. Grand chat, je ne parle pas de toi. Tu as un peu trop mauvais goût ! » Qin Chen agita la tête et le menton.</w:t>
        <w:br/>
        <w:br/>
        <w:t>« Qin Chen, je te demande si tu peux faire quelque chose ? Si non, chat, moi ! » Le grand chat était tellement enragé qu'il fumait.</w:t>
        <w:br/>
        <w:br/>
        <w:t>Qin Chen émit un rire : « Bon, et tu plaisantes. Je vais agir. »</w:t>
        <w:br/>
        <w:br/>
        <w:t>Qin Chen avait depuis longtemps senti que l'attitude du grand chat envers les peuples démoniaques n'était pas générale. Maintenant il était plus certain de sa conjecture. Si on y réfléchit, le grand chat n'est-il pas autrefois un maître démoniaque ?</w:t>
        <w:br/>
        <w:br/>
        <w:t>Qin Chen réfléchissait, il n'avait pas envie de deviner. Il passa directement à tuer Yao Ming.</w:t>
        <w:br/>
        <w:br/>
        <w:t>La puissance sombre, est-ce surprenant ?</w:t>
        <w:br/>
        <w:br/>
        <w:t>Boom ! Qin Chen présenta une épée démoniaque verte, trancha avec l'épée vers Yao Ming. Un immense esprit d'épée traversait le ciel et la terre, apparu soudainement devant Yao Ming.</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