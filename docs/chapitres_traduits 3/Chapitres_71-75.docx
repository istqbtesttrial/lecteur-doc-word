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71</w:t>
      </w:r>
    </w:p>
    <w:p>
      <w:r>
        <w:t>Qin Chen effectue une recherche méticuleuse ici. Son sens divin explore chaque centimètre carré avec la précision d’un scalpel, pouce par pouce. Cependant, il ne parvient toujours pas à localiser son propre corps ainsi que celui de Ji Wuxue.</w:t>
        <w:br/>
        <w:br/>
        <w:t>« Dans la vie précédente, je suis tombé directement de la Vallée de la Mort. À ce moment-là, j’ai perdu conscience après ma chute dans le canyon. Selon la vérité, il y a deux possibilités. La première est que le livre ancien mystérieux a ramené mon âme à l’époque présente il y a 300 ans. De cette manière, mon corps devrait toujours être ici, et il doit se trouver dans un rayon de quelques centaines de mètres. Il ne peut pas être bien plus loin. Pourquoi ne le trouve-t-il pas ? »</w:t>
        <w:br/>
        <w:br/>
        <w:t>Qin Chen fronça les sourcils.</w:t>
        <w:br/>
        <w:br/>
        <w:t>Bien que sa vie précédente n’eût été que celle d’un simple Empereur Wu, en apparence, le corps d’Empereur Wu pouvait être préservé sans problème pendant des siècles, voire des milliers d’années. Celui de Qin Chen dans sa vie précédente n’était pas élevé, mais il atteignait déjà le niveau du corps d’or. Quant aux maîtres des Empereurs Wu, il n’était pas nécessaire de le dire ; ils pouvaient au moins durer plus de mille ans.</w:t>
        <w:br/>
        <w:br/>
        <w:t>Pourtant, Qin Chen ne ressentait pas la présence respirante de son corps dans cette vie-ci.</w:t>
        <w:br/>
        <w:br/>
        <w:t>« Est-il possible que le livre ancien mystérieux m’ait ramené il y a 300 ans, avec mon corps intact ? »</w:t>
        <w:br/>
        <w:br/>
        <w:t>De plus, Qin Chen ne voyait pas d’autres possibilités.</w:t>
        <w:br/>
        <w:br/>
        <w:t>Mais si c’est le cas, qu’en est-il du corps de Ji Wuxue ? Pourquoi ne l’absorbe-t-on pas ici ?</w:t>
        <w:br/>
        <w:br/>
        <w:t>Qin Chen pouvait percevoir que de nombreuses dépouilles gisaient non loin, certaines âgées de plusieurs siècles, d’autres de cent ans seulement, et même quelques-unes ayant péri il y a quelques décennies. Quant aux longues survivances, sans parler des corps réduits en poussière, il y avait au moins plusieurs milliers d’années de présence ; cela signifiait qu’un nombre incalculable de guerriers étaient tombés ici, dans la morgue de cette vallée.</w:t>
        <w:br/>
        <w:br/>
        <w:t>Pourquoi leurs ossements sont-ils absents ? Pourquoi Ji Wuxue et moi sommes-nous introuvables ?</w:t>
        <w:br/>
        <w:br/>
        <w:t>« Pouvons-nous affirmer qu’il existe d’autres créatures en la Vallée de la Mort qui prendraient les dépouilles, mais pourquoi uniquement celles de Ji Wuxue et moi ? La vallée regorge encore de cadavres datant d’il y a plusieurs siècles, et même quelques-uns des accomplissements de l’Empereur Wu subsistent encore. »</w:t>
        <w:br/>
        <w:br/>
        <w:t>Qin Chen fronça les sourcils et plongea dans la méditation.</w:t>
        <w:br/>
        <w:br/>
        <w:t>Bien sûr, une autre possibilité existait : Ji Wuxue était peut-être encore en vie et avait emporté sa propre dépouille. Cela pouvait paraître bas, mais il ne fallait pas nécessairement l’exclure.</w:t>
        <w:br/>
        <w:br/>
        <w:t>En réalité, avec la cultivation actuelle de Qin Chen, le corps de sa vie précédente ne lui importe guère. Il est désormais une âme neuve en cette vie, cherchant à comprendre le passé et à enterrer ses ombres. Bien sûr, il ne souhaite pas voir sa dépouille exposée en de tels endroits.</w:t>
        <w:br/>
        <w:br/>
        <w:t>« Arrêtons-nous là. En tout cas, les corps de Ji Wuxue et moi ne sont pas ici. Si nous allons profonds dans la Vallée de la Mort, cela risquerait d’apporter peu de fruits. Ji Wuxue n’est pas nécessairement tombé ici ; après tout, il a pénétré dans le sanctuaire secret de la famille Ji et reçu l’héritage ancestral. Le maître-principal de la famille Ji devrait être le guide principal ; s’il hérite, cela ne signifie pas forcément qu’il soit tombé ici. »</w:t>
        <w:br/>
        <w:br/>
        <w:t>Soudain, les yeux de Qin Chen s’illuminèrent.</w:t>
        <w:br/>
        <w:br/>
        <w:t>C’est vraiment possible.</w:t>
        <w:br/>
        <w:br/>
        <w:t>Qin Chen se mit immédiatement à l’excitation.</w:t>
        <w:br/>
        <w:br/>
        <w:t>Hum !</w:t>
        <w:br/>
        <w:br/>
        <w:t>Son esprit bougea, et son pouvoir de l’âme se diffusa instantanément, explorant avec soin tout autour.</w:t>
        <w:br/>
        <w:br/>
        <w:t>« Bien ? »</w:t>
        <w:br/>
        <w:br/>
        <w:t>Soudain, le visage de Qin Chen changea d’expression, car il ressentait quelque chose en la Vallée de la Mort qui absorbait doucement son pouvoir.</w:t>
        <w:br/>
        <w:br/>
        <w:t>Hiss !</w:t>
        <w:br/>
        <w:br/>
        <w:t>Qin Chen inspira frénétiquement l’air froid. La Vallée de la Mort pouvait-elle dérober son âme ? Même si c’était juste un fil minuscule, cela ressemblait à une mer qui extrait cent fois la cuillère par jour. Une quantité trop petite pour être remarquée par les simples mortels.</w:t>
        <w:br/>
        <w:br/>
        <w:t>Cependant, Qin Chen pratiquait l’art interdit de ciel et d’âme, reconnu par le territoire originel de Wu. Il était très sensible à son propre âme et percevait avec acuité la légère diminution de sa substance.</w:t>
        <w:br/>
        <w:br/>
        <w:t>Cela le troubla. La Vallée de la Mort peut absorber l’énergie et l’âme des gens ; il n’est pas étonné. Dans un territoire interdit, tout peut arriver. Mais il est un maître de demi-Écarlate ; en matière de puissance d’âme, il est même plus terrifiant qu’un maître ordinaire. Les choses ordinaires ne peuvent pas l’absorber.</w:t>
        <w:br/>
        <w:br/>
        <w:t>C’est étrange !</w:t>
        <w:br/>
        <w:br/>
        <w:t>Il doit y avoir quelque chose d’étrange ici !</w:t>
        <w:br/>
        <w:br/>
        <w:t>Qin Chen se redressa avec dignité, concentra son esprit et avança dans la profondeur de la Vallée Mort étape après étape.</w:t>
        <w:br/>
        <w:br/>
        <w:t>Sans son corps, Ji Wuxue doit être entré ici. C’est un ami proche de sa vie précédente, et il est venu volontairement dans la Vallée de la Mort. Il doit être responsable si Ji Wuxue y reste prisonnier ou meurt. Si jamais il rencontre des êtres vivants et morts, il doit voir où gît le corps de Ji Wuxue.</w:t>
        <w:br/>
        <w:br/>
        <w:t>Cependant, après avoir ressenti la nature particulière de la Vallée Mort, Qin Chen perdit espoir. La Vallée Mort peut absorber sa propre puissance ; même si la cultivation de Ji Wuxue est héritée par les anciens de la famille Ji, elle ne résistera pas à cette puissance d’absorption et tombera forcément ici.</w:t>
        <w:br/>
        <w:br/>
        <w:t>Qin Chen libéra son pouvoir divin et commença à marcher dans la vaste Vallée de la Mort.</w:t>
        <w:br/>
        <w:br/>
        <w:t>Il se hissa du ciel, environné par l’odeur de désastre et de feu. La puissance d’en bas dans la Vallée Mort ne pouvait pas le blesser du tout. De plus, sous sa concentration intentionnelle de Qin Chen, la puissance de la Vallée Mort ne put pas absorber son pouvoir d’âme.</w:t>
        <w:br/>
        <w:br/>
        <w:t>En général, même l’Empereur Wu en pointe ne peut s’élever ici. Qin Chen le ressentait lui-même. Plus on s’enfonce, plus la puissance morte ici devient de plus en plus terrifiante ; même les pratiquants ordinaires du sanctuaire ne peuvent marcher. De plus, la puissance de mort est encore plus forte et plus forte au fur et à mesure que l’on descend dans la poussière de Qin.</w:t>
        <w:br/>
        <w:br/>
        <w:t>Tu sais, même la puissance d’âme de Qin Chen sera extraite ici. Si on entre dans les profondeurs de la Vallée Mort, l’âme du Saint sera consommée rapidement.</w:t>
        <w:br/>
        <w:br/>
        <w:t>C’est clairement un territoire interdit effroyable au-dessus du niveau de l’Écarlate.</w:t>
        <w:br/>
        <w:br/>
        <w:t>Pourtant, grâce à l’art interdit de ciel et d’âme, Qin Chen ne ressentait pas cette sensation d’absorption ici. Même la désolation et le feu de Qin Chen lui étaient plus confortables, et la route du démon Yuan l’était très.</w:t>
        <w:br/>
        <w:br/>
        <w:t>La toute entière Vallée de la Mort est extrêmement immense. Plus Qin Chen s’enfonce, plus il ressent une puissance de mort redoutable. Cliiick..., Qin Chen sentait sous ses pieds une nourriture, comme en marchant sur un squelette.</w:t>
        <w:br/>
        <w:br/>
        <w:t>En baissant la tête, il vit un squelette avec des taches blanches, brisé par lui-même. Il ne savait pas depuis combien de temps il était là ; après l’avoir foulé, celui-ci était très sec et facilement brisé. Cependant, Qin Chen perçut une faible puissance de sanctuaire venant du squelette.</w:t>
        <w:br/>
        <w:br/>
        <w:t>« Maître de Sanctuaire ! »</w:t>
        <w:br/>
        <w:br/>
        <w:t>Dès que ses yeux s’arrêtèrent, il y avait un maître de sanctuaire en la Vallée Mort. Tu sais, depuis longtemps pas d’apparition de maître de sanctuaire sur le territoire de Wu.</w:t>
        <w:br/>
        <w:br/>
        <w:t>« La Vallée de la Mort existe depuis toujours ; on dit qu’en tombant ici, c’était un maître de sanctuaire en temps ancien ? »</w:t>
        <w:br/>
        <w:br/>
        <w:t>Qin Chen devina.</w:t>
        <w:br/>
        <w:br/>
        <w:t>Cliiick...</w:t>
        <w:br/>
        <w:br/>
        <w:t>Il y avait beaucoup de squelettes de Qin Wu, et même quelques humains foulés.</w:t>
      </w:r>
    </w:p>
    <w:p>
      <w:r>
        <w:br w:type="page"/>
      </w:r>
    </w:p>
    <w:p>
      <w:pPr>
        <w:pStyle w:val="Heading1"/>
      </w:pPr>
      <w:r>
        <w:t>Chapitre 72</w:t>
      </w:r>
    </w:p>
    <w:p>
      <w:r>
        <w:t>Ce squelette n'est clairement pas le squelette de l'humanité. Est-ce un saint d'autres races ? Le cœur de Qin Chen s'emplit aussitôt d'une immense stupeur. Si c'était un maître ancien de Terran, ce serait tout à fait normal. Après tout, autrefois se trouvaient ici beaucoup de maîtres de Terran, mais aujourd'hui Qin Chen voit des experts d'autres races, ce qui rend Qin Chen</w:t>
        <w:br/>
        <w:br/>
        <w:t>alerte.</w:t>
        <w:br/>
        <w:br/>
        <w:t>Est-il vrai que beaucoup de maîtres sont entrés ici ?</w:t>
        <w:br/>
        <w:br/>
        <w:t>Cliquetis !</w:t>
        <w:br/>
        <w:br/>
        <w:t>Lorsque Qin Chen s'approcha de cet endroit, il fut horrifié en découvrant que le nombre de cadavres ici était trop grand, dense et même comme un océan de sang.</w:t>
        <w:br/>
        <w:br/>
        <w:t>Bang ! La main de Qin Chen fit trembler toute la terre et gronder, créant des fissures d'une centaine de zhangs de longueur en large. De plus, une zone profonde et obscure s'étendait profondément sous terre, ne s'arrêtant qu'à quelques dizaines de zhangs. Cependant, les yeux de Qin Chen furent choqués par la seule longueur d'un centimètre,</w:t>
        <w:br/>
        <w:br/>
        <w:t>d'une vingtaine de zhangs de profonde.</w:t>
        <w:br/>
        <w:br/>
        <w:t>Parce qu'il pouvait voir clairement que la terre regorgeait de restes humains. Parmi les boues et pierres, il y avait une respiration palpable. Le nombre de cadavres empilés était trop grand.</w:t>
        <w:br/>
        <w:br/>
        <w:t>De plus, la respiration de ces restes n'est pas simple, presque tous sont au-dessus du saint-land.</w:t>
        <w:br/>
        <w:br/>
        <w:t>Est-ce une zone interdite similaire à la terre interdite de Dieu dans le continent Tianwu ? Autrefois, il y avait des combats entre innumérables maîtres de saint-land ? Et pis, il y a aussi un endroit où toutes les tribus du ciel se battent mutuellement ?</w:t>
        <w:br/>
        <w:br/>
        <w:t>Qin Chen pâlit, et diverses conjectures naquirent dans son cœur.</w:t>
        <w:br/>
        <w:br/>
        <w:t>Pour le moment, c'est la seule possibilité.</w:t>
        <w:br/>
        <w:br/>
        <w:t xml:space="preserve"> Continuez à observer de plus près.</w:t>
        <w:br/>
        <w:br/>
        <w:t>La sensibilité divine de Qin Chen perçut que ces cadavres étaient tombés depuis longtemps, et il ne pouvait ressentir aucune vie du tout. De plus, il n'y avait pas de traces de Ji Wuxue à l'intérieur.</w:t>
        <w:br/>
        <w:br/>
        <w:t>Qin Chen s'intéressa davantage au canyon de mort. Ce qu'il pouvait voir était une terre sombre, enveloppée d'une atmosphère de mort. Elle semblait sans fin. Il y avait un sentiment d'immobilité et d'absence de vitalité.</w:t>
        <w:br/>
        <w:br/>
        <w:t>Sur le sol, il y a beaucoup de squelettes, demi-cachés par terre. Il y a aussi quelques armes gigantesques très corrompues, des saints soldats. Certains sont très normaux, d'autres dépassent dix mètres de long, usés et rouillés, étendus sur la terre. Qin Chen fronça les sourcils. En général, un saint soldat a une longévité très grande. Le saint soldat représente la loi du saint-land. Généralement, on peut le préserver pendant des milliers d'années. Certains peuvent même être conservés pendant plus de 100000 ans, voire plus longtemps.</w:t>
        <w:br/>
        <w:br/>
        <w:t>Cependant, presque tous les saints soldats ici sont corrompus. Qu'est-il arrivé pour que autant de saints soldats soient corrompus.</w:t>
        <w:br/>
        <w:br/>
        <w:t>Souffle ! Qin Chen, les poussières volantes dans le canyon de mort. Originellement, Qin Chen était encore très détendu, mais en allant plus profondément, il ressentait même la pression. Plus il y entrait, plus c'était terrifiant. Plus les squelettes venaient en nombre, plus ils étaient effrayants.</w:t>
        <w:br/>
        <w:br/>
        <w:t>De plus, la respiration de ces cadavres ici est de plus en plus terrifiante. Après cela, le visage de Qin Chen changea légèrement, car il avait déjà perçu une trace de la loi divine résiduelle.</w:t>
        <w:br/>
        <w:br/>
        <w:t>Certains squelettes ici sont en fait des maîtres des saints célestes.</w:t>
        <w:br/>
        <w:br/>
        <w:t>Qu'est-il arrivé ici ?</w:t>
        <w:br/>
        <w:br/>
        <w:t>"Ce que c'est ?"</w:t>
        <w:br/>
        <w:br/>
        <w:t>Soudain, Qin Chen vit qu'il y avait un long fleuve blanc au fond du canyon de mort. Au plus profond du canyon, il était silencieux et extrêmement étrange.</w:t>
        <w:br/>
        <w:br/>
        <w:t>Comment peut-il y avoir un long fleuve au fond du canyon de mort ?</w:t>
        <w:br/>
        <w:br/>
        <w:t>Qin Chen fut stupéfait, il s'approcha rapidement et fit espadonner les terres, l'apparence du long fleuve était de plus en plus claire devant Qin Chen.</w:t>
        <w:br/>
        <w:br/>
        <w:t>"Ce n'est pas..." Qin Chen ne put s'empêcher de retenir un souffle d'air froid, car il y avait un long fleuve blanc aussi long qu'inconnu de liangs, s'étendant au fond du canyon de mort. Ce qui coulait dans le long fleuve n'était pas de l'eau, mais des ossements blanchâtres innombrables,</w:t>
        <w:br/>
        <w:br/>
        <w:t>des squelettes denses, comme les sableuses du Gange répandus au long de la place du long fleuve, formant à distance un vaste fleuve blanc.</w:t>
        <w:br/>
        <w:br/>
        <w:t xml:space="preserve"> Le Fleuve Blanc.</w:t>
        <w:br/>
        <w:br/>
        <w:t>En fait, c'est un long fleuve formé par des milliards d'ossements blancs, de cadavres innombrables et de squelettes, bloquant Qin Chen.</w:t>
        <w:br/>
        <w:br/>
        <w:t>Ce genre de scène, très étrange, rend une personne à la fois effrayée et écœurnée, avec des démangeaisons partout.</w:t>
        <w:br/>
        <w:br/>
        <w:t>D'où viennent donc autant d'ossements blancs ? Je crains que ne soient enfouis ici les peuples d'un continent, pour en sortir de telles sinistres gorges. Il faudrait l'accumulation des restes humains de génération en génération.</w:t>
        <w:br/>
        <w:br/>
        <w:t>De plus, dans ces ossements, il y a pas seulement des Terrans, mais aussi des tribus démoniaques, diverses races, bêtes sanguines, démons et même des tribus ailées.</w:t>
        <w:br/>
        <w:br/>
        <w:t>"Où est le canyon de mort ?" Depuis des milliers d'années, personne dans le continent Tianwu n'a jamais pénétré au fond du canyon de mort pour transmettre les scènes qui s'y déroulent. Par conséquent, la compréhension de la Mort Canyon est très faible pour les gens. Qin Chen pensait que le canyon de mort n'était qu'une zone couverte par une atmosphère de mort au début. Mais maintenant, il sut qu'il avait tort. Les innombrables cadavres enfouis dans la terre et le long fleuve blanc montraient que le canyon de mort était absolument extraordinaire, et même la mesure d'horreur n'était pas inférieure à celle de l'interdit qui avait choqué Qin Chen.</w:t>
        <w:br/>
        <w:br/>
        <w:t>Vous savez, même dans le champ d'épreuve du ciel, la plaine de l'ancien champ de bataille, autant de gens sont morts et blessés, mais ils n'ont pas formé un tel fleuve osseux. De quel endroit viennent donc ce Fleuve des Os ?</w:t>
        <w:br/>
        <w:br/>
        <w:t>Innombrables cadavres, squelettes qui sont empilés ici. Après tout, si c'est un champ de bataille ancien, cela ne peut être qu'une place d'épreuve ou un endroit interdit comme le lieu interdit de Dieu, une ruine. Il est impossible d'avoir un tel Fleuve Blanc de cadavres par la volonté des morts, c'est surprenant.</w:t>
        <w:br/>
        <w:br/>
        <w:t>Qin Chen fut un peu effrayé. Planté au milieu du Fleuve des Os, regardant le fleuve sans fin, il ne savait pas où il allait. Il rentra au fond du canyon de mort et fut enveloppé par d'innombrables gaz de mort, couleur noire.</w:t>
        <w:br/>
        <w:br/>
        <w:t>Le tourbillon dans le canyon de mort mugissait, et toute la plénée du Fleuve des Os était pleine de gémissements et d'aboiements.</w:t>
        <w:br/>
        <w:br/>
        <w:t>Qin Chen n'osa pas aller plus profondément dans le Fleuve des Os.</w:t>
        <w:br/>
        <w:br/>
        <w:t>Parce que ce Fleuve des Os est si étrange, Qin Chen l'explora avec sa sensibilité divine, mais il ne put trouver le finisseur ni savoir combien de longtemps cela durait.</w:t>
        <w:br/>
        <w:br/>
        <w:t>Cliquetis !</w:t>
        <w:br/>
        <w:br/>
        <w:t>Soudain, dans le Fleuve des Os, un énorme squelette près de la berge bondit hors du fleuve et mordit Qin Chen. Ce crâne est très grand. Il fait environ trois zhangs de diamètre. Je ne sais quel reste biologique gigantesque c'est. Il saute directement du Fleuve des Os et ouvre ses mâchoires. Elles sont pleines de mauvais parfums de mort. Soudain, deux taches noires apparaissent dans ses yeux, ce qui ressemble à des yeux noirs fixés sur Qin Chen.</w:t>
        <w:br/>
        <w:br/>
        <w:t>Wouah ! Wouah !</w:t>
        <w:br/>
        <w:br/>
        <w:t>Il ouvrit ses mâchoires et crachit un nombre infini de mauvais Qi, qui se diffusèrent instantanément et enveloppèrent Qin Chen. De plus, le squelette est très fort. Bien qu'il soit récent, il est rempli de lignes étranges noires, comme la texture d'une route. Qin Chen, maître de la Voie du Saint-Roi, ressent un peu d'admiration.</w:t>
      </w:r>
    </w:p>
    <w:p>
      <w:r>
        <w:br w:type="page"/>
      </w:r>
    </w:p>
    <w:p>
      <w:pPr>
        <w:pStyle w:val="Heading1"/>
      </w:pPr>
      <w:r>
        <w:t>Chapitre 73</w:t>
      </w:r>
    </w:p>
    <w:p>
      <w:r>
        <w:t>Sous le crâne, les poussières de Qin seraient avalées.</w:t>
        <w:br/>
        <w:br/>
        <w:t>« Chercher la mort ! » Les yeux de Qin Chen se figèrent, et un poing s’envola droit vers l’avant. Soudain, Qin Chen sentit qu’il avait touché quelque chose de très dur. Ses poings tremblèrent et il eut envie d’arrêter, mais quelle nature avait Qin Chen ? Comment un squelette pouvait-il arrêter un homme qui ose défier même le maître démon de l’abîme ?</w:t>
        <w:br/>
        <w:br/>
        <w:t>Dans un bruit sourd, le poing de Qin Chen fut rempli d’un souffle immense de meurtre. Ce crâne explosa instantanément sous le coup, et un nombre infini de os blancs furent éparpillés et brisés.</w:t>
        <w:br/>
        <w:br/>
        <w:t>« Qu’un crâne si puissant. »</w:t>
        <w:br/>
        <w:br/>
        <w:t>Qin Chen changea de couleur. La force du squelette était comparable à celle d’un saint sans égal. S’ils venaient ici, ils n’auraient aucun moyen d’échapper et seraient directement avalés.</w:t>
        <w:br/>
        <w:br/>
        <w:t>« Qui ? Faire la mise au point et venir te montrer. »</w:t>
        <w:br/>
        <w:br/>
        <w:t>Qin Chen se plaça sur le Fleuve des Os et dit froidement. Sa voix retentit clairement et se propagea profondément dans le Fleuve des Os.</w:t>
        <w:br/>
        <w:br/>
        <w:t>Il pouvait ressentir que ce squelette n’était pas une force issue de lui-même, mais contrôlé par une étrange force de mort. Dans les profondeurs du Fleuve des Os blancs, il semblait y avoir une existence mystérieuse et terrifiante. « Le squelette est très puissant, son maître doit être un maître extrêmement terrifiant autrefois. Bien qu’il soit tombé et que son corps soit pourri, le squelette laissé derrière est extrêmement dur. Si je ne l’avais pas fait, cela aurait pu être dangereux si j’étais devenu plus prudent. »</w:t>
        <w:br/>
        <w:br/>
        <w:t>Les yeux de Qin Chen étincelèrent et il devina beaucoup de choses.</w:t>
        <w:br/>
        <w:br/>
        <w:t>Cependant, dès que le crâne explosa, cela sembla perturber grandement. Fou fou, un nombre infini d’os dans tout le Fleuve des Os se mirent à bouillonner. Aussitôt, un nombre infini d’os blancs, de crânes et de squelettes firent un bruit général de sanglots. Le tout Fleuve des Os semblait s’animer instantanément, et un nombre infini d’os blancs coulait avec le fleuve. De plus, une tête de squelette au sein du flux formait successivement des cadavres étranges, qui fonçaient vers Qin Chen un après l’autre.</w:t>
        <w:br/>
        <w:br/>
        <w:t>Un nombre infini de crânes osseux, d’os blancs, de griffes et de fémurs s’élevèrent dans le ciel pour lancer une attaque furieuse contre Qin Chen.</w:t>
        <w:br/>
        <w:br/>
        <w:t>Ces squelettes sont laissés par les maîtres anciens de puissance infinie. Même un saint céleste serait dévoré sur place s’il était là.</w:t>
        <w:br/>
        <w:br/>
        <w:t>Mais Qin Chen n’en a rien à faire. Il émet un rire glacial et projette les épines divines de ses yeux. Si le Fleuve des Os veut jouer avec lui, qu’il joue bien.</w:t>
        <w:br/>
        <w:br/>
        <w:t>BOUM !</w:t>
        <w:br/>
        <w:br/>
        <w:t>Sur son corps, le souffle ancien explosa en fleurs. Tout son être, comme un démon, bondit soudainement dans le long Fleuve des Os blancs.</w:t>
        <w:br/>
        <w:br/>
        <w:t>Un nombre infini de cadavres heurta aussitôt Qin Chen, et un nombre infini d’attaques tombèrent sur lui comme une pluie. Ils l’agrippèrent frénétiquement et firent exploser un certain nombre de terribles impacts.</w:t>
        <w:br/>
        <w:br/>
        <w:t>Cependant, Qin Chen n’avait absolument pas peur. Ces attaques ne faisaient que correspondre aux attaques des Sages Jedi. Qin Chen était un maître extrêmement proche du Seigneur. Quand tout son être fut agité et déchiffré, un nombre infini de squelettes en jaillit instantanément et explosèrent.</w:t>
        <w:br/>
        <w:br/>
        <w:t>« Tu n’es pas là, hein ? » Qin Chen ricana en repliant et en pillant vers la profondeur du Fleuve des Os. Cependant, Qin Chen ne put ressentir aucune volonté que ce soit ces os qui continuaient à l’attaquer. Qin Chen ricana aussitôt, et le ciel et la terre firent des gong en jade pour l’encourager à utiliser la compétence de « réparer le ciel » et commença à absorber les puissances dans le long Fleuve des Os blancs.</w:t>
        <w:br/>
        <w:br/>
        <w:t>De plus, dans son corps, le Livre de l’Origine apparut et commença à simuler la civilisation des os blancs. Il y avait un nombre infini de tourbillons partout en lui, comme dans le monde démoniaque, avalant les gaz des démons. Certains os squelettes puissants à proximité de lui émettent un cri. La Qi morte et étrange se trouvèrent avalés par les tourbillons de Qin Chen. Ces squelettes sont très difficiles à affiner. Ce sont les restes des anciens puissants. De plus, ils ont perdu leur chair et leur sang ainsi que leur esprit, et ne possèdent plus d’énergie de vie. Il n’y a que la respiration étrange de mort et de maléfice. Si un guerrier humain ordinaire les absorbe par force, il sera infecté instantanément par la respiration de mort et deviendra fou, possédé.</w:t>
        <w:br/>
        <w:br/>
        <w:t>Mais quelle nature est Qin Chen ? Il a l’héritage de réparer le palais du ciel. Il peut réparer toutes choses dans le monde. Comment ne pourrait-il pas affiner cette énergie osseuse ?</w:t>
        <w:br/>
        <w:br/>
        <w:t>BOUM ! Un nombre infini d’os blancs et de squelettes explosèrent dès lors qu’ils furent près de la poussière de Qin. Leur Qi de mort et d’énergie maléfique furent affinés par la poussière de Qin, et continuèrent à être affinés sous le souffle du palais réparé pour former la plus pure Qi de mort. Nous pouvons comprendre les règles de la mort en elle et former une civilisation de mort.</w:t>
        <w:br/>
        <w:br/>
        <w:t>Qin Chen est un brave. Il veut voir ce qui cause ici la trouble.</w:t>
        <w:br/>
        <w:br/>
        <w:t>Ces os blancs et squelettes ne lui ont pas fait de mal, mais sont devenus la pierre angulaire de sa cultivation.</w:t>
        <w:br/>
        <w:br/>
        <w:t>Si quelqu’un est en dehors du Fleuve des Os blancs en ce moment, il verra que Qin Chen avance rapidement dans le Fleuve des Os blancs et pénètre profondément dans la vallée de la mort. Un nombre infini d’os blancs ont été affinés par lui.</w:t>
        <w:br/>
        <w:br/>
        <w:t>Soudain, le tout Fleuve des Os fut en colère. Après avoir affiné un nombre infini d’os, le squelette complet jaillit du fond du Fleuve des Os avec un bruit sourd.</w:t>
        <w:br/>
        <w:br/>
        <w:t>Ce squelette est terrifiant, et les lignes sur son corps sont extrêmement effrayantes. Ce sont en réalité certains maîtres au sommet de la Nativité Céleste. Avant d’être vivants, ils étaient clairement des géants d’un côté. Ils étaient extrêmement puissants, et le souffle qu’ils ont expulsé est encore plus terrifiant que les cadavres ordinaires.</w:t>
        <w:br/>
        <w:br/>
        <w:t>Trop fort.</w:t>
        <w:br/>
        <w:br/>
        <w:t>Cependant, Qin Chen reste très calme.</w:t>
        <w:br/>
        <w:br/>
        <w:t>D’un geste, la civilisation de l’origine des pouvoirs surnaturels fut révélée. Ce Fleuve des Os, au sommet des Saints Célestes, fut soufflé par lui et tomba.</w:t>
        <w:br/>
        <w:br/>
        <w:t>Parce que même si le maître de ces squelettes était vivant, Qin Chen ne craignait pas. Maintenant, Qin Chen n’a plus peur. « Ce long Fleuve des Os est vraiment adapté à la cultivation. À condition d’avoir assez de souche sainte ici pour pratiquer un siècle ou mille ans, à quel point la puissance primitive sera forte ? Quelle est la compréhension de la mort ? Oui ? Le squelette semble devenir de plus en plus puissant. »</w:t>
        <w:br/>
        <w:br/>
        <w:t>La civilisation de la mort dans son corps devint de plus en plus claire, mais à ce moment-là.</w:t>
        <w:br/>
        <w:br/>
        <w:t>BOUM !</w:t>
        <w:br/>
        <w:br/>
        <w:t>Le tout Fleuve des Os fut complètement en colère. Après que sa poussière a explosé les os des chefs suprêmes, un squelette complet bondit du fond du Fleuve des Os avec fracas.</w:t>
        <w:br/>
        <w:br/>
        <w:t>Ce squelette est un être humain, mais comme un géant, avec des vertèbres osseuses sur son dos, comme une brosse à dents de requin. Qin Chen ne peut voir quel type de race c’est.</w:t>
        <w:br/>
        <w:br/>
        <w:t>Dès que le squelette apparu, il expulsa un souffle de stupeur et d’horreur au ciel. Le feu noir dans ses yeux était très fort. La respiration de mort sur son corps mit en branle la respiration de mort dans toute la vallée de la mort.</w:t>
        <w:br/>
        <w:br/>
        <w:t>« Le Fils de la Terre, oser faire le fou dans le Styx, chercher la mort ! »</w:t>
        <w:br/>
        <w:br/>
        <w:t>Le squelette envoya effectivement un rugissement. Il visa Qin Chen et le frappa violemment. Sur sa main énorme, la loi qui hante le monde est en réalité la loi du Seigneur. Ce sont les os d’un Dieu ressuscité.</w:t>
      </w:r>
    </w:p>
    <w:p>
      <w:r>
        <w:br w:type="page"/>
      </w:r>
    </w:p>
    <w:p>
      <w:pPr>
        <w:pStyle w:val="Heading1"/>
      </w:pPr>
      <w:r>
        <w:t>Chapitre 74</w:t>
      </w:r>
    </w:p>
    <w:p>
      <w:r>
        <w:t>Boom ! dès que la chair du Saint Maître fut réanimée, il lança sa main contre Qin Chen. La couverture de la paume terrible retomba, et la Loi du Seigneur envahit tout, ce qui secoua profondément Qin Chen.</w:t>
        <w:br/>
        <w:br/>
        <w:t>Le monde entier était enveloppé par cette terrible loi du Saint Maître, et les ossements blancs sans nombre de la rivière des Os tremblaient.</w:t>
        <w:br/>
        <w:br/>
        <w:t>« Seigneur ! »</w:t>
        <w:br/>
        <w:br/>
        <w:t>Qin Chen releva la tête, ses pupilles se contractèrent. C'était la première fois qu'il affrontait le Maître. Bien qu'il eût vu quelques Maîtres sacrés, même renommés, personne n'avait encore combattu un véritable Maître. Seul le maître démon du gouffre possède une force de combat capable d'envisager un tel duel, et il s'agit d'un expert dépassant le Seigneur. Même gravement blessé, sa puissance n'est pas inférieure à celle du Seigneur. Cependant, dans le processus de combat, ce qui compte surtout est que la figure tonnante de l'Épée domine en surface, et Qin Chen n'est qu'un simple auxiliaire.</w:t>
        <w:br/>
        <w:br/>
        <w:t>Maintenant, il affronte enfin un Maître suprême du Saint. Ce n'est plus une âme humaine, c'est le cadavre d'un Maître. Mais ce qui émerge du visage de Qin Chen, ce n'est pas la peur, mais une joie infinie.</w:t>
        <w:br/>
        <w:br/>
        <w:t>« Hahaha, bonne chance. Je cherchais justement un adversaire pour un duel. »</w:t>
        <w:br/>
        <w:br/>
        <w:t>Qin Chen éclata de rire et s'éleva au ciel.</w:t>
        <w:br/>
        <w:br/>
        <w:t>Boom ! Le souffle antique de Qin Chen s'envola vers le ciel, rencontrant la Loi du Saint Seigneur que son cadavre maintenait enchevêtré. La grande main se déchaîna contre Qin Chen, et sa profondeur de puissance pénétra dans la défense corporelle ancienne, envahissant même directement son intérieur.</w:t>
        <w:br/>
        <w:br/>
        <w:t>Un coup fatal.</w:t>
        <w:br/>
        <w:br/>
        <w:t>La Règle du Saint Seigneur était exceptionnelle. Qin Chen ressentit une puissance sans pareille en lui. Son âme palpitait, son corps même fut secoué et poussa un grondement sourd.</w:t>
        <w:br/>
        <w:br/>
        <w:t>« Hum ! » quand il poussa son hum, tous les organes internes de Qin Chen vibrèrent, et son corps semblait se fendre. Mais avec un sourire glacial, Qin Chen opéra directement sur son corps ancien et réactiva les cinq trésors secrets en lui. En un instant, une puissance terrifiante envahit tout, et la Règle du Saint Seigneur</w:t>
        <w:br/>
        <w:br/>
        <w:t>fut instantanément neutralisée et annihilée. Par ailleurs, cette Règle divine était comprise par l'art de réparer le Ciel de Qin Chen, analysée dans le Livre des Origines, et intégrée dans l'esprit de Qin Chen. Il sentit que la Loi du Saint Maître était en réalité une sorte de loi similaire à la Règle de Mort. Devant le cadavre du Saint Maître, le monde était clairement dominé par la Règle de Mort.</w:t>
        <w:br/>
        <w:br/>
        <w:t>Cette Règle de Mort, en lui, permit à Qin Chen une perception claire. Dans le Livre des Origines, elle commença même à former l'Origine de la Civilisation. Sous le coup d'un instant, Qin Chen non seulement n'en souffrit pas, mais en bénéficia grandement.</w:t>
        <w:br/>
        <w:br/>
        <w:t>Avec la chute de la Loi du Seigneur, la grande main déchira l'éther. En un instant, elle revint à Qin Chen. Avant que la main ne parvienne, le souffle terrifiant était déjà là.</w:t>
        <w:br/>
        <w:br/>
        <w:t>Les ossements blancs sans nombre de la rivière des Os autour semblaient se mettre en marche, et ils s'éparçaient les uns après les autres. On pouvait voir que la grande main osseuse avait évolué en une quantité infinie de lumières dorées. Le cadavre n'était pas détruit depuis des millénaires, mais il possédait la puissance du Seign à l'extérieur.</w:t>
        <w:br/>
        <w:br/>
        <w:t>Le souffle était brisé, le monde tremblait. Qin Chen ressemblait à un navire en tempête. Il vacillait de côté, prêt à être détruit à tout instant.</w:t>
        <w:br/>
        <w:br/>
        <w:t>« Hahaha, bonne chance. » Qin Chen tremblait, mais son visage ne changea pas. Il éclata de rire et lança un coup.</w:t>
        <w:br/>
        <w:br/>
        <w:t>Soudain, l'horreur primitive s'éleva, comme pour renverser le soleil au ciel. Par ailleurs, la conception artistique de l'Origine contenait aussi les règles de meurtre. Le souffle de la Mort Infinité</w:t>
        <w:br/>
        <w:br/>
        <w:t>rencontra la main osseuse.</w:t>
        <w:br/>
        <w:br/>
        <w:t>Boom ! Deux forces terribles s'affrontèrent. La grande rivière osseuse sembla alors exploser en une onde titanesque, et les squelettes sans nombre explosèrent instantanément en fragments avant de se transformer en poussière. Sous l'impact de Qin Chen, le gigantesque cadavre du Saint Seigneur recula plusieurs fois. La rivière d'Os sous ses pieds semblait monter une vague tsunami, broyant les ossements en nombre.</w:t>
        <w:br/>
        <w:br/>
        <w:t>Cependant, Qin Chen aussi avait été projeté à plusieurs centaines de zhang en l'air. Son souffle s'élevait, son visage était à la fois bleu et blanc.</w:t>
        <w:br/>
        <w:br/>
        <w:t>Parce que dans cette main osseuse, il y avait une force de choc terrible, et des règles de Mort flottant pour détruire sa vitalité.</w:t>
        <w:br/>
        <w:br/>
        <w:t>Cependant, dès que la puissance en lui se mit à l'œuvre un peu, la Règle de Mort fut maîtrisée dans le pouvoir surnaturel original et annihilée instantanément.</w:t>
        <w:br/>
        <w:br/>
        <w:t>« Quoi ? Vous êtes en train de bloquer le garçon terrien ? »</w:t>
        <w:br/>
        <w:br/>
        <w:t>Le cadavre du Saint Seigneur, dans les yeux de la chair (ghost eyes), montra un air de choc incomparable, comme s'il voyait un fantôme.</w:t>
        <w:br/>
        <w:br/>
        <w:t>Oh là là, c'est lui-même une chair. On dirait qu'il a vu quelque chose d'incroyable. Sa voix était pleine de choc.</w:t>
        <w:br/>
        <w:br/>
        <w:t>« Hum, tu veux blesser Ben Shao même en attaquant ? Amusant. Qu'est-ce que tu es ? Si tu ne sors pas, Ben Shao</w:t>
        <w:br/>
        <w:br/>
        <w:t>ne te le pardonnera pas. »</w:t>
        <w:br/>
        <w:br/>
        <w:t>Qin Chen émit un ricanement. « Tu es bienvenu, haha, blague de goût, garçon terrien, tu as franchi la rivière d'Enfer et tu oses t'enorgueillir. Je ne pense pas que tu saches quel genre d'existence tu as devant toi. Puisque tu dois mourir, tu n'es pas bienvenu.</w:t>
        <w:br/>
        <w:br/>
        <w:t>Toi, un petit demi-Seigneur de l'Épée, tu as la puissance du Seigneur. Tu dois être le meilleur de l'humanité.</w:t>
        <w:br/>
        <w:br/>
        <w:t>Justement, j'ai très envie aujourd'hui de dévorer la vie et les essences du Seigneur Terrien, pour te tuer. Juste pour manger un bon repas.</w:t>
        <w:br/>
        <w:br/>
        <w:t>Et ton cadavre doit être très fort, juste comme ce nouveau jouet. »</w:t>
        <w:br/>
        <w:br/>
        <w:t>Les flammes noires dans les yeux du cadavre du Saint Maître devenaient de plus en plus prospères, geignant. On entendait le son des sanglots dans toute la rivière Osseuse, et les souffles de Mort infinie erraient sauvagement.</w:t>
        <w:br/>
        <w:br/>
        <w:t>Qin Chen ressentait que le souffle du cadavre du Saint Seigneur s'élevait en réalité.</w:t>
        <w:br/>
        <w:br/>
        <w:t>« Quoi ? »</w:t>
        <w:br/>
        <w:br/>
        <w:t>Qin Chen fut stupéfié par la manière de promotion.</w:t>
        <w:br/>
        <w:br/>
        <w:t>« Règle de Mort, garçon, laisse-toi brûler par la Règle de Mort. Regarde l'horreur de la Mort.</w:t>
        <w:br/>
        <w:br/>
        <w:t>Soudain, le cadavre du Saint Seigneur ouvrit sa bouche et un terrible ouragan de Mort jaillit.</w:t>
        <w:br/>
        <w:br/>
        <w:t>La puissance noire de la Règle de Mort enveloppa instantanément Qin Chen.</w:t>
        <w:br/>
        <w:br/>
        <w:t>Ces règles de Mort devaient pénétrer dans le corps de Qin Chen et détruire sa vitalité.</w:t>
        <w:br/>
        <w:br/>
        <w:t>« Garçon Terrien, dans la rivière d'Enfer, je suis le timonier en charge de la Mort. Tout ce qui ne comprend pas la Mort sera tué par nous.</w:t>
        <w:br/>
        <w:br/>
        <w:t>Hahaha, sous l'ouragan de Mort, tu peux attendre la désespérance de la Mort. »</w:t>
        <w:br/>
        <w:br/>
        <w:t>La voix profonde résonnait entre les cieux et la terre.</w:t>
        <w:br/>
        <w:br/>
        <w:t>Un souffle terrifiant de Mort pénétra dans le corps de Qin Chen pour le détruire.</w:t>
        <w:br/>
        <w:br/>
        <w:t>« Mort ? »</w:t>
        <w:br/>
        <w:br/>
        <w:t>« La Règle de Mort ? » Qin Chen ricana. Il ferma les yeux.</w:t>
        <w:br/>
        <w:br/>
        <w:t>Dans le Livre des Origines de son corps, l'Origine de la Civilisation apparut. Une série de règles de Mort le hantaient.</w:t>
        <w:br/>
        <w:br/>
        <w:t>Par ailleurs, combiné avec la vapeur de Mort des innombrables cadavres que Qin Chen avait avalés précédemment,</w:t>
        <w:br/>
        <w:br/>
        <w:t>il forma même sa propre puissance unique de Mort et résista à l'Ouragan de Mort. Bien que la puissance de Mort formée par Qin Chen fût très faible, elle résista facilement à la Règle de l'Ouragan de Mort.</w:t>
        <w:br/>
        <w:br/>
        <w:t>« Qu'est-ce que c’est ? » Dans cette voix profonde, il y avait de la surprise : « Tu as même maîtrisé la puissance de Mort. C’est impossible, Terrien, d’atteindre les règles de la Mort. »</w:t>
      </w:r>
    </w:p>
    <w:p>
      <w:r>
        <w:br w:type="page"/>
      </w:r>
    </w:p>
    <w:p>
      <w:pPr>
        <w:pStyle w:val="Heading1"/>
      </w:pPr>
      <w:r>
        <w:t>Chapitre 75</w:t>
      </w:r>
    </w:p>
    <w:p>
      <w:r>
        <w:t>Ce bruit, chargé d’étonnement, semblait révéler quelque chose de surprenant.</w:t>
        <w:br/>
        <w:br/>
        <w:t>« Est-ce la loi de la mort ? La force de la mort ? »</w:t>
        <w:br/>
        <w:br/>
        <w:t>Sous le choc de l’autre, Qin Chen ne put s’empêcher d’articuler à voix basse.</w:t>
        <w:br/>
        <w:br/>
        <w:t>Dit-on vrai, Qin Chen était aussi surpris car il n’était pas au bout de ses forces pour maîtriser la puissance de la mort.</w:t>
        <w:br/>
        <w:br/>
        <w:t>Ces règles de la mort sont en effet les plus hautes lois, telles que l’oncles éternelles. Même si elles sont héritées par le maître de l’épée éternelle, Qin Chen n’a pas encore pleinement saisi la substance de l’éternité, car cette sorte de loi est bien au-dessus.</w:t>
        <w:br/>
        <w:br/>
        <w:t>Quant aux règles du temps et de l’espace, Qin Chen n’est encore que dans le processus d’accomplissement et de recherche. Même s’il avait déployé la puissance du temps et de l’espace contre le maître démonique de la danse, Qin Chen ne pouvait affirmer qu’il avait maîtrisé les lois du temps et de l’espace. C’était dû à ce qu’il était le fils de la planète Tienwu, bénéficiant d’une préférence exceptionnelle inégalée dans le royaume de Tienwu.</w:t>
        <w:br/>
        <w:br/>
        <w:t>Si vraiment il voulait atteindre les cieux, sa loi temporelle-espatiale serait considérablement affaiblie.</w:t>
        <w:br/>
        <w:br/>
        <w:t>Cependant, Qin Chen fut lui-même ébranlé par cette loi de la mort, car il avait l’impression d’en faire partie dès sa naissance. Une fois qu’il la maîtrisait, il en percevait beaucoup plus.</w:t>
        <w:br/>
        <w:br/>
        <w:t>À cet instant, nombre des souffles de mort qu’il avait absorbés précédemment tumultuaient en lui. La civilisation de la mort dans le livre originel solidifiait et s’améliorait rapidement.</w:t>
        <w:br/>
        <w:br/>
        <w:t>Hum !</w:t>
        <w:br/>
        <w:br/>
        <w:t>La puissance de la mort éclata sur Qin Chen.</w:t>
        <w:br/>
        <w:br/>
        <w:t>« Ha ha, maîtriser les lois de la mort est si facile ? C’est bien le plus favorisé par le ciel. »</w:t>
        <w:br/>
        <w:br/>
        <w:t>Bien qu’il ne sache pas pourquoi il comprenait si vite les lois de la mort, il fallait quand même qu’il prît l’air. Qin Chen émit un rire moqueur.</w:t>
        <w:br/>
        <w:br/>
        <w:t>« Non ! » La voix était pleine de colère et de doute : « Pourquoi, pourquoi donc ? Toi, un Seigneur à demi-pas d’une race humaine. La Terre n’est pas censée posséder les lois de la mort. Dans le monde, personne ne maîtrise jamais les lois de la mort. Même lorsqu’elles sont parfois comprises,</w:t>
        <w:br/>
        <w:br/>
        <w:t>c’est uniquement une surface. Mais ta puissance de la mort est très pure. Seuls les morts peuvent maîtriser les lois de la mort, car ceux qui n’ont pas vécu ne peuvent saisir le sens profond de la mort. »</w:t>
        <w:br/>
        <w:br/>
        <w:t>La voix profonde rugit.</w:t>
        <w:br/>
        <w:br/>
        <w:t>« La Mort ? »</w:t>
        <w:br/>
        <w:br/>
        <w:t>Qin Chen soudain claire dans l’esprit, se rendit compte pourquoi il avait pu maîtriser si facilement la loi de la mort.</w:t>
        <w:br/>
        <w:br/>
        <w:t>« Ainsi, seulement ceux qui ont vécu peuvent comprendre le sens profond de la mort. » Qin Chen murmura, donc c’était cela. « En effet, pourquoi la Terre ne peut pas maîtriser les lois de la mort ? Parce qu’une fois un homme mort, même s’il avait compris le sens de la mort avant sa mort, cela ne sert plus à rien. Mais moi, je suis différent. Moi, c’est un homme qui a vécu et est ressuscité. De plus,</w:t>
        <w:br/>
        <w:br/>
        <w:t>je suis vraiment mort, puis reborn plutôt que grièvement blessé et mourir. Donc plus familier avec cela. »</w:t>
        <w:br/>
        <w:br/>
        <w:t>Qin Chen rit amèrement, c’était vraiment destiné.</w:t>
        <w:br/>
        <w:br/>
        <w:t>Dans sa vie précédente, il était tombé dans le canyon de la mort, son corps n’avait pas été retrouvé. Dans cette vie, il maîtrisait les lois de la mort dans ce même canyon. Peck et boire, comme si la loi du ciel se réincarnait. Naturellement, le destin en est ainsi.</w:t>
        <w:br/>
        <w:br/>
        <w:t>« Quoi ? Es-tu un mort ? Tu plaisantes ? Ce siège contrôle la mort. Tout mort à Wudang ce jour ne peut échapper à notre examen. Hum, peu importe la force de la mort que tu utilises pour résister à notre tempête de mort, cependant cette méthode n’est pas suffisante pour se propager dans l’Érèbe. »</w:t>
        <w:br/>
        <w:br/>
        <w:t>Le cadavre du maître sacré rugit soudainement, une lueur noire jaillit de son corps. Sur la queue du crocodile, la lueur noire vacilla continuellement et frappa Qin Chen.</w:t>
        <w:br/>
        <w:br/>
        <w:t>Boom ! À cet instant, la rivière osée entière semblait inspirée, et d’innombrables squelettes apparurent entre les cieux. Ces os se condensaient et formaient des milliers de fouets blancs. Chaque fouet osé semblait contenir le souffle du Seigneur</w:t>
        <w:br/>
        <w:br/>
        <w:t>et tomba sur Qin Chen comme un éclair.</w:t>
        <w:br/>
        <w:br/>
        <w:t>« Pas bon ! »</w:t>
        <w:br/>
        <w:br/>
        <w:t>La tête de Qin Chen était engourdie, tout son corps couvert de chair de poule. De telles fouets osés étaient si terrifiants que la force Qi formée se transformait en une grande armée couvrant Qin Chen ici.</w:t>
        <w:br/>
        <w:br/>
        <w:t>En un instant, Qin Chen sentit que toutes les espaces autour de lui étaient bloquées. Autour de son corps, innombrables espaces étaient limités, comme emprisonné dans un espace mort, nulle part pour se cacher.</w:t>
        <w:br/>
        <w:br/>
        <w:t>« La loi temporelle-espatiale ! » Qin Chen avança et déploya directement la puissance de l’espace-temps en cette occasion critique. Bien que le canyon de la mort soit une zone interdite indépendante du Tienwu, il est difficile de percer la puissance primitive du continent de Tienwu. Cependant, il est encore dans le territoire principal de Tienwu.</w:t>
        <w:br/>
        <w:br/>
        <w:t>Une fois que la puissance espace-temps de Qin Chen fut exercée, le temps des cieux et terre s’arrêta et l’espace devint désordonné.</w:t>
        <w:br/>
        <w:br/>
        <w:t>« Si tu ne vois pas le cercueil, ne pleure pas. Tue-le. »</w:t>
        <w:br/>
        <w:br/>
        <w:t>En un éclair, Qin Chen sortit de l’emprise spatiale. Ses mains ne montraient aucune faiblesse, il utilisa son marteau. À la fois que le style de combat tourna, il joua l’original poing magique.</w:t>
        <w:br/>
        <w:br/>
        <w:t>« L’origine des cieux et terre, la réincarnation de toutes choses, la voie du destin, la renaissance de la foi, la création de l’éternité, le meurtre et la destruction, l’arrivée de la mort, et le respect soi-même ! » « Casser les cieux ! »</w:t>
        <w:br/>
        <w:br/>
        <w:t>« Temps et espace ! »</w:t>
        <w:br/>
        <w:br/>
        <w:t>« Origine ! » Qin Chen rugit et réellement mit sa combativité à son maximum. Toutes les civilisations et magies qu’il maîtrisait furent affichées en un instant, y compris la puissance de l’origine, la voie du destin, la voie de la foi, la loi de l’éternité, la loi de la mort, la puissance de destruction,</w:t>
        <w:br/>
        <w:br/>
        <w:t>la loi temporelle-espatiale. À cet instant, innombrables forces se fusionnèrent ensemble. Dans toute l’origine, innombrables lois, pouvoirs surnaturels et civilisations naquirent et se levèrent. Les cellules de tout le corps de Qin Chen devinrent le royaume de Dieu et enveloppèrent dans toutes les directions. Même la rivière osée entière</w:t>
        <w:br/>
        <w:br/>
        <w:t>serait englobée et balayée par la puissance de Qin Chen.</w:t>
        <w:br/>
        <w:br/>
        <w:t>« Le royaume de Dieu est ma patrie. Toute créature doit se soumettre à moi, devenir mes sujets et propager la civilisation de l’origine... »</w:t>
        <w:br/>
        <w:br/>
        <w:t>D’une part, Qin Chen promouvit les pouvoirs surnaturels de l’origine, d’autre part il devint une existence divine. La foi et la mort affectèrent les os dans innombrables rivières de os.</w:t>
        <w:br/>
        <w:br/>
        <w:t>Innombrables squelettes tremblèrent, puis émettirent le souffle de mort, comme pour se soumettre à Qin Chen et croire en lui.</w:t>
        <w:br/>
        <w:br/>
        <w:t>Boom !</w:t>
        <w:br/>
        <w:br/>
        <w:t>L’origine de Shencuan, innombrables civilisations, lois fusionnèrent ensemble, un coup direct, ferait jaillir le corps principal à nouveau.</w:t>
        <w:br/>
        <w:br/>
        <w:t>Bang bang bang bang bang !</w:t>
        <w:br/>
        <w:br/>
        <w:t>Innombrables fouets osés furent tous brisés, et l’emprise spatiale explosa. Même le cadavre du maître sacré fut expulsé. La lueur noire de la mort sur son corps affaiblissait continuellement et subissait d’énormes brûlures.</w:t>
        <w:br/>
        <w:br/>
        <w:t>Empoua ! Empoua !</w:t>
        <w:br/>
        <w:br/>
        <w:t>Le cadavre du Seigneur sacré recula toujours. Chaque pas de chute, la rivière osée sous ses pieds explosa et fut marquée.</w:t>
        <w:br/>
        <w:br/>
        <w:t>« Prends-le. » Qin Chen s’éleva sans laisser de chance à l’autre partie. Le marteau céleste fut immédiatement stimulé et rugit. Soudain, une puissance spatiale terrifiante jaillit. Inattendu, il voulut rassembler ce cadavre sacré dans son propre marteau céleste.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