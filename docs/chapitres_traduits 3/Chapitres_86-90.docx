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86</w:t>
      </w:r>
    </w:p>
    <w:p>
      <w:r>
        <w:t>Le palais Guanghan, le maître soupira : « La grande tempête a débuté. Personne ne doit interférer. »</w:t>
        <w:br/>
        <w:br/>
        <w:t>Ayant remarqué ce qu'ils souhaitaient encore dire, le maître du palais Guanghan fit signe de la main en s'agenouillant : « C'est bon. Premier, qu'on vienne chercher Wei Siqing pour voir de quoi cet enfant s'est mis. Après son retour, il tombera dans la porte close. Quant aux autres disciples... ils ne pénètreront pas en ce monde démoniaque final, et ne connaîtront rien de lui. Il semble donc que seul Wei Siqing puisse nous révéler la vérité.</w:t>
        <w:br/>
        <w:br/>
        <w:t>D'abord, il faut comprendre la spécificité de cette affaire avant d’envisager une action. »</w:t>
        <w:br/>
        <w:br/>
        <w:t>Le canal principal du froid dans le manoir Guanghan.</w:t>
        <w:br/>
        <w:br/>
        <w:t>Le visage de Fei Hong s’assombrit. Il regarda Ke Yi, mais ne dit rien. Après tout, le maître du palais Guanghan reste son chef.</w:t>
        <w:br/>
        <w:br/>
        <w:t>Dans la cachette secrète de Yaochi, au cœur même du manoir Guanghan, Wei Siqing méditait dans la liqueur sacrée de Yaochi.</w:t>
        <w:br/>
        <w:br/>
        <w:t>Elle était enveloppée d’un éclat divin unique, entourée de milliers de souffles glaciaux. Derrière sa tête, un halo d’éclat divin ressemblait à une aube cosmique, s’élevant lentement et pouvant briser tous les obstacles.</w:t>
        <w:br/>
        <w:br/>
        <w:t>Bien que ses réalisations ne fussent pas de première qualité dans ce tournoi Tianjie, elle était clairement parmi les plus grandes gagnantes. Elle suivait Qin Chen, son corps empreint de l’odeur magique que celui-ci lui avait conférée. Revenant au ciel, elle tomba immédiatement dans la porte close.</w:t>
        <w:br/>
        <w:br/>
        <w:t>Initialement, Wei Siqing n’était qu’une maîtresse de l’époque ultérieure du Tian Sheng. Plus tard, dans le royaume démoniaque, elle pénétra dans les ruines de Zun et progressa considérablement en cultivation. Elle avait déjà atteint le sommet de la phase ultérieure du Tian Sheng.</w:t>
        <w:br/>
        <w:br/>
        <w:t>Puis, elle obtint l’énergie magique de Qin Chen. À son retour au ciel, ses réalisations s’envolèrent d’un coup : milliers de kilomètres plus performante qu’auparavant. Elle avait atteint le sommet de la phase ultérieure du Saint Céleste, et même entreprit de gravir les échelons vers le Royaume.</w:t>
        <w:br/>
        <w:br/>
        <w:t>Dans son esprit, toutes sortes d’expériences de combat, même les plus rares combats, pouvoirs magiques, règles du monde et essence de chaque art martial étaient calculés avec précision. Associés à l’odeur magique, des milliers de fils formèrent ses propres sentiments.</w:t>
        <w:br/>
        <w:br/>
        <w:t>Son corps regorgeait d’aura. Si un maître quelconque la voyait à ce moment, il serait surpris. Car l’aura de Wei Siqing contenait une trace du Royaume Spirituel. Manifestement, en ce mois écoulé depuis sa dernière immersion, Wei Siqing avait même touché une trace de la Voie du Royaume Spirituel et s’y engageait.</w:t>
        <w:br/>
        <w:br/>
        <w:t>Bien sûr, atteindre la voie des Maîtres Sacrés n’est pas si aisé. Heureusement, la liqueur sacrée de Yaochi contient une puissance illimitée. Même le plus noble canal sacré du manoir Guanghan est profondément immergé dans cette liqueur de Yaochi. Cela suffit à perpétuer l’Esprit Jeune.</w:t>
        <w:br/>
        <w:br/>
        <w:t>Boom !</w:t>
        <w:br/>
        <w:br/>
        <w:t>Wei Siqing se leva soudainement, son corps trembla et l’air froid se répandit en cercles. Elle formait une série de dragons Yin glacés. Chaque dragon Yin expulsait la plus grande quantité d’énergie Yin, gelant l’espace.</w:t>
        <w:br/>
        <w:br/>
        <w:t>« Dragon Glaciaire ! »</w:t>
        <w:br/>
        <w:br/>
        <w:t>Ces dragons glaciaux rugissent perpétuellement, devenant des souffles invisibles qui l’entourent partout, la rendant divine.</w:t>
        <w:br/>
        <w:br/>
        <w:t>Noble, sacrée, élégante.</w:t>
        <w:br/>
        <w:br/>
        <w:t>Un essai céleste, donc, subit une transformation prodigieuse en terre.</w:t>
        <w:br/>
        <w:br/>
        <w:t>De plus, les paumes et doigts de Wei Siqing étaient extrêmement cohésifs.</w:t>
        <w:br/>
        <w:br/>
        <w:t>Boom !</w:t>
        <w:br/>
        <w:br/>
        <w:t>Soudain, le ciel et la terre de ce côté semblaient s’effondrer. Comme si le ciel était brisé, se contractant en un point, vers les doigts de Wei Siqing.</w:t>
        <w:br/>
        <w:br/>
        <w:t>Entre ciel et terre, comme si tout avait disparu. Seul le mince doigt jade de Wei Siqing détruisait le monde.</w:t>
        <w:br/>
        <w:br/>
        <w:t>C’est l’unique compétence de Wei Siqing, la chute glaciaire du monde. Aussi bien le plus haut niveau de pouvoir magique maîtrisé.</w:t>
        <w:br/>
        <w:br/>
        <w:t>On dit que lorsqu’il est employé, il peut descendre dans mille mondes, effacer les vies et esprits infinis. Il a été créé par l’une des plus hautes forces primitives.</w:t>
        <w:br/>
        <w:br/>
        <w:t>Cependant, cet assaut fut détruit par la puissance primitive de Qin Chen.</w:t>
        <w:br/>
        <w:br/>
        <w:t>Mais à ce moment, Wei Siqing montra ses efforts. Aussitôt les esprits et dieux hurlèrent, le ciel fut secoué, l’espace-temps inversé.</w:t>
        <w:br/>
        <w:br/>
        <w:t>Il y a une sensation de rupture.</w:t>
        <w:br/>
        <w:br/>
        <w:t>C’est un unique assaut formé par Wei Siqing à travers mille combats et associations avec le tournoi céleste. De plus, après avoir réalisé l’énergie magique du maître Tian Huo, Wei Siqing ajouta une atmosphère décisive et résolue. Cela inspire la terreur.</w:t>
        <w:br/>
        <w:br/>
        <w:t>De plus, le souffle glaciaire des dragons sur son corps est de plus en plus terrifiant. L’énergie Tao et Royaume Spirituel tournoie sauvagement.</w:t>
        <w:br/>
        <w:br/>
        <w:t>« Bon ! Mon entrée dans la Voie du Roya une nouvelle étape. Tout dépend de si on me donne le temps d’atteindre le Royaume Spirituel. Ce n’est qu’une question de jours, bien sûr. Cependant, il est très difficile d’atteindre le Royaume Spirituel. J’ai besoin de plus d’expérience et de travail acharné, même en réalisant mon esprit. »</w:t>
        <w:br/>
        <w:br/>
        <w:t>Cachette du chemin sombre de Wei Siqing.</w:t>
        <w:br/>
        <w:br/>
        <w:t>Soudain, son esprit se mit en mouvement. Elle ressentit que quelqu’un était entré dans la terre sacrée de Yaochi.</w:t>
        <w:br/>
        <w:br/>
        <w:t>« Qui est-ce ? »</w:t>
        <w:br/>
        <w:br/>
        <w:t>Wei Siqing fronça les sourcils.</w:t>
        <w:br/>
        <w:br/>
        <w:t>Elle est la sœur aînée en matière martiale de Guanghan. Elle a été ordonnée par le maître du palais pour la fermeture. Qui vient troubler son calme ? Peut-être une affaire importante au palais ?</w:t>
        <w:br/>
        <w:br/>
        <w:t>« Hahaha, je suis le plus haut Tianjiao de la demeure de Guanghan. Je suis la sœur aînée en matière martiale du palais de Guanghan. »</w:t>
        <w:br/>
        <w:br/>
        <w:t>Une vieille femme entra dans la terre sacrée de Yaochi et apparut à l’endroit où Wei Siqing pratiquait. Elle était un haut fonctionnaire de la demeure de Guanghan, maître d’un demi-pas du Céleste. Elle ne se montrait guère en temps normal. Aujourd’hui, c’était trop grand pour venir discuter.</w:t>
        <w:br/>
        <w:br/>
        <w:t>Dès qu’elle pénétra dans la terre de Yaochi, elle fut stupéfiée en voyant d’innombrables souffles de dragons glaciaux s’élever et l’étrange souffle de la Voie du Royaume Spirituel.</w:t>
        <w:br/>
        <w:br/>
        <w:t>Wei Siqing a-t-elle déjà atteint un tel niveau ? La puissance de Qin Chen dépasse encore l’attente du maître suprême.</w:t>
        <w:br/>
        <w:br/>
        <w:t>« C’est donc Hailian, le maître ancien du Tian Shang. Siqing a rencontré un maître ancien. » Wei Siqing salua rapidement. Naturellement, elle pouvait voir que cette vieille femme est un maître hermétique de la demeure de Guanghan, une ancienne autorité du Tian Shang. Elle ne se montre guère, mais lorsqu’il y a une urgence au palais de Guanghan, elle apparaît.</w:t>
        <w:br/>
        <w:br/>
        <w:t>« Wei Siqing, suis-moi. Le maître du palais veut t’appeler et te demander quelque chose à propos de ton essai céleste. » L’ancien Hailian expliqua directement sa demande : « Viens avec moi. »</w:t>
        <w:br/>
        <w:br/>
        <w:t>« Oui, maître ancien du Tian Shang. » Wei Siqing pensa qu’il y avait quelque chose de grave au palais de Guanghan. Wen Yan était soulagé. Il savait que après son essai, à part le maître du palais, il était immédiatement entré dans la porte close. Il n’avait pas vu beaucoup de hauts fonctionnaires. C’était aussi l’heure d’en parler au maître.</w:t>
        <w:br/>
        <w:br/>
        <w:t>« Allons-y ! »</w:t>
        <w:br/>
        <w:br/>
        <w:t>Avec Wei Siqing, l’ancien de Hailian quitta immédiatement la terre sacrée de Yaochi.</w:t>
        <w:br/>
        <w:br/>
        <w:t>« Sœur Wei ! »</w:t>
        <w:br/>
        <w:br/>
        <w:t>« Maîtresse aînée ! »</w:t>
        <w:br/>
        <w:br/>
        <w:t>« À plus tard, maîtresse aînée ! »</w:t>
        <w:br/>
        <w:br/>
        <w:t>En chemin, Wei Siqing rencontra d’autres Tianjiao de la demeure de Guanghan qui étaient entrés dans le lieu d’essai avec elle. Il semblait que ces gens aient été convoqués, et leurs réalisations s’étaient améliorées de manière spectaculaire. Plusieurs d’entre eux étaient entrés dans la phase ultérieure du Tian Sheng, et ils étaient excités de rencontrer Wei Siqing.</w:t>
      </w:r>
    </w:p>
    <w:p>
      <w:r>
        <w:br w:type="page"/>
      </w:r>
    </w:p>
    <w:p>
      <w:pPr>
        <w:pStyle w:val="Heading1"/>
      </w:pPr>
      <w:r>
        <w:t>Chapitre 87</w:t>
      </w:r>
    </w:p>
    <w:p>
      <w:r>
        <w:t>À la cour du ciel, ils sont principalement Wei Siqing et ils ont noué une profonde amitié. Maintenant, ils sont très excités de voir Wei Siqing.</w:t>
        <w:br/>
        <w:br/>
        <w:t>En particulier, le terme « nawuling » correspond désormais à la période tardive de Tiansheng, ce qui peut être considéré comme une série d'étonnantes révélations et bien davantage d'excitation.</w:t>
        <w:br/>
        <w:br/>
        <w:t>« Frère aîné, que pensez-vous de ce que le maître du palais nous a demandé d'en faire ? On dit qu'un nombre considérable de vieux recluses du Guanghan Mansion ont passé la frontière. Quelque chose s'est-il produit ? » dit Wu Ling Gu Ling, très étrange et excité.</w:t>
        <w:br/>
        <w:br/>
        <w:t>« Je pense que c'est à cause de l'Essai Céleste. Les maîtres du palais doivent avoir pensé à nous pour discuter de l'Essai Céleste. » « On dit que cette fois, tous les maîtres anciens du palais de Guanghan sont partis au-delà de la frontière. Cela dit, ils étaient les anciens. Tout cela remonte à des milliers d'années en arrière. Je ne peux imaginer que le vieux maître du palais soit encore là. De peur que ce palais de Guanghan d'antan n'était pas ce qu'il est maintenant. »</w:t>
        <w:br/>
        <w:br/>
        <w:t>Un groupe discutait.</w:t>
        <w:br/>
        <w:br/>
        <w:t>En voyant l'agitation et la familiarité de nombreux disciples, la vieille femme ne put s'empêcher d'exhaler un soupir envers son propre temps. Ce groupe de jeunes Tianjie était vraiment énergique. La destinée du palais de Guanghan retomberait donc sur ces épaules ?</w:t>
        <w:br/>
        <w:br/>
        <w:t>La vieille femme ressentit la vigueur de la vitalité, comme pour voir l'avenir radieux du palais de Guanghan. « Maître, êtes-vous également un maître du palais de Guanghan ? » demanda Wu Ling en regardant la Vieille Sœur Martial : « Maître, vous devez avoir apporté d'immenses contributions à notre palais de Guanghan. Je ne peux imaginer que vous ayez besoin de me voir ce temps-ci. Assurez-vous que le palais de Guanghan sera protégé par nous après, et vous n'avez qu'à avoir la paix pour pratiquer et percer les limites. Si vous pouvez aussi percer le niveau du Seigneur, alors le palais de Guanghan ira forcément vers un niveau supérieur. »</w:t>
        <w:br/>
        <w:br/>
        <w:t>« Oui, oui. »</w:t>
        <w:br/>
        <w:br/>
        <w:t>Autres disciples féminines aussi dirent avec un sourire. La vieille femme mit la main sur son cœur et soupira : « Je suis Hailian. Vous pouvez m'appeler par mon nom. Le Seigneur du palais vous informe. Cette fois, il y a un certain Qin Chen au palais de Guanghan qui a fait un gros coup dans la zone d'essai du ciel. Un groupe de personnes du vieux maître du palais viendront sévèrement punir Qin Chen. Ainsi, vous n'avez pas à vous inquiéter quand on parlera de la situation, mais après avoir vu le vieux maître du palais, vous aurez un peu moins d'esprit. Le tempérament du vieux maître n'est pas très bon. Essayez de garder une relation claire avec Qin Chen. Sinon, j'ai peur qu'il y ait des ennuis. »</w:t>
        <w:br/>
        <w:br/>
        <w:t>« Bien sûr, il n'y aura pas de problème avec le maître du palais actuel qui vous protège, mais vous devez aussi comprendre que même si le vieux maître du palais a retrait depuis longtemps, il y a encore un groupe d'antiques qui le soutiennent, donc nous devons quand même faire attention à son attitude. » « Quoi ? Vieux maître du palais, ils veulent sévèrement punir Qin Chen ? Le frère Qin est dans la place d'essai, il risque sans danger en venant nous chercher et nous menant à chercher diverses ressources, pour que nous ayons une chance de percée. De plus, le frère Qin a gagné beaucoup d'honneurs pour notre peuple et a tué beaucoup de démons et de nombreux ennemis du palais de Guanghan. Cette fois, notre palais de Guanghan est connu à cause de Qin Chen, et le maître du palais devrait sévèrement punir Qin Chen ? »</w:t>
        <w:br/>
        <w:br/>
        <w:t>Les sourcils de Wei Siqing s'arcèrent soudainement, et une vague d'opportunité de meurtrier creva brusquement. Il y avait une haleine glacée en elle, et un terrible pressentiment se diffusa de son corps. Même Hailian fut choquée.</w:t>
        <w:br/>
        <w:br/>
        <w:t>Les autres disciples aussi regardèrent étonnées et en colère, une à une inconcevables.</w:t>
        <w:br/>
        <w:br/>
        <w:t>Dans la place d'essai, ils étaient tous les saints qui suivirent Qin Chen. Naturellement, ils connaissaient la contribution de Qin Chen dans la place d'essai. La pratique du vieux maître était trop froide cœur. « Ne vous inquiétez pas trop. Vous êtes les enfants légitimes du palais de Guanghan. Ça ira. J'ai entendu que Qin Chen n'est qu'un disciple du Ciel. Bien qu'il soit dans la place d'essai et ait une amitié avec vous, il ne faut pas que cela irrite le vieux maître du palais à cause d'un étranger. »</w:t>
        <w:br/>
        <w:br/>
        <w:t>« Étrangers ? » dit Wu Ling, sourcils froncés, prêt à parler, mais interrompu par Wei Siqing : « Wu Ling, en disant cela, je remercie la Vieille Sœur Martial de sa bonté, nous y prendrons attention plus tard. »</w:t>
        <w:br/>
        <w:br/>
        <w:t>Les yeux de Wei Siqing étaient fermes. Quand elle ouvrit la bouche, c'était encore en colère. Wu Ling et autres disciples qui voulaient protester gardèrent le silence, montrant une discipline extrêmement unifiée. Hailian fut surprise.</w:t>
        <w:br/>
        <w:br/>
        <w:t>Cette année, la Vieille Sœur Martial est si respectueuse.</w:t>
        <w:br/>
        <w:br/>
        <w:t>À ce moment-là, la colère de Wei Siqing ne pouvait plus être contenue. Combien Qin Chen avait-il payé pour le palais de Guanghan et la race humaine ? Il aurait pu agir seul sans aide. Cependant, il avait payé beaucoup pour le palais de Guanghan. Mais maintenant, quelqu'un qui voulait directement qu'il protège le nom du palais de Guanghan, cela faisait en sorte que Wei Siqing soit en colère.</w:t>
        <w:br/>
        <w:br/>
        <w:t>Maintenant le palais de Guanghan est si pourri, elle est en colère.</w:t>
        <w:br/>
        <w:br/>
        <w:t>Elle avait une obligation de tout nettoyer à la place de Qin Chen.</w:t>
        <w:br/>
        <w:br/>
        <w:t>Elle suivit derrière la Vieille Sœur, et bientôt arriva dans le lieu de rencontre le plus profond du palais de Guanghan.</w:t>
        <w:br/>
        <w:br/>
        <w:t>« Entrez, Seigneur. Ils vous attendent. » dit la Vieille Sœur.</w:t>
        <w:br/>
        <w:br/>
        <w:t>Wei Siqing, avec de nombreux saints Tianjie du palais de Guanghan, fit un pas à la fois pour entrer dans l'espace de rencontre. Dès qu'elle entra, elle ressentit qu'on lui examinait tout son corps, comme si elle n'avait pas gardé de secret.</w:t>
        <w:br/>
        <w:br/>
        <w:t>Tous les yeux la dévisageaient, comme s'ils regardaient ses compagnons.</w:t>
        <w:br/>
        <w:br/>
        <w:t>« Eh bien ? C'est l'histoire secrète du palais de Guanghan ? Il y a beaucoup de maîtres, et il n'y a pas mal d'initiés au demi-pas. Ceux-ci, quels forts souffles. Sont-ils les deux maîtres cachés dans notre palais de Guanghan ? » Wei Siqing leva les yeux et ressentit immédiatement beaucoup de puissance terrible. Bien qu'elle soit la Vieille Sœur Martial du palais de Guanghan et disciple du maître du palais de Guanghan, beaucoup de recluses ne la connaissent pas. Après tout, elle n'a pas encore percé le palais de Guanghan.</w:t>
        <w:br/>
        <w:br/>
        <w:t>Wei Siqing regarda les maîtres du palais de Guanghan et salua : « J'ai vu votre maître. »</w:t>
        <w:br/>
        <w:br/>
        <w:t>« Hum ? » Le maître du palais de Guanghan jeta un coup d'œil à Wei Siqing, et découvrit immédiatement que la respiration de Wei Siqing était incomparablement profonde, et il y avait un mouvement d'abîme potentiel en mer.</w:t>
        <w:br/>
        <w:br/>
        <w:t>« La puissance du Seigneur, Wei Siqing, avez-vous maîtrisé même une trace de la voie du Seigneur ? C'est le signe d'un demi-pas, Seigneur. » Après avoir balayé tout le corps de Wei Siqing, le maître du palais de Guanghan découvrit soudainement beaucoup de mystères. Son esprit bougea légèrement et il émit : « Comment avez-vous réalisé cet état en plus d'un mois de pratique ? Si tu es si jeune maintenant, et que tu peux percer le demi-pas Seigneur en un court laps de temps, tu as une grande possibilité d'être saint à l'avenir. En dix mille ans, il n'y aura qu'un autre dans le palais de Guanghan. »</w:t>
        <w:br/>
        <w:br/>
        <w:t>« Ah ? Wei Siqing va percer le demi-pas Seigneur ? C'est la puissance du Seignère » « Comment a-t-elle réussi à maîtriser cela ? Bien que cette personne soit la plus jeune Vieille Sœur Martial parmi les disciples du maître de Guanghan Mansion, avant d'entrer dans la place d'essai du monde céleste, n'était-elle pas à l'état gigantesque de milieu de Tiansheng ? Normalement, il est très difficile d'être le Seigneur au terme de la place. Comment peut donc cette personne avoir une cultivation si forte ? »</w:t>
      </w:r>
    </w:p>
    <w:p>
      <w:r>
        <w:br w:type="page"/>
      </w:r>
    </w:p>
    <w:p>
      <w:pPr>
        <w:pStyle w:val="Heading1"/>
      </w:pPr>
      <w:r>
        <w:t>Chapitre 88</w:t>
      </w:r>
    </w:p>
    <w:p>
      <w:r>
        <w:t>« J’ai entendu dire qu’à son retour à la résidence de Guanghan, Wei Siqing semblait sur le point d’atteindre le stade terminal du Seigneur. Il y a tout juste un mois, Wei Siqing avait accédé à une trace de la Puissance du Seigneur, ce qui était sidérant. »</w:t>
        <w:br/>
        <w:br/>
        <w:t>« Cette rapidité, disons sans parler de dix mille ans, deviendra un demi-pas Seigneur en cent ans et touchera bientôt au royaume du Seigneur. »</w:t>
        <w:br/>
        <w:br/>
        <w:t>À l’instant présent, de nombreux demi-pas Seigneur, des sommets Seigneur, ainsi que les maîtres de Fei Hong et de Keyi étaient sidérés, leurs yeux exprimaient la stupeur.</w:t>
        <w:br/>
        <w:br/>
        <w:t>Surtout lorsqu’ils percevaient les accomplissements d’autres disciples derrière ceux de Wei Siqing, ils étaient aussi à la fois sidérés. Car, en plus de Wei Siqing, plusieurs autres saints Guanghan avaient franchi le stade terminal de la primauté Tian Sheng.</w:t>
        <w:br/>
        <w:br/>
        <w:t>Vous devez savoir que dans les essais célestes d’avant-guerre, seuls un ou deux saints du palais Guanghan avaient réussi à percer les limites ultimes. Plus souvent que jamais, le palais Guanghan était mis à l’épreuve et subissait de lourdes pertes, ne survivant que rarement. Mais cette fois, plus d’une dizaine de Tian Jiao du palais Guanghan, ayant pénétré dans le sanctuaire céleste de la Flamme Céleste et du Démon Immortel, n’avaient subi que des pertes minimes. Ce ne sont pas seulement Wei Siqing qui a accédé à une trace de la voie du Seigneur, mais les neuf autres disciples sur dix ont franchi le stade terminal de la sainteté céleste, ce qui rend à leurs yeux</w:t>
        <w:br/>
        <w:br/>
        <w:t>peu surprenant.</w:t>
        <w:br/>
        <w:br/>
        <w:t>Est-il possible que cette fois, il y ait dix fois plus de trésors ?</w:t>
        <w:br/>
        <w:br/>
        <w:t>« Wei Siqing, comment as-tu accédé à la voie du Seigneure ? » demanda le maître de Guanghan. « Je te dis, maître, la raison pour laquelle je peux accéder à cette voie est entièrement grâce aux héritages de la Puissance céleste détenus par Qin Chen avant la fin du combat, qui ont été partagés avec ses disciples. Ainsi, ils peuvent comprendre la voie du Seigneur en peu de temps et progresser</w:t>
        <w:br/>
        <w:br/>
        <w:t>par bonds. »</w:t>
        <w:br/>
        <w:br/>
        <w:t>Wei Siqing expliqua.</w:t>
        <w:br/>
        <w:br/>
        <w:t>« Quoi ? C’est à cause de Qin Chen ? »</w:t>
        <w:br/>
        <w:br/>
        <w:t>Le visage du Maître Fei Hong s’assombrit soudainement. Il n’avait pas encore commencé à peser les méfaits de Qin Chen. Wei Siqing parlait en réalité pour Qin Chen.</w:t>
        <w:br/>
        <w:br/>
        <w:t>« Qin Chen ? » Le maître de Guanghan fut silencieux un instant et dit : « donc, cette fois, il t’a beaucoup aidée ? »</w:t>
        <w:br/>
        <w:br/>
        <w:t>« Oui. » Wei Siqing dit avec respect : « maître, j’ai entendu dire qu’on voulait sévir contre Qin Chen. Ici, je veux te dire que Qin Chen est un bienfaiteur de la résidence de Guanghan. Quiconque souhaite viser Qin Chen, je ne le permettrai pas. » Wei Siqing dit d’une voix profonde : « cette fois, l’essai céleste Tian Jia est périlleux, toutes les forces sont contre notre palais Guanghan, y compris le Palais Wang Ren, le Palais Xue Yang, la Secte Sheng Zhao et la Maison Yao Mei du Nouveau Tian Jia. Dans le passé, la résidence de Guanghan a souvent été ciblée et subi de lourdes pertes. Mais cette fois, grâce aux efforts de frère Qin et à son aide, nous</w:t>
        <w:br/>
        <w:br/>
        <w:t>n’avons pu subir trop de pertes. » « De plus, grâce à Qin Chen, nous avons pu distinguer les nombreux palais des saints Seigneur. Les disciples ont eu la chance de pénétrer dans le sanctuaire céleste du Maître Flamme Céleste et du Démon Immortel, obtenant de nombreuses héritages et ressources. Sans le soutien de frère aîné Qin,</w:t>
        <w:br/>
        <w:br/>
        <w:t>je crains que les disciples ne fussent pas ce qu’ils sont aujourd’hui. »</w:t>
        <w:br/>
        <w:br/>
        <w:t>« Bien que je ne sache qui souhaite sévir contre frère Qin, en tant que personne de bonne foi, je ne peux pas faire ce genre de chose. Si nous voulons être ingrats au palais Guanghan, je ne l’accepterai pas. »</w:t>
        <w:br/>
        <w:br/>
        <w:t>La voix résonna à travers la salle.</w:t>
        <w:br/>
        <w:br/>
        <w:t>Le silence envahit toute la scène, les gens étaient figés. Ils regardèrent tous Wei Siqing avec incrédulité. Personne ne pensait que la sœur aînée des arts martiaux de Guanghan dise une chose pareille.</w:t>
        <w:br/>
        <w:br/>
        <w:t>Quel est le premier à refuser ? En tant que sœur aînée des arts martiaux de Guanghan, veut-elle les défier ? « Audacieux, Wei Siqing, sais-tu ce que tu dises ? » Soudain, parmi les demi-pas Seigneur de Fei Hong, un Ancien Taishang ouvrit la bouche. L’Ancien avec une voix perçante sembla avoir envie de briser Wei Siqing. Il était sévère et menaçant : « C’est la sœur aînée des arts martiaux de Guanghan ? Elle est devenu dénuée de scrupules et ose parler pour Qin Chen à cause d’un petit gain. Je pense que vous avez tous cultivé vos réalisations jusqu’à un endroit inconnu. » À ce demi-pas, le Seigneur devenait furieux : « Qu’est-ce que signifie être le premier à refuser ? Qin Chen a collabgé avec les démons, tué nos Maîtres de la Terre, et infiltré notre palais Guanghan. C’est un dessein caché. Si vous ne le clarifiez pas aujourd’hui, je pense que ce n’est plus utile pour vous, sœur aînée des arts martiaux de Guanghan, de continuer. » « Oui, hum, je pense que la Puissance céleste de Qin Chen a troublé votre esprit. Peut-être, votre esprit a été ensorcelé par Qin Chen. Croyez-vous que l’autre partie a de bonnes intentions ? Je pense qu’il s’agit de vous contrôler. À mon avis, il vaut mieux remettre votre Puissance céleste et laisser voir quel piège y est caché. De plus, seuls les Anciens suprêmes peuvent voir la piste des démons de la Puissance céleste du Maître Tian Huo. Si elle tombe entre vos mains, elle révèle des perles dans l’obscurité. Si vous dites non, vous serez sûrement capable de maîtriser la flamme. De plus, il y aura un autre saint Seigneur. »</w:t>
        <w:br/>
        <w:br/>
        <w:t>Un Ancien Taishang demi-pas se remet à parler.</w:t>
        <w:br/>
        <w:br/>
        <w:t>« Oui, remettez la Puissance céleste. Vous êtes maintenant troublés par Qin Chen. Il doit y avoir une piste de démon dans la Puissance céleste. Nous vous aiderons. »</w:t>
        <w:br/>
        <w:br/>
        <w:t>« Remettez-la. Je veux l’examiner. S’il n’y a pas de problème dans cet objet, nous le rendrons naturellement. Après tout, en tant qu’Ancien, nous ne volerons pas les choses d’une génération inférieure. » « Seigneur, maintenant vous pouvez y croire. Même la sœur aînée des arts martiaux de Guanghan est ensorcelée par Qin Chen. De quoi d’autre peut-il être ? Ce n’est pas étonnant que cela offense tant de forces. C’est clair qu’ils veulent nous entraîner dans une eau trouble. »</w:t>
        <w:br/>
        <w:br/>
        <w:t>Des mots et des boissons froides se firent entendre un par un. Tous étaient des Anciens Taishang, ils plissaient les yeux puis exerçaient une pression sur le maître de Guanghan et Wei Siqing.</w:t>
        <w:br/>
        <w:br/>
        <w:t>« Hum, vous voulez ajouter un crime. Pourquoi ne pas vous en soucier ? Vous dites que Qin Chen vous a ensorcelés. J’aimerais savoir, quand nous étions attaqués par d’autres forces, que faisiez-vous ? »</w:t>
        <w:br/>
        <w:br/>
        <w:t>« Quand vous étiez opprimés par d’autres forces, que faisiez-vous ? »</w:t>
        <w:br/>
        <w:br/>
        <w:t>« La justice doit être rendue. Je suis très clair à ce sujet. Maître, peu importe le cas, cette fois Qin Chen a un grand bienfait envers notre palais Guanghan, et mes disciples ne sont pas disposés à dire qu’il n’est pas. »</w:t>
        <w:br/>
        <w:br/>
        <w:t>Wei Siqing dit froidement.</w:t>
        <w:br/>
        <w:br/>
        <w:t>« Hum, je pense que vous êtes gagnés par l’autre partie et complètement obstinés. » Un Ancien Taishang demi-pas s’avança et émit un souffle immense : « Hum, je vais vous attraper et tirer la Puissance céleste de votre corps pour voir ce qu’il y a en dessous. »</w:t>
        <w:br/>
        <w:br/>
        <w:t>BOUM ! Cela dépasse le dicible, la chose tombe directement et la main du maître de Senhan attrape Wei Siqing.</w:t>
      </w:r>
    </w:p>
    <w:p>
      <w:r>
        <w:br w:type="page"/>
      </w:r>
    </w:p>
    <w:p>
      <w:pPr>
        <w:pStyle w:val="Heading1"/>
      </w:pPr>
      <w:r>
        <w:t>Chapitre 89</w:t>
      </w:r>
    </w:p>
    <w:p>
      <w:r>
        <w:t>Enfin, le plus ancien maître fut en colère. Dans sa fureur, son souffle explosa. Le pouvoir de la moitié-pas Maître se rua soudainement sur son corps comme une mer immense, et il attrapa Wei Siqing violemment.</w:t>
        <w:br/>
        <w:br/>
        <w:t>Elle n'est qu'une petite disciple. Bien que directe élève de la Galerie des Cieux Éclatés, et la plus âgée sœur aînée en rang martial parmi les disciples sous le toit de la Galerie, elle ose être si arrogante et domineuse devant lui. Elle ne sait ni respecter les aînés, ni trouver un moyen de mourir. Il la tua en un éclair, Wei Siqing, avec une seule main rugissant, et le pouvoir de tout l'abîme fut mis en mouvement par lui. Dans l'air, il se changea en une ombre immense de ROC d'Or Virtuel. La moitié de son corps était en dehors du vide, l'autre moitié plongée profondément au sein de lui. Les ailes d'or, on ne savait point leur étendue. Criant, l'esprit laid devint effrayant pour neuf jours et dix places. En un instant, toute la Galerie des Cieux Éclatés fut envahie par une lumière d'or, semblant couverte par les ailes du ROC d'Or Virtuel, menaçant de pénétrer dans un autre temps et espace.</w:t>
        <w:br/>
        <w:br/>
        <w:t>« La formule Jinrongtian du ROC d'Or a atteint un tel sommet. Quand le ROC vient, l'abîme vibre, et toutes choses sous les cieux sont enveloppées par la lumière du ROC d'Or. C'est très puissant ! »</w:t>
        <w:br/>
        <w:br/>
        <w:t>De nombreux vieux trésors de la Galerie furent impressionnés.</w:t>
        <w:br/>
        <w:br/>
        <w:t>Bam !</w:t>
        <w:br/>
        <w:br/>
        <w:t>Les yeux du ROC d'Or éclatèrent de lumière divine, comme deux foudres d'or. Elles ruisselèrent directement sur Wei Siqing, se changeant en deux épées divines. L'épée immortelle coupa l'or et le jade.</w:t>
        <w:br/>
        <w:br/>
        <w:t>La foudre d'or allait frapper Wei Siqing.</w:t>
        <w:br/>
        <w:br/>
        <w:t>Soudain, Wei Siqing émit un bruit de fureur et se leva. Devant elle, une dragonne de glace apparut. Le Dragon rugit et agita ses griffes.</w:t>
        <w:br/>
        <w:br/>
        <w:t>Bam ! Bam ! Les deux épées divines furent heurtées par les griffes de la dragonne de glace. Elles gelèrent, scellées, puis explosèrent. La dragonne de glace, cependant, monta au ciel, rugit et s'attaqua à nouveau au ROC d'Or. Boom ! Partout résonne une forte énergie, et l'afflux de souffle du pouvoir est présent. On peut voir que le ROC d'Or Virtuel affiché par le plus ancien Jin Rongtian, saisie par la dragonne de glace, a ses plumes d'or gicler et disparaître.</w:t>
        <w:br/>
        <w:br/>
        <w:t>« Quoi ? »</w:t>
        <w:br/>
        <w:br/>
        <w:t>Tout le monde fut sidéré, les yeux gonflés de surprise. Le formulaire magique du plus ancien Jin Rongtian, le Maître Banbu Supreme, était-il brisé ? C'est si spécial ? Sommes-nous tous en enfer ?</w:t>
        <w:br/>
        <w:br/>
        <w:t>Je ne peux y croire ! Certains gueulent comme des poissons morts, la bouche ouverte et fermée ! Qui est Jin Rongtian ? Bien qu'il ne soit pas un Saint, il était aussi un grand nom à la Galerie des Cieux Éclatés. Ses exploits étaient inébranlables dans le monde céleste et terrestre, un Maître au même niveau que le Seigneur Kui Yi. Malheureusement, plus tard, c'est lui qui franchit le seuil.</w:t>
        <w:br/>
        <w:br/>
        <w:t>En réalité, à ce moment-là, il y avait beaucoup de Seigneurs Tianjiao. Certains tombaient, d'autres franchissaient le seuil. Seul Kui Yi est devenu un Saint, mais il y avait beaucoup de Maîtres Banbu. Parmi eux, Jin Rongtian était l'un des meilleurs. Maintenant, un Maître Banbu de la Galerie, si puissant que Wei Siqing a brisé son formulaire magique en un seul geste. Et Wei Siqing n'était qu'un Seigneur à la pleine maturité de l'ère Tiansheng. Une telle vision est si fantastique qu'on ne peut y croire.</w:t>
        <w:br/>
        <w:br/>
        <w:t>Bien que voir soit croire, entendre reste faux. Ces gens refusent de le croire. Parce que c'est au-delà des limites de l'imagination.</w:t>
        <w:br/>
        <w:br/>
        <w:t>« Bête ! »</w:t>
        <w:br/>
        <w:br/>
        <w:t>Soudain, Jin Rongtian, vaincu dans son formulaire magique, s'envola violemment. Ses cheveux volaient au vent : « Le ROC d'Or est né, et la Grande Lumière était une ! »</w:t>
        <w:br/>
        <w:br/>
        <w:t>En colère, le grand Maître, blessé par une jeune génération, perdit la face. S'il ne le retrouvait pas, il finirait ses jours en disgrâce. Devenir un Saint est presque impossible pour lui, il ne reste plus qu'à sauver la face.</w:t>
        <w:br/>
        <w:br/>
        <w:t>Après un moment, les esprits se mirent à crier et pleurer. La lumière d'or s'ébranla. Entre le ciel et la terre, un ROC d'Or plus terrifiant rugit soudain. Le ROC d'Or brûlait de lumière, c'était la substance et le sang du plus ancien Jin Rongtian.</w:t>
        <w:br/>
        <w:br/>
        <w:t>C'est une technique interdite, pour tuer Wei Siqing.</w:t>
        <w:br/>
        <w:br/>
        <w:t>« Comment utiliser la technique interdite ! »</w:t>
        <w:br/>
        <w:br/>
        <w:t>De nombreux Maîtres et vieux trésors furent sidérés en apprenant que Jin Rongtian combattait.</w:t>
        <w:br/>
        <w:br/>
        <w:t>Bam ! Dès que sa puissance et son formulaire magique furent libérés, une scène incroyable apparut. Wei Siqing s'éleva et un terrifiant souffle de terreur éclata de son corps. Un monde gelé, la puissance de tout figer envahit l'espace. Puis sur les doigts de Wei Siqing, une force infinie de glace, une pression capable de détruire le monde, soudainement surja.</w:t>
        <w:br/>
        <w:br/>
        <w:t>La glace tombait au ciel ! Dès qu'elle pointa son savoir unique, sa vigoureuse ardeur combative était comme tuer les dieux et les bouddhas. En un instant, tout le ROC d'Or fut directement brisé, et une puissante force majestueuse émergea. Une fine couche de glace se mit sur le corps de Jin Rongtian, et un flot de sang gicla.</w:t>
        <w:br/>
        <w:br/>
        <w:t>Reculez ! Reculez !</w:t>
        <w:br/>
        <w:br/>
        <w:t>Jin Rongtian recula plusieurs fois, son visage pâle, évidement blessé. Wei Siqing avait vaincu Jin Rongtian en un seul coup et se tenait au ciel, le dévisageant froidement : « Le plus ancien Jin Rongtian ? Quelles sont vos qualités pour me punir ? Bien que vous soyez le plus ancien maître de la Galerie des Cieux Éclatés et le protecteur Banbu, quels sont vos accomplissements dans l'histoire de la Galerie ? Vous avez défendu notre Galerie contre les ennemis étrangers ? Êtes-vous monté en rang dans notre Galerie au ciel ? Je n'ai vu que vous à la Galerie, jouant de vos ressources sans payer. Outre cela, qu'avez-vous encore fait ? »</w:t>
        <w:br/>
        <w:br/>
        <w:t>« Quand frère Qin et moi combattions-nous à la place de test céleste ? »</w:t>
        <w:br/>
        <w:br/>
        <w:t>« Quand frère Qin et moi protégions-nous les innombrables disciples de la Galerie ? »</w:t>
        <w:br/>
        <w:br/>
        <w:t>« Maintenant, vous voulez prendre mes ressources et feu magique. Quelles sont vos qualifications ? »</w:t>
        <w:br/>
        <w:br/>
        <w:t>Reculez ! Reculez !</w:t>
        <w:br/>
        <w:br/>
        <w:t>Jin Rongtian fut plusieurs fois sommé à reculer, il tremblait, muet et pâle de visage. Il était sidéré et furieux, ses yeux émergèrent de peur.</w:t>
        <w:br/>
        <w:br/>
        <w:t>« Audacieuse ! Wei Siqing, qu'espères-tu ? Sans grande ni petite affaire. Toi, un disciple, oser punir même le plus ancien ? Tu es sans loi et infâme ! »</w:t>
        <w:br/>
        <w:br/>
        <w:t>Bam !</w:t>
        <w:br/>
        <w:br/>
        <w:t>À ce moment-là, dans la salle de réunion, sous l'ordre du Seigneur Feihong, plusieurs Maîtres Taishang se levèrent. Certains Seigneurs aussi se levèrent en colère.</w:t>
        <w:br/>
        <w:br/>
        <w:t>Ils sont tous des anciens de la Galerie. Wei Siqing blâme non seulement Jin Rongtian, mais aussi eux.</w:t>
        <w:br/>
        <w:br/>
        <w:t>Soudain, nombre des Maîtres Taishang et vieux trésors se jetèrent simultanément contre Wei Siqing. Aussitôt, des milliers de Rayons Sacrés apparurent entre ciel et terre, formant un torrent immense qui non seulement bloqua la Qi glacial de Wei Siqing, mais contra aussi à donner des leçons sévères à l'autre partie.</w:t>
      </w:r>
    </w:p>
    <w:p>
      <w:r>
        <w:br w:type="page"/>
      </w:r>
    </w:p>
    <w:p>
      <w:pPr>
        <w:pStyle w:val="Heading1"/>
      </w:pPr>
      <w:r>
        <w:t>Chapitre 90</w:t>
      </w:r>
    </w:p>
    <w:p>
      <w:r>
        <w:t>Ce pouvoir surprenant, tel un filet enveloppant le monde entier, s'étend en toutes directions, immense et puissant. Il couvre et opprime Wei Siqing.</w:t>
        <w:br/>
        <w:br/>
        <w:t>Wei Siqing avait en effet pressé toutes les héroïnes et vécu le combat dans le ciel. Elle ne redoutait pas la moindre maître d'étape demie. Cependant, il était impossible pour une personne de combattre ainsi autant de vieux maîtres et d'anciens taoïstiques.</w:t>
        <w:br/>
        <w:br/>
        <w:t>« Ma sœur aînée en armure, Wei, ne crains rien. Ces vieilles gens sont trop puissants. Nous avons travaillé dur pour contribuer à la guerre et combattre jusqu'à notre mort. Dès qu'ils apparaissent, ils prendront nos ressources par d'accusations injustes. Quel détestable farceur ! »</w:t>
        <w:br/>
        <w:br/>
        <w:t>« Ma sœur aînée en armure, nous vous aidons. »</w:t>
        <w:br/>
        <w:br/>
        <w:t>Hou ! Soudainement, Wu Ling et les autres se sont levés derrière Wei Siqing. Leurs yeux étaient perçants et résolus. Le souffle des seigneurs s'est élevé vers le ciel. En un instant, ils ont fusionné avec le souffle de Wei Siqing pour former une formation de combat inédite et puissante.</w:t>
        <w:br/>
        <w:br/>
        <w:t>Toute la puissance, réunie, est entrée instantanément dans le corps de Wei Siqing.</w:t>
        <w:br/>
        <w:br/>
        <w:t>Combat ! C'est la formation de combat que Qin Chen leur avait enseignée au lieu de l'essai du ciel. Ils avaient vécu la formation du champ d'essai du ciel, et ils étaient donc très habiles et expérimentés. En un instant, ils pouvaient être combinés et intégrés parfaitement pour dévoiler une puissance extraordinaire.</w:t>
        <w:br/>
        <w:br/>
        <w:t>Boom ! Il avait senti le souffle de Wei Siqing et rapidement promu pour former une force irrésistible. Il a broyé l'attaque de plusieurs anciens suprêmes avec une claque, et la puissance des nombreux anciens suprêmes et maîtres seigneurs a été vaincue par là en un instant. Dans l'espace entier, les figures ont tremblé, et de nombreux anti-anciens bas niveau, tels que le seigneur en phase terminale, ont émis une bouche de sang, tombant un par un dans un désordre. Même le chef des vieux seigneurs, qui a subi la puissance terrible de Wei Siqing, a été soudainement frappé par une force terrifiante. Il a rugi et essayé de résister, mais il a quand même été envahi par la force de glace. Des croûtes de glace se sont formées sur ses sourcils, et du sang frais a jailli de sa bouche.</w:t>
        <w:br/>
        <w:br/>
        <w:t>Quoi ?</w:t>
        <w:br/>
        <w:br/>
        <w:t>De nombreux maîtres qui n'avaient pas encore bougé ont été sidérés au-delà de la limite. Un par un, ils se sont levés en horreur, leurs yeux effrayés. Ils étaient presque devenus fous.</w:t>
        <w:br/>
        <w:br/>
        <w:t>Qu'avaient-ils vu ? Wei Siqing, avec un groupe de saints du palais d'abondance (Guanghan), avait réussi à vaincre plusieurs des anciens suprêmes de la demi-étape Jin Rongtian ? Il y a aussi beaucoup de seigneurs ! Si Wei Siqing avait pu justifier sa prétention en combattant Jin Rongtian, c'était sidérant et fou de prendre ces frères seigneurs pour vaincre autant de maîtres.</w:t>
        <w:br/>
        <w:br/>
        <w:t>Quel genre de combat fantastique est-ce que ça, si puissant ?</w:t>
        <w:br/>
        <w:br/>
        <w:t>« Quels vieux maîtres taoïstiques ? Je pense que tous sont de la poudre ! »</w:t>
        <w:br/>
        <w:br/>
        <w:t>De nombreux saints ont rugi, leurs yeux résolus, leur esprit de guerre en montée, cette grande puissance s'étant envolée vers le ciel, formant un océan immense.</w:t>
        <w:br/>
        <w:br/>
        <w:t>C'est trop fort, ce souffle-là est capable de briser le ciel et la terre, tout réduisant en ruines.</w:t>
        <w:br/>
        <w:br/>
        <w:t>« Dépravé, sans loi et insolent. En tant que disciple, il est si désrespectueux envers les anciens suprêmes de notre palais d'abondance. Il est méprisant. Genoux pour moi ! » Soudain, il y a eu un rugissement de colère. Alors les gens ont pu voir que le maître ancien Fei Hong a enfin levé la tête en colère. Dès qu'il s'est levé, les étoiles ont tremblé, le soleil et la lune tombaient, des milliards d'étoiles ont explosé. Une forte force s'est émise de lui et a été capturée par Wei Siqing et les autres.</w:t>
        <w:br/>
        <w:br/>
        <w:t>Les gens ont seulement ressenti que leur esprit vacillait, le ciel et la terre brisés. Ils se sont sentis infiniment petits. Comme dans une mer agitée, une main gigantesque a jailli des vagues, traversant le vide pour venir directement en haut de la tête de Wei Siqing.</w:t>
        <w:br/>
        <w:br/>
        <w:t>Sur la paume, chaque trait spirituel tombe. C'est la puissance du Seigneur. Elle est intégrée au ciel et à la terre. En un instant, les gens semblaient être dans le royaume de Fei Hong et avaient une sensation d'être complètement contrôlés.</w:t>
        <w:br/>
        <w:br/>
        <w:t>C'est la voie du Seigneur Suprême. Chaque parcelle de rougeoiement (Hongguang) flambe, c'est sa magie originelle, le long des griffes rouges (Fei Hong Longjue).</w:t>
        <w:br/>
        <w:br/>
        <w:t>Vous pouvez voir que chaque vrai dragon est un super dragon spirituel, griffes, corps et rugissement, constamment créant de nouveau monde après nouveau.</w:t>
        <w:br/>
        <w:br/>
        <w:t>En un instant, la bouclier de combat de Wei Siqing, composé d'elle et des autres, a explosé comme du verre, les débris spatiaux ont volé partout.</w:t>
        <w:br/>
        <w:br/>
        <w:t>La main du Seigneur est vraiment extraordinaire. Plus féroce que le maître et le seigneur. Dix fois, cent fois plus forte.</w:t>
        <w:br/>
        <w:br/>
        <w:t>« Le secret de la guerre éternelle ! » Wei Siqing a rugi et n'a toujours pas admis sa défaite. Elle a emmené de nombreux saints avec elle. Face au maître sacré, elle rugissait encore. Sur sa tête, il y avait une lueur immense et ombreuse. C'était leur attaque qu'ils ont intégrée dans la puissance de combat totale, bombardant avec le rouage dragon du Seigneur Fei Hong. Dans la formule de la guerre éternelle, il y a un choc extraordinaire de l'élément originel et de la puissance du maître sacré. Juste après le contact, Wei Siqing et les autres ont ressenti qu'ils étaient infiniment comprimés et leur corps entier prisonnier. La formule de la guerre éternelle ne pouvait pas résoudre le modèle du combat adverse, et a été vaincue par le côté opposé.</w:t>
        <w:br/>
        <w:br/>
        <w:t>« Est-ce la puissance du Seigneur ? Dix fois plus forte que moi, Wei Siqing vomit du sang et tombe à l'envers. Ses yeux sont étonnés et en colère. Sa cultivation est trop basse. Si elle pouvait atteindre le maître d'étape demie, elle ne serait pas si embarrassée. Si elle pouvait devenir la pointe du maître bouddhique, et Wuling, ils sont tous en train de devenir des saints bouddhiques d'étape. Elle est même sûre et volant le palais des dragons (Hou Shengzhu) pour affronter.</w:t>
        <w:br/>
        <w:br/>
        <w:t>Mais maintenant, elle est encore trop faible, même si combinée au combat, elle ne peut pas combattre le Seigneur Fei Hong.</w:t>
        <w:br/>
        <w:br/>
        <w:t>« Hum ? »</w:t>
        <w:br/>
        <w:br/>
        <w:t>Le seigneur Fei Hong a soufflé froidement, son visage déformé. Avant même de bouger, il n'avait pas annulé le pouvoir de combat de Wei Siqing. Cependant, il n'a pas changé son expression. Il a pressé degré après degré, et ses yeux montraient l'occasion de les tuer. Soudainement, il a tiré sur Wei Siqing à nouveau,</w:t>
        <w:br/>
        <w:br/>
        <w:t>« Tendez-toi tous ! »</w:t>
        <w:br/>
        <w:br/>
        <w:t>Le maître seigneur, tout est sous contrôle. Une fois de plus, il a sorti et attrapé avec sa grande main. L'élément originel du rouage dragon de Fei Hong Longjue est comprimé. Il semble que Wei Siqing soit capturée et opprimée.</w:t>
        <w:br/>
        <w:br/>
        <w:t>« Hum, je ne pensais pas que ce garçon avait un peu de feu magique. La cultivation est si terrible qu'elle peut combattre un ou deux maîtres sacrés. Si j'entrais dans son corps le feu magique du seigneur suprême, combien serais-je fort ? Peut-être pouvons-nous faire un bond soudain en avant. »</w:t>
        <w:br/>
        <w:br/>
        <w:t>Voyant que Wei Siqing est sur le point de tomber dans ses griffes, le Seigneur Fei Hong est aussi très heureux. Mais son visage reste impassible. Il est prêt à affiner directement le feu magique en elle une fois capturée.</w:t>
        <w:br/>
        <w:br/>
        <w:t>Mais, à ce moment-là, un souffle terrifiant est soudainement sorti du côté.</w:t>
        <w:br/>
        <w:br/>
        <w:t>« Suffit ! »</w:t>
        <w:br/>
        <w:br/>
        <w:t>C'est le maître du palais d'abondance. Il était silencieux depuis longtemps maintenant il a commencé. Elle s'est levée soudainement. Dans ses yeux, c'était comme le soleil, la lune et les étoiles tournaient. Dans son corps, il y avait une ombre divine immense qui apparaissait en Ran Ran Ran et regardait directement le Seigneur Fei Hong.</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