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31</w:t>
      </w:r>
    </w:p>
    <w:p>
      <w:r>
        <w:t>« Qin Chen, comment pourrais-je te défier si c’est ce pouvoir sombre qui m’a guidé ? »</w:t>
        <w:br/>
        <w:br/>
        <w:t>Yao Ming ne s’attendait pas à ce que Qin Chen n’ait agi que par initiative. Ce dernier avait pris l’initiative et était devenu furieux.</w:t>
        <w:br/>
        <w:br/>
        <w:t>Il est désormais maître du pas demi-teinte, Seigneur. Cependant, de nombreuses lois primitives ne peuvent plus s’appliquer en raison de sa force obscure et de la répression par les statuts célestes. La puissance sombre peut cependant contraindre tous les saints et n’a peur d’aucun assaut.</w:t>
        <w:br/>
        <w:br/>
        <w:t>« Puisque tu es pressé de mourir, prends place. »</w:t>
        <w:br/>
        <w:br/>
        <w:t>Yao Ming lança directement en relevant une main. Soudain, un flot d’horreur sombre jaillit comme une mer immense, prenant la forme de l’ombre et du poing. Il attaqua Qin Chen directement.</w:t>
        <w:br/>
        <w:br/>
        <w:t>*Bam !*</w:t>
        <w:br/>
        <w:br/>
        <w:t>Les épées et les poings s’entrechoquèrent, déclenchant une explosion retentissante. Une onde de choc se propagea et mugit. Le monde démoniaque entier semblait avoir provoqué un grand cataclysme.</w:t>
        <w:br/>
        <w:br/>
        <w:t>Le sourire de Yao Ming disparut, révélant une expression incroyable. Pourquoi avait-il encore perdu ? Même en libérant la force obscure, il n’avait pas vaincu Qin Chen ?</w:t>
        <w:br/>
        <w:br/>
        <w:t>Comment cela pouvait-il être ? La puissance sombre est une force interdite très anormale dans le ciel. Aujourd’hui, bénéficiant de la bénédiction de cette puissance sombre, il n’est plus qu’un Seigneur au-dessus du pas demi-teinte en trace. Il est vraiment entré dans le royaume des Seigneurs.</w:t>
        <w:br/>
        <w:br/>
        <w:t>D’après les statuts,</w:t>
        <w:br/>
        <w:br/>
        <w:t>en exerçant la force obscure, aucun adversaire aussi puissant que Qin Chen ne doit l’être. Il devrait être réprimé et n’a pas encore rencontré le Maître du Feu Céleste ou les esprits démoniaques. Les deux grands Maîtres ont-ils presque tous été tués par les Seigneurs Obscres ?</w:t>
        <w:br/>
        <w:br/>
        <w:t>D’après la loi, la force obscure devrait être dix fois plus puissante que celle du ciel. Ses accomplissements sont supérieurs à ceux de Qin Chen. Il devrait l’être sérieusement blessé en un seul coup. Pourquoi est-il égal à Qin ?</w:t>
        <w:br/>
        <w:br/>
        <w:t>Cela n’a aucun sens !</w:t>
        <w:br/>
        <w:br/>
        <w:t>Ni lui, cet lointain Tu Moyu ni les autres maîtres démoniaques ne peuvent en croire leurs yeux.</w:t>
        <w:br/>
        <w:br/>
        <w:t>Qin Chen a réellement bloqué l’érosion de la force obscure.</w:t>
        <w:br/>
        <w:br/>
        <w:t>« Ce garçon, comment cela est-il possible ? Bien que la puissance sombre inconnue soit juste une trace, à ce niveau, elle devrait être balayée. Pourquoi n’est-elle pas blessante pour Qin Chen ? » Cela reste difficile à comprendre pour Tu Moyu.</w:t>
        <w:br/>
        <w:br/>
        <w:t>« Encore une fois ! »</w:t>
        <w:br/>
        <w:br/>
        <w:t>rugit Yao Ming en relevant la main.</w:t>
        <w:br/>
        <w:br/>
        <w:t>*Bam !*</w:t>
        <w:br/>
        <w:br/>
        <w:t>Cette fois, la puissance sombre qu’il a déclenchée était encore plus terrifiante. Les esprits démoniaques montèrent du ciel comme une vague tsunami, activant toutes les forces obscures de son corps et s’en donnèrent à cœur joie.</w:t>
        <w:br/>
        <w:br/>
        <w:t>« Inutile. Quelle force obscure est comparable à une poule de laitière devant un coq pondeur ? »</w:t>
        <w:br/>
        <w:br/>
        <w:t>Qin Chen ricana et sauta, fou de rage.</w:t>
        <w:br/>
        <w:br/>
        <w:t>*Bam ! Bam !* Lorsque des milliers d’énergies épées crépièrent et bloquèrent la puissance sombre dans l’air, Qin Chen ressentit une force terrifiante et étrange qui continuait à affluer en lui. Cette force était plus puissante que lorsqu’il avait été attaqué par Xiuchengze dans le territoire interdit.</w:t>
        <w:br/>
        <w:br/>
        <w:t>Mais cela ne servait à rien. Dès que cette puissance entrait en lui, un éclair de tonnerre jaillissait du plus profond de son être. Elle ne pouvait lui faire aucun mal.</w:t>
        <w:br/>
        <w:br/>
        <w:t>C’était son propre sang tonnerre ! Ce fut subito à Qin Chen de réaliser que la puissance sombre de Xiuchengze dans le territoire interdit avait été érodée par son propre corps. Cela semblait naturel pour le retenir.</w:t>
        <w:br/>
        <w:br/>
        <w:t>Cependant, à ce moment-là, Qin Chen ne savait pas la raison. Car la puissance sombre de Xiuchengze était trop faible pour même provoquer une réaction chez lui.</w:t>
        <w:br/>
        <w:br/>
        <w:t>Mais cette fois, Qin Chen ressentait que c’était son sang tonnerre. À l’instant où la puissance obscure entrait, il combattait et l’effaçait.</w:t>
        <w:br/>
        <w:br/>
        <w:t>« Peut-on contrôler la puissance obscure avec son sang tonnerre ? C’est une force impénétrable dans le ciel, pourquoi donc cela se produit-il ainsi ? »</w:t>
        <w:br/>
        <w:br/>
        <w:t>Qin Chen fut sidéré. Même s’il voulait percer le mystère, il ne trouvait pas la raison.</w:t>
        <w:br/>
        <w:br/>
        <w:t>D’après les vérités,</w:t>
        <w:br/>
        <w:br/>
        <w:t>toute force dans ce ciel sera réprimée par la puissance obscure. La précédente bataille entre les Maîtres du Feu Céleste et le Prince Jinwu ont prouvé tout cela, mais ils sont comme une anomalie.</w:t>
        <w:br/>
        <w:br/>
        <w:t>Cela ne fait rien.</w:t>
        <w:br/>
        <w:br/>
        <w:t>« Tue ! » Qin Chen s’enferra, et il pouvait voir. Puisque la raison n’était pas comprise, il ne voulait pas y penser. Dans son être, la tempête déclenchée par le feu s’intégrait en lui. La terrible force de tempête se mit rapidement à intégrer au sabre démonique vert. Soudain, la tempête éternelle de la malédiction sur le sabre démonique prit souffle, et l’esprit du sabre pénétra dans le seuil de l’inconnu.</w:t>
        <w:br/>
        <w:br/>
        <w:t>*Bam !*</w:t>
        <w:br/>
        <w:br/>
        <w:t>À cet instant, Qin Chen est comme un maître de kendo, contrôlant tout.</w:t>
        <w:br/>
        <w:br/>
        <w:t>Toutefois, Yao Ming est très fort. Grâce à la puissance obscure, il a même franchi le pas demi-teinte.</w:t>
        <w:br/>
        <w:br/>
        <w:t>Mais malheureusement, il rencontra Qin Chen, un démon né pour contenir la puissance obscure. Ce qui fit de lui seulement une victime. Puf, puf, la lumière épée tomba en chute libre, et Yao Ming tout entier gicla du sang. La puissance obscure de son être fut percée une après l’autre, et d’innombrables gouttes de sang firent irruption. Cependant, sous l’érosion de la puissance obscure, elles se transformèrent en une respiration sombre et s’intégrèrent à son être.</w:t>
        <w:br/>
        <w:br/>
        <w:t>*Bam !*</w:t>
        <w:br/>
        <w:br/>
        <w:t>Yao Ming fut violemment projeté en hurlant. Les montagnes du monde et la barque de la queue de dragon furent séparées instantanément. Le Prince Jinwu et le petit seigneur démoniaque saisirent l’occasion pour monter au ciel en un instant de panique et vouloir partir d’ici.</w:t>
        <w:br/>
        <w:br/>
        <w:t>Qu’il s’agisse de Qin Chen ou de Yao Ming, ils n’étaient pas pressés de gérer quoi que ce soit. Ils voulaient simplement quitter cette place d’épreuve et retourner dans leur famille.</w:t>
        <w:br/>
        <w:br/>
        <w:t>Cependant, le ciel et la terre furent emprisonnés par une force spatio-temporelle terrifiante qui les empêcha de s’échapper.</w:t>
        <w:br/>
        <w:br/>
        <w:t>« Yao Ming, qu’as-tu encore à faire ? Fais-le ! »</w:t>
        <w:br/>
        <w:br/>
        <w:t>Qin Chen ricana et s’approcha.</w:t>
        <w:br/>
        <w:br/>
        <w:t>« Impossible ! » rugit Yao Ming avec surprise. Il ne pouvait croire que, après avoir libéré la puissance obscure, il n’était plus l’adversaire de Qin Chen. Plus terrifiante encore, une respiration de vie se déchaînait en lui, consumant sa vie.</w:t>
        <w:br/>
        <w:br/>
        <w:t>De plus, la puissance obscure de Yao Ming s’éparpillait, enveloppant et dévorant les dernières traces du Tianjiao de la demeure Yao Ming, pour s’intégrer à son propre pouvoir.</w:t>
        <w:br/>
        <w:br/>
        <w:t>Pour tuer Qin Chen, il était devenu fou.</w:t>
        <w:br/>
        <w:br/>
        <w:t>Cependant, à l’instant critique, Qin Chen utilisa son pouvoir de magie temporelle, trancha avec un sabre et émit une hisse. La puissance obscure de Yao Ming fut coupée instantanément. Les Seigneurs au-dessus du pas demi-teinte de la demeure Yao Ming regardèrent avec terreur Yao Ming, et ils survivraient.</w:t>
        <w:br/>
        <w:br/>
        <w:t>Ils ne s’étaient pas attendus à ce que celui qui voulait les tuer soit Yao Ming. C’était Qin Chen qui les avait sauvés.</w:t>
        <w:br/>
        <w:br/>
        <w:t>« Putain, tu ne peux pas me tuer ! » cria Yao Ming en hurlant. La puissance obscure dans son être le dévorait de manière frénétique. Bien qu’il fût constamment taillé par Qin Chen et marqué, il était dans une position de temps perdu.</w:t>
        <w:br/>
        <w:br/>
        <w:t>« Cette force est vraiment étrange… »</w:t>
        <w:br/>
        <w:br/>
        <w:t>Qin à fronça les sourcils. Aujourd’hui, Yao Ming et l’ancien Xiuchengze sont les mêmes. La puissance obscure peut continuer. Quant à leurs corps, c’est presque impossible de les tuer.</w:t>
        <w:br/>
        <w:br/>
        <w:t>De plus, le livre des origines du corps de Qin Chen, pour la première fois, rencontrant une force que son être ne peut absorber. Il ne pouvait pas absorber la puissance obscure, ce qui forma une civilisation sombre en lui et trouva un moyen de la gérer. Toutefois, puisque le sang tonnerre en lui peut contenir l’autre partie, cela signifie que…</w:t>
      </w:r>
    </w:p>
    <w:p>
      <w:r>
        <w:br w:type="page"/>
      </w:r>
    </w:p>
    <w:p>
      <w:pPr>
        <w:pStyle w:val="Heading1"/>
      </w:pPr>
      <w:r>
        <w:t>Chapitre 32</w:t>
      </w:r>
    </w:p>
    <w:p>
      <w:r>
        <w:t>Boom !</w:t>
        <w:br/>
        <w:br/>
        <w:t>Le pouvoir démoniaque de Qin Chen mugit soudainement en lui. En un instant, la terrible explosion de tonnerre se répandit et l'enveloppa entièrement.</w:t>
        <w:br/>
        <w:br/>
        <w:t>« Ah ! »</w:t>
        <w:br/>
        <w:br/>
        <w:t>Vous pouvez voir que la puissance sombre de Yao Ming tout entier est érodée follement sous l'oppression de la lumière tonnante. Le sang goutte partout dans son corps, toute sa personne devient démoniaque.</w:t>
        <w:br/>
        <w:br/>
        <w:t>Il est entouré de la tonnerre de Qin Chen, et sa respiration s'affaiblit progressivement.</w:t>
        <w:br/>
        <w:br/>
        <w:t>« Ah, maître Tu Moyu, aide-moi vite ! »</w:t>
        <w:br/>
        <w:br/>
        <w:t>Yao Ming ne peut plus supporter et hurle avec effroi.</w:t>
        <w:br/>
        <w:br/>
        <w:t xml:space="preserve"> « Maître démoniaque ! » Tu Moyu regarde Qin Mo en hâte et souffle. Sa respiration remplit son corps. Il évidement veut sauver Yao Ming. Yao Ming fait partie de leur plan. Naturellement, Qin Chen ne peut en aucun cas tuer ici. Même si le démon est de nouveau en colère, il ne peut plus le contrôler.</w:t>
        <w:br/>
        <w:br/>
        <w:t>« Oh, oses-tu défier le démon ? »</w:t>
        <w:br/>
        <w:br/>
        <w:t>Les yeux de Qin Mo deviennent soudainement froids, « arrête-le pour moi. »</w:t>
        <w:br/>
        <w:br/>
        <w:t>La puissance du démon Yuan hante Qin et opprime Tu Moyu.</w:t>
        <w:br/>
        <w:br/>
        <w:t>« Maître Moocchio, cet homme est un pion posé par mon ancien clan démoniaque dans le monde terrien. Si on lui permet de mourir ainsi, j'ai peur... »</w:t>
        <w:br/>
        <w:br/>
        <w:t>« Peur de quoi ? »</w:t>
        <w:br/>
        <w:br/>
        <w:t>Qin Mo dit froidement, ses yeux lançant une lueur glaçante : « regarde la transformation, sinon, ce démon va t'accuser d'avoir enfreint ma famille Yuan. »</w:t>
        <w:br/>
        <w:br/>
        <w:t>« Oh, sacré ! »</w:t>
        <w:br/>
        <w:br/>
        <w:t>Le cœur de Tu Moyu sombre dans la haine, mais il n'ose pas défier Qin Mo. Il ne peut que regarder Yao Ming être contrôlé par la puissance de Qin et sa sombre force être opprise.</w:t>
        <w:br/>
        <w:br/>
        <w:t>Comment ? Pourquoi ce gamin peut-il opprimer la puissance sombre ?</w:t>
        <w:br/>
        <w:br/>
        <w:t>Tu Moyu et son cœur sont presque enragés, dans le clan démoniaque, ils n'ont jamais entendu parler d'un maître qui peut opprimer la puissance sombre.</w:t>
        <w:br/>
        <w:br/>
        <w:t>Finalement, la puissance sombre de Yao Ming fut réduite à un point limite. La puissance sombre de Yao Ming devint soudainement introvertie. Il récupéra l'apparence terrienne, mais tout son corps était couvert de sang et dans un état lamentable. Sa respiration diminua considérablement.</w:t>
        <w:br/>
        <w:br/>
        <w:t>« Non ! »</w:t>
        <w:br/>
        <w:br/>
        <w:t>Yao sans nom hurle, il a perdu la puissance sombre, c'est simplement une proie à être tuée par Qin Chen.</w:t>
        <w:br/>
        <w:br/>
        <w:t>« Qin Chen, tu gagnes. Si tu as le temps, tu me tueras ! »</w:t>
        <w:br/>
        <w:br/>
        <w:t>Yao Ming est plein de désespoir. Il sait que tout est fini.</w:t>
        <w:br/>
        <w:br/>
        <w:t>« Me tuer ? » Qin Chen ria pour dédaigner. « Ha ha ha, veux-tu encore utiliser contre la demeure Yaomie ? C'est inutile. La demeure Yaomie ne reconnaîtra pas la puissance sombre de moi. Elle va seulement affirmer que je collabore avec le clan démoniaque. Avec la majesté et la force du maître de la demeure, personne au ciel ne se permet d'interroger le maître de la demeure facilement. Personne ne te croira. »</w:t>
        <w:br/>
        <w:br/>
        <w:t>Le rire dédaigneux de Yao Ming.</w:t>
        <w:br/>
        <w:br/>
        <w:t>« Hum, je n'ai pas dit que j'utiliserais cela pour diffamer la demeure Yaomie, et l'interdiction céleste de la technique ! »</w:t>
        <w:br/>
        <w:br/>
        <w:t>Les yeux de Qin Chen soudainement remplis d'une surprise cosmique, il plantera subitement dans l'esprit de Yao Ming la marque sombre et le soumettra.</w:t>
        <w:br/>
        <w:br/>
        <w:t>Tu Moyu et Lingyuan sont les maîtres suprêmes du clan démoniaque. Naturellement, ils ne peuvent s'empêcher de changer d'expression. Si Qin Chen soumet Yao Ming, cela gênera-t-il la coopération entre lui et la demeure Yaomie ?</w:t>
        <w:br/>
        <w:br/>
        <w:t>« Maître démoniaque ! » Tu Moyu se retourne en hâte et dit surpris.</w:t>
        <w:br/>
        <w:br/>
        <w:t>« Ne t'inquiète pas, regarde la transformation. » Qin démon glacial dit.</w:t>
        <w:br/>
        <w:br/>
        <w:t>Tu Moyu et Lingyuan changent d'expression et finalement réalisent quelque chose ne va pas. À présent, c'est à Qin Mo de regarder la transformation et permettre à Qin Chen de soumettre Yao Ming. Quel pouvoir est-ce que cela ?</w:t>
        <w:br/>
        <w:br/>
        <w:t>« Maître Moocchio, je suis désolé. »</w:t>
        <w:br/>
        <w:br/>
        <w:t>Tu Moyu serre les dents et boit froidement. Il ne peut plus supporter la vue de Qin. Soudain, il est rempli de la puissance sombre, et le souffle glacial pousse violemment vers Qin Chen.</w:t>
        <w:br/>
        <w:br/>
        <w:t>« Ha ha ha, fais-le. C'est l'heure de refermer le filet. »</w:t>
        <w:br/>
        <w:br/>
        <w:t>Sentant tout cela, Qin Chen tourne légèrement la tête et dit avec un sourire.</w:t>
        <w:br/>
        <w:br/>
        <w:t>« Quoi ? »</w:t>
        <w:br/>
        <w:br/>
        <w:t>Tu Moyu et Lingyuan sont figés.</w:t>
        <w:br/>
        <w:br/>
        <w:t>Hou ! Ensuite ils ont vu que Qin magie mugit soudainement, secouant le monde, et l'espace environnant se brise comme un miroir. Une onde destructrice démoniaque enveloppe tous les maîtres démons. Un tourbillon magique comme une coquille secrète éclore du corps de Qin démon et les imprime.</w:t>
        <w:br/>
        <w:br/>
        <w:t>« Maître Moocchio, qu'est-ce que tu vas faire ? »</w:t>
        <w:br/>
        <w:br/>
        <w:t>Tu Moyu et Lingyuan sont à la fois choqués et surpris.</w:t>
        <w:br/>
        <w:br/>
        <w:t>« Pour quoi ? »</w:t>
        <w:br/>
        <w:br/>
        <w:t>Avec un sourire léger, la coquille de toutes les âmes flotte au-dessus de sa tête, et le souffle de terreur remplit son esprit. Il opprime soudainement des maîtres comme Tu Moyu et Lingyuan.</w:t>
        <w:br/>
        <w:br/>
        <w:t>Tu Moyu et Lingyuan enfin ressentent quelque chose ne va pas. Leurs expressions changent considérablement et ils rugissent. Une terrible occasion de meurtre éclate en eux et ils vont les tuer.</w:t>
        <w:br/>
        <w:br/>
        <w:t>« Bon ? Veux-tu résister ? »</w:t>
        <w:br/>
        <w:br/>
        <w:t>Qin Chen ria pour dédaigner, « tue ! »</w:t>
        <w:br/>
        <w:br/>
        <w:t>Il urge la épée vert du démon pour attaquer successivement Tu Moyu et les autres. Cette lumière épéreuse est le fruit de sa compétence de toute une vie. Il utilise l'épée pour contrôler les dieux, et les dieux pour respirer, condensant son esprit avec le Qi.</w:t>
        <w:br/>
        <w:br/>
        <w:t>Shua Shua Shua !</w:t>
        <w:br/>
        <w:br/>
        <w:t>Le ciel est plein de lumière épique. La grâce des dieux est comme une mer, et la vastesse est comme les vagues. Le ciel et la terre sont submergés par cette âme épique.</w:t>
        <w:br/>
        <w:br/>
        <w:t>Ah ! Tu Moyu et les autres qui venaient juste d'émettre la puissance sombre n'avaient pas eu le temps de lancer leurs pouvoirs magiques. Qin Chen leur a soudainement asséné. Une infinité de lumière épique les tua continuellement, ce qui mit à jour toutes sortes d'intention meurtrière terrifiante. De plus, il y avait une attaque de tonnerre terrifiante, ce qui les fit ressentir complètement déchus et réduits à l'enfer sans bornes de la chair au souffle.</w:t>
        <w:br/>
        <w:br/>
        <w:t>Boom !</w:t>
        <w:br/>
        <w:br/>
        <w:t>De plus, le Qin démon a aussi pris action, et la coquille de toutes les âmes a été opprise.</w:t>
        <w:br/>
        <w:br/>
        <w:t>« Ah, Maître démoniaque, tu es cruel. Pourquoi t'associes à ce Terrien ? Pourquoi ? »</w:t>
        <w:br/>
        <w:br/>
        <w:t>Tu Moyu et les autres ont fait une voix réfractaire, essayant de changer et d'échapper à la terrible oppression de la lumière épique et de la coquille.</w:t>
        <w:br/>
        <w:br/>
        <w:t>Pourtant, Qin Chen ne leur a pas donné du tout l'occasion.</w:t>
        <w:br/>
        <w:br/>
        <w:t>Boom !</w:t>
        <w:br/>
        <w:br/>
        <w:t>La lumière épique infinie se condensa à nouveau en une épaisse lumière spirituelle, qui perça directement et arracha toutes les forces sombres de Tu Moyu et des autres. Même Qin Chen a senti que l'origine de leurs corps s'effondrait. « Je suis mort, je suis mort ? Non ! Tu Moyu et les autres incarnés dans la lumière magique ont à nouveau bouillonné. À cet instant, Qin Chen a continué l'attaque, coulant tous leurs pouvoirs magiques, leur chair protégeant le Yuan sacré et la force, avant de s'envoler pour devenir un énorme poignet magique qui rugissait et les opprise.</w:t>
        <w:br/>
        <w:br/>
        <w:t>« Ah »</w:t>
        <w:br/>
        <w:br/>
        <w:t>Un groupe d'eux fut fermement liés par Qin Chen et ne pouvaient plus bouger.</w:t>
        <w:br/>
        <w:br/>
        <w:t>Interdiction céleste !</w:t>
        <w:br/>
        <w:br/>
        <w:t>Qin Chen urge la technique Interdiction Céleste pour soumettre autant de maîtres suprêmes en même temps.</w:t>
        <w:br/>
        <w:br/>
        <w:t>La puissance sombre terrifique envahit Qin Chen, mais ce qui fait froncer Qin Mo est que à cause de ces forces sombres dans le monde terrien, il est extrêmement difficile d'opprimer réciproquement.</w:t>
        <w:br/>
        <w:br/>
        <w:t>« Tu veux m'opprimer, ha ha, rêve. »</w:t>
        <w:br/>
        <w:br/>
        <w:t>Ils rugissent en colère.</w:t>
        <w:br/>
        <w:br/>
        <w:t>« Vraiment ? L'Arbre Sacré du Monde, l'Interdiction Céleste Qin Chen ria froidement, et plus rien ne pouvait être dissimulé. Dans le bol de jade cosmique du ciel et de la terre, le souffle de l'Arbre Sacré a coulé et rugi, poussant des innombrables tentacules magiques qui ont figé sur place Yaoming, Tu Moyu, Lingyuan et la demeure Yaomie.</w:t>
        <w:br/>
        <w:br/>
        <w:t>Le reste de Tianjiao et le main-d'œuvre du clan démoniaque sont tous liés. Technique Interdiction Céleste, combinée avec la puissance de l'Arbre Sacré du Monde, a soudainement planté la marque sombre dans leurs esprits.</w:t>
      </w:r>
    </w:p>
    <w:p>
      <w:r>
        <w:br w:type="page"/>
      </w:r>
    </w:p>
    <w:p>
      <w:pPr>
        <w:pStyle w:val="Heading1"/>
      </w:pPr>
      <w:r>
        <w:t>Chapitre 33</w:t>
      </w:r>
    </w:p>
    <w:p>
      <w:r>
        <w:t>Entre le ciel et la terre, une racine des innombrables tentacules de l'Arbre Magique Wanjie retenait enlacés dans le néant Yao Ming, Tu Moyu et Lingyuan. Les racines pénétraient leurs chairs, imprimant au creux de leurs corps le souffle magique de l'arbre.</w:t>
        <w:br/>
        <w:br/>
        <w:t>L'Arbre Magique Wanjie nourrissait les âmes. La puissance d'esprit de Qin Chen se diffusait le long des tentacules, laissant instantanément apparaître une marque dans l'esprit de Tu Moyu.</w:t>
        <w:br/>
        <w:br/>
        <w:t>Dans le néant, des innombrables tentacules noires perçaient de nombreux hauts fonctionnaires du Tianjiao. La scène laissa Xiao Yao Wang et le Prince Jinwu, parmi d'autres, tremblant un à un de panique.</w:t>
        <w:br/>
        <w:br/>
        <w:t>Cela ressemblait au purgatoire Jiuyou. La vision était trop terrifiante.</w:t>
        <w:br/>
        <w:br/>
        <w:t>Yao Mingming et les autres, chacun est un maître portant le même nom. En termes de puissance, ils ne sont pas inférieurs à ceux-là. Mais maintenant, ils sont percés.</w:t>
        <w:br/>
        <w:br/>
        <w:t>Si de nombreux saints du ciel pouvaient voir cette scène, ils en seraient stupéfaits et incrédues.</w:t>
        <w:br/>
        <w:br/>
        <w:t>Qin Chen fut aussi surpris, car il découvrit que l'effet combiné de l'Arbre Magique Wanjie et de la technique interdite du souffle céleste était remarquablement bien.</w:t>
        <w:br/>
        <w:br/>
        <w:t>« La puissance de l'arbre magique est donc si terrifiante ? C'est vraiment une perle des démons. À l'époque, le clan Yama avait même tenté d'utiliser l'arbre magique pour défier la puissance du clan des démiurges. Maintenant, cela semble possible.</w:t>
        <w:br/>
        <w:br/>
        <w:t>Avant, c'était très difficile pour Qin Chen d'enslaver Yao Mingming et les autres. Mais la combinaison de l'enchantement Tianhun et de l'Arbre Magique Wanjie permettait d'enslaver les gens aisément. Une méthode ingénieuse. De plus, Qin Chen ressentit que le Livre de l'Origine en lui était également légèrement agité, par un étrange pouvoir sombre. Dans le Livre de l'Origine, tout un chapitre commençait à apparaître, mais il était très vague,</w:t>
        <w:br/>
        <w:br/>
        <w:t>mais la puissance correspondait au pouvoir sombre que Qin Chen connaissait si bien.</w:t>
        <w:br/>
        <w:br/>
        <w:t>Qu'est-ce qui se passe ? Avant le Livre de l'Origine, une civilisation pouvant condenser la puissance sombre n'avait jamais formé de chapitre indépendant ?</w:t>
        <w:br/>
        <w:br/>
        <w:t>Est-ce à cause d'avoir enslavé Yao Ming et sa femme ? Après avoir enslavé Yao Mingming et Tu Moyu, Qin Chen pouvait aisément contrôler la vie et la mort les unes des autres, et naturellement percevoir le pouvoir sombre présent dans ces démons. C'était une force très différente de celle du ciel, ce qui était assez étrange.</w:t>
        <w:br/>
        <w:br/>
        <w:t>Mais à l'intérieur, elle contenait des lois et moyens uniques, comme une autre systématique. Cependant, pour l'instant, le Livre de l'Origine ne reproduisait qu'une trace du pouvoir sombre. Après tout, la puissance sombre de Tu Moyu n'est pas forte. Même le Livre de l'Origine ne pouvait qu'en simuler une trace, ce que Qin Chen pouvait observer avec finesse.</w:t>
        <w:br/>
        <w:br/>
        <w:t>« Ainsi, il suffit d'enslaver assez de maîtres pour maîtriser la puissance sombre, ou de réaliser suffisamment de pouvoir sombre pour que le Livre de l'Origine puisse former une civilisation du pouvoir sombre, contrôler le pouvoir sombre devant moi et même simuler la puissance sombre à partir de mon propre corps.</w:t>
        <w:br/>
        <w:br/>
        <w:t>Qin Chen méditait. Il rassembla l'Arbre Magique Wanjie et le ramena dans son corps. Puis il vit Yao Mingming, avec Tianjiao laissé par la maison Yaomie, Tu Moyu et Lingyuan, avec les experts des défunts et saints démoniaques, se prosternèrent respectueusement devant Qin Chen et saluèrent : "Voici le maître !"</w:t>
        <w:br/>
        <w:br/>
        <w:t>Le Prince Jinwu et le Petit Roi Démon furent si surpris qu'ils se levèrent tous les deux. Qin Chen avait donc enslavé ces êtres devant lui, même les maîtres des clans démoniaques. C'était un clan de démons. Bien que les âmes du ciel et de la terre aient quelque chose en commun, les esprits des démons et des Terrans sont assez différents. Ils avaient entendu parler de la technique secrète d'entraînement des âmes qui permettait d'enslaver les autres au ciel, mais ils n'avaient jamais entendu parler de l'enslavage des démons par les mains supérieures des humains. Au contraire, il n'est pas rare que les démons prennent le contrôle des Terrans. Comme dans le clan des Démons Sacrés où l'Esprit Yuan est situé, on dit qu'il peut complètement simuler le goût des Terrans. Parmi certains maîtres supérieurs du clan des Démons Sacrés, même les très respectables ne pourraient pas en trouver le moindre détail,</w:t>
        <w:br/>
        <w:br/>
        <w:t>mais maintenant, le maître même du clan des Démons Sacrés est facilement enslavé par Qin Chen.</w:t>
        <w:br/>
        <w:br/>
        <w:t>Est-ce en contradiction avec la nature ?</w:t>
        <w:br/>
        <w:br/>
        <w:t>Le Prince Jinwu et le Petit Roi Démon furent effrayés et reculèrent prudemment pour s'échapper d'ici.</w:t>
        <w:br/>
        <w:br/>
        <w:t>Cependant, dès qu'ils se mirent à bouger, les yeux de Qin Chen jetèrent un regard qui fit trembler les deux démons et presque pleurer. "Qin Chen, frère Qin ? Non, Maître Qin." Les deux ne connaissaient pas la Montagne Sacrée. Vous en avez beaucoup, veuillez nous pardonner. Nous vous promettons de ne plus jamais combattre pour vous à partir d'ici. De plus, nous ne dirons</w:t>
        <w:br/>
        <w:br/>
        <w:t>aucun mot dehors. Nous le jurons, nous le garantissons, même si on efface la mémoire.</w:t>
        <w:br/>
        <w:br/>
        <w:t>Le Prince Jinwu et le Petit Roi Démon furent à l'orgueil et au sang-froid en commençant, mais ils tremblèrent comme deux perdrix. Ils prirent quasi le genou en terre pour supplier.</w:t>
        <w:br/>
        <w:br/>
        <w:t>« Grande chatte, c'est donc votre petit chien ? Comment allez-vous résoudre cela ?</w:t>
        <w:br/>
        <w:br/>
        <w:t>Qin Chen regarde la grande chatte.</w:t>
        <w:br/>
        <w:br/>
        <w:t>Devant la grande chatte, il ne tua pas le Prince Jinwu et le Petit Roi Démon pour l'instant. Cependant, il était impossible à Qin Chen de les laisser partir. Après tout, ces deux démons avaient vu des choses qu'ils ne devaient pas voir et il fallait une solution.</w:t>
        <w:br/>
        <w:br/>
        <w:t>« Bon, il n'y a pas deux enfants de l'Empereur. » La grande chatte souffla froidement, trop lasse de s'intéresser à Qin Chen. Elle mit juste son œil au cou aux deux princes. Un étrange pouvoir traversa ses yeux.</w:t>
        <w:br/>
        <w:br/>
        <w:t>Le Prince Jinwu et le Petit Roi Démon ne firent que ressentir qu'ils étaient observés par un animal sauvage. Ils tremblèrent de tout leur corps, en sue à l'instant mais leurs yeux brillèrent soudainement de lumière excitée : "Maître, êtes-vous de notre clan démoniaque ?"</w:t>
        <w:br/>
        <w:br/>
        <w:t>La grande chatte était imprégnée d'une force sanguine unique, ce qui fit ressentir aux deux princes une trace de cela. Ils eurent l'impression d'être face à un contrôleur de groupe et ressentirent la peur de l'âme.</w:t>
        <w:br/>
        <w:br/>
        <w:t>C'était d'une répression la plus profonde de leur sang démoniaque.</w:t>
        <w:br/>
        <w:br/>
        <w:t>« Clan des Démons ? Hum. » La grande chatte écarta les jambes, assise dans le néant en disant d'une voix lasse : "Êtes-vous un descendant de l'Empereur Jun ? Un héros Taiyi ? Comment ces deux-là ont-ils pu mettre au monde de telles déchues ?"</w:t>
        <w:br/>
        <w:br/>
        <w:t>« Di Jun, Tai Yi ? »</w:t>
        <w:br/>
        <w:br/>
        <w:t>Qin Chen regarda la grande chatte. Qui étaient ces deux démons qu'il venait de nommer ?</w:t>
        <w:br/>
        <w:br/>
        <w:t>Qin Chen n'était pas un être dans le monde des démons, donc il ne connaissait pas la situation du monde démoniaque.</w:t>
        <w:br/>
        <w:br/>
        <w:t>Le Prince Jinwu et le Petit Roi Démon furent surpris. Leurs yeux montrèrent un air incroyable et dirent : "Maître, savez-vous les ancêtres de notre clan ?" Les yeux de la grande chatte montrèrent un air de souvenir, ce qui surprit le Prince Jinwu et le Petit Roi Démon. L'Empereur Jun et Tai Yi, les ancêtres de leurs deux clans, étaient depuis longtemps détachés de leur existence. Bien qu'ils aient le sang l'un de l'autre, ils étaient déjà très éloignés. Naturellement, qu'ils soient aussi les descendants directs de l'Empereur Jun et Tai Yi ne changeait rien à la distance. Ils pouvaient être considérés comme de véritables fils, possédant un statut spécial dans le clan démoniaque. Sinon, ils ne seraient pas le Prince de la Tombe Impériale et le Petit Roi Démon de la Montagne Wanyao.</w:t>
      </w:r>
    </w:p>
    <w:p>
      <w:r>
        <w:br w:type="page"/>
      </w:r>
    </w:p>
    <w:p>
      <w:pPr>
        <w:pStyle w:val="Heading1"/>
      </w:pPr>
      <w:r>
        <w:t>Chapitre 34</w:t>
      </w:r>
    </w:p>
    <w:p>
      <w:r>
        <w:t>« Trop loin. »</w:t>
        <w:br/>
        <w:br/>
        <w:t>Le grand chat noir soupira longtemps, puis agita la tête en signe de résignation. « Le garçon Qin Chen, tu peux le faire à condition de ne pas les tuer. Les descendants des anciens amis doivent encore savoir se donner une certaine face. »</w:t>
        <w:br/>
        <w:br/>
        <w:t>« Anciens amis ? Tu es ami avec les ancêtres des démons ? » Qin Chen le regarda d’un œil soupçonneux. Le grand chat noir, toujours si peu fiable, pouvait-il prétendre à une telle identité ? Au début, même Wu Di pouvait le dépasser.</w:t>
        <w:br/>
        <w:br/>
        <w:t>Bien sûr, le mystère du grand chat noir était évident pour tous.</w:t>
        <w:br/>
        <w:br/>
        <w:t>« En parlant maintenant, grand chat noir, je dois me donner cette face. » Qin Chen le dit avec légèreté.</w:t>
        <w:br/>
        <w:br/>
        <w:t>Hum !</w:t>
        <w:br/>
        <w:br/>
        <w:t>Il tendit la main, et soudain une lueur sombre invisible ne pénétra pas dans le corps du prince Jinwu et de la petite reine démoniaque.</w:t>
        <w:br/>
        <w:br/>
        <w:t>Cela signifiait que Ben Shao avait laissé une lueur sombre dans leur esprit, qui n’avait aucun effet sur eux et pouvait même les aider à comprendre la voie céleste. Cependant, dès qu’ils entreprendraient l’acte de vendre Ben Shao, cette lueur sombre exploserait directement et les terrifierait. De plus, ils ne souhaitaient pas que leurs ancêtres familiaux puissent effacer cette lueur sombre pour eux. Bien que la lueur sombre de Ben Shao ne puisse pas résister à la puissance de leur maître démoniaque, elle pouvait anéantir complètement leur âme avant même que le maître démoniaque ne prenne la décision. Qin Chen dit à voix basse : « De plus, cette petite chose t’a laissé quelques héritages de magie Tianhuo du maître. Avec ton talent et tes réalisations, tu ne pourras peut-être pas atteindre le royaume des Seigneurs à temps. L’avenir te permettra de faire plus pour combattre les forces sombres. »</w:t>
        <w:br/>
        <w:br/>
        <w:t>« Merci beaucoup, non, merci pour la petite chose. Nous pouvons utiliser l’endroit où nous pouvons utiliser la famille démoniaque. Juste discuter. Nous traverserons le feu et l’eau, nous ne dirons pas au revoir. »</w:t>
        <w:br/>
        <w:br/>
        <w:t>Le prince Jinwu et la petite reine démoniaque saluèrent à nouveau et avec gratitude. Comparés au sort de Yao Ming, ils ne pouvaient qu’éprouver qu’ils étaient bien plus chanceux.</w:t>
        <w:br/>
        <w:br/>
        <w:t>De plus, Qin Chen avait laissé dans leurs corps cette lueur sombre et ces flammes de magie. Ils étaient à la fois reconnaissants et effrayés.</w:t>
        <w:br/>
        <w:br/>
        <w:t>« Vous pouvez y aller. » Qin Chen n’avait pas peur que l’autre partie révèle quelque chose, car la lueur sombre s’exerçait en intégrant une trace de loi sombre dans le livre originel. Même si le prince Jinwu et la petite reine défiassent le Yang, tant qu’ils reviennent à la famille démoniaque et osent se révéler, la lueur sombre les anéantira, même le maître démoniaque ne pourra rien y faire.</w:t>
        <w:br/>
        <w:br/>
        <w:t>Le prince Jinwu et la petite reine, osant défier Qin Chen, saluèrent rapidement et se préparèrent à partir.</w:t>
        <w:br/>
        <w:br/>
        <w:t>« Arrêtez ! »</w:t>
        <w:br/>
        <w:br/>
        <w:t>À ce moment-là, je vous ai offert un grand présent de l’empereur.</w:t>
        <w:br/>
        <w:br/>
        <w:t>La voix retomba, et les yeux du grand chat noir soudainement brillèrent de deux forces étranges, pénétrant dans le corps du prince Jinwu et de la petite reine.</w:t>
        <w:br/>
        <w:br/>
        <w:t>« Boum ! » Au moment suivant, le prince Jinwu et la petite reine étaient suspendus dans l’air. Choqués de ressentir que le sang en eux semblait activé un instant, ils furent soudainement hantés par le feu solaire. Une force de flammes terrifiante jaillit soudainement du plus profond de leur âme.</w:t>
        <w:br/>
        <w:br/>
        <w:t>La petite reine fut également terrifiée, et le souffle Tianjiao des deux familles démoniaques s’éleva instantanément.</w:t>
        <w:br/>
        <w:br/>
        <w:t>« Boum ! » Deux forces terrifiantes émergèrent des deux démons. Le souffle du prince Jinwu et de la petite reine franchit soudainement le seuil du demi-Seigneur.</w:t>
        <w:br/>
        <w:br/>
        <w:t>« Je... » Le prince Jinwu et Xiaoyaowang furent excités de ressentir la puissance en eux. Choqués, ils découvrirent que leurs vaisseaux sanguins étaient activés et leur concentration avait été considérablement augmentée. À cet instant, le talent et la puissance magique de leur ethnie semblaient activés et transformés.</w:t>
        <w:br/>
        <w:br/>
        <w:t>« Maître... » Le prince Jinwu et la petite reine furent choqués par le grand chat noir. À un instant comme celui-ci, ils pouvaient améliorer leur sang démoniaque. Même les vénérables personnes de leur clan ne pouvaient peut-être pas le faire, sauf s’il s’agissait des ancêtres.</w:t>
        <w:br/>
        <w:br/>
        <w:t>Cette fois du grand chat noir était bien plus terrifiante que la méthode directe de Qin Chen leur donnant les flammes magiques du Saint Seigneur. Leur sang démoniaque avait été transformé, leur influence sur eux était incomparable.</w:t>
        <w:br/>
        <w:br/>
        <w:t>Merci beaucoup, Monsieur le Chat</w:t>
        <w:br/>
        <w:br/>
        <w:t>Le prince Jinwu et la petite reine démoniaque s’agenouillèrent avec excitation et firent plusieurs genuflections. Ils étaient extrêmement reconnaissants. Ce n’était absolument pas la puissance de la famille démoniaque, ils étaient juste chanceux.</w:t>
        <w:br/>
        <w:br/>
        <w:t>« Bon, allez-y. »</w:t>
        <w:br/>
        <w:br/>
        <w:t>Le grand chat noir secoua les yeux et agita ses pattes.</w:t>
        <w:br/>
        <w:br/>
        <w:t>Le prince de Jinwu et la petite reine ne durent pas oser de plus amples questions. Ils retournèrent immédiatement et partirent. Cette fois, la puissance de l’espace qui les retenait avait disparu. Les deux démons ne purent pas rester davantage et suivaient rapidement l’attraction du canal pour retourner dans leur royaume démoniaque.</w:t>
        <w:br/>
        <w:br/>
        <w:t>« Petite reine, Qin Chen et les démons sont ensemble. Qu’en pensez-vous ? Et qui est le maître chat ? Qu’est-il arrivé dans cet endroit de test... » Le prince Jinwu et la petite reine démoniaque se regardèrent, les cœurs battants. Ce qui s’était passé ici avait complètement renversé leurs trois perspectives.</w:t>
        <w:br/>
        <w:br/>
        <w:t>« Ne dites pas ça, Prince Jinwu. Si vous voulez mourir, dites-moi encore une chose, croyez-vous ou non, je vais vous détruire. » La petite reine dit en colère, ses yeux brillaient plus que jamais : « Le maître chat est clairement une grande puissance de notre famille démoniaque, même l’ancienne. Sinon, il n’est pas possible de connaître nos ancêtres et d’améliorer notre relation en sang avec un seul geste. Vous avez jamais entendu parler de cette méthode dans le Mausolée impérial ? Vous osez dire des bêtises. »</w:t>
        <w:br/>
        <w:br/>
        <w:t>Le prince de Jinwu trembla également. S’ils voulaient améliorer leur sang, ils devaient entrer dans tous les pools de sang au moins une fois ou obtenir l’héritage des forts de leur clan. Cependant, cette méthode d’un seul geste pouvait améliorer leurs vaisseaux sanguins, sans parler de l’avoir vue.</w:t>
        <w:br/>
        <w:br/>
        <w:t>Je n’ai jamais entendu parler. Du moins, les vénérables personnes de leur clan ne pouvaient pas le faire du tout.</w:t>
        <w:br/>
        <w:br/>
        <w:t>« Hum, petite reine. Est-ce que seulement toi tu sais ? »</w:t>
        <w:br/>
        <w:br/>
        <w:t>« Je veux dire, c’est un secret entre nous maintenant. Vous devez y prêter attention. Si vous en manquez une demi-syllabe, je veux que vous fassiez bonne figure aussi. »</w:t>
        <w:br/>
        <w:br/>
        <w:t>Pop ! Les deux démons se regardèrent longtemps, mais ils éclatèrent soudainement de rire. Dans le passé, ils étaient ennemis, se disputant et tous deux aspirant à être la fierté unique de la famille démoniaque. Maintenant que les deux démons ont un secret commun, ils ressentent soudainement une complicité.</w:t>
        <w:br/>
        <w:br/>
        <w:t>« Ha ha ha, petite reine, venez, faisons un concours, celui qui devient le nouveau Seigneur démoniaque en premier. » Le prince Jinwu dit avec un sourire.</w:t>
        <w:br/>
        <w:br/>
        <w:t>« Venez, j’ai peur que vous ne puissiez pas suivre ? » La petite reine se moqua.</w:t>
        <w:br/>
        <w:br/>
        <w:t>« Ha ha ! » Les deux grands démons Tianjiao éclatèrent de rire et pénétrèrent instantanément dans le canal du royaume démoniaque, disparaissant.</w:t>
      </w:r>
    </w:p>
    <w:p>
      <w:r>
        <w:br w:type="page"/>
      </w:r>
    </w:p>
    <w:p>
      <w:pPr>
        <w:pStyle w:val="Heading1"/>
      </w:pPr>
      <w:r>
        <w:t>Chapitre 35</w:t>
      </w:r>
    </w:p>
    <w:p>
      <w:r>
        <w:t>Après le départ du prince Jinwu, Qin Chen agit aussitôt et rugit. La veine sacrée à distance ainsi que nombreuses veines céleste-saintes ont été photographiées par Qin Chen et collectées dans le plateau de jade du Ciel et de la Terre. Qin Chen n'avait pas encore absorbé entièrement les pulsations saintes qu'il avait trouvées dans le Hall des Dix Douars. Il était déjà entré dans le royaume d'Empereur au terme de la Tiansheng. Maintenant, avec cette veine sacrée, les Ciel et Terre de Qin Chen contenaient une fois et demie plus d'une veine sacrée.</w:t>
        <w:br/>
        <w:br/>
        <w:t>C'est un nombre certain contre le Ciel. Même certains empereurs ordinaires ne pourraient pas en tirer deux.</w:t>
        <w:br/>
        <w:br/>
        <w:t>Cependant, ce n'est pas encore suffisant pour Qin Chen. Boom ! Il avait une grande main et une compréhension claire des veines saintes primitives dans le royaume démoniaque. Soudainement, un nombre infini de veines saintes primitives se regroupèrent autour de Qin Chen et finirent par se concentrer dans le plateau de jade du Ciel et de la Terre de Qin Chen.</w:t>
        <w:br/>
        <w:br/>
        <w:t>Ce n'est qu'au moment où le Canal d'Essai Céleste était sur le point de se fermer que Qin Chen s'arrêta.</w:t>
        <w:br/>
        <w:br/>
        <w:t>« Qin Chen, il est temps de partir. »</w:t>
        <w:br/>
        <w:br/>
        <w:t>dit le gros chat noir.</w:t>
        <w:br/>
        <w:br/>
        <w:t>« Eh bien, presque. »</w:t>
        <w:br/>
        <w:br/>
        <w:t>Qin Chen approuva en hochant la tête. Qin démon avait déjà reçu l'ordre de l'Empereur Démon. Naturellement, il savait que dès que le Canal d'Essai Céleste serait fermé, il ne pourrait plus quitter le royaume démoniaque.</w:t>
        <w:br/>
        <w:br/>
        <w:t>« Toi, tous retournez à vos forces respectives. » dit Qin Chen à quelques Tianjiao de la demeure démoniaque, aux familles défuntes démonesques et saintes. Ces personnes contrôlées par Qin Chen ne furent naturellement pas en retard de lui obéir.</w:t>
        <w:br/>
        <w:br/>
        <w:t>Une fois retournés dans leurs demeures respectives, les familles défuntes et saintes deviendront les yeux et oreilles de Qin Chen, travailleront pour lui et recueilleront des renseignements.</w:t>
        <w:br/>
        <w:br/>
        <w:t>« Quant à toi, approche de mon monde. »</w:t>
        <w:br/>
        <w:br/>
        <w:t>Qin Chen leva la main et ajouta trois grands maîtres, Yao Mingming, Tu Moyu et Lingyuan dans le plateau de jade du Ciel et de la Terre.</w:t>
        <w:br/>
        <w:br/>
        <w:t>« Qin Chen, tu... » dit le gros chat noir dubitatif.</w:t>
        <w:br/>
        <w:br/>
        <w:t>« C'est utile de les garder à proximité. » Qin Chen n'avait pas l'intention de les laisser partir. Bien qu'ils aient été retournés, ils pouvaient apporter un soutien à Qin Chen. Mais le plus important était que Qin Chen pouvait les utiliser pour d'autres fins.</w:t>
        <w:br/>
        <w:br/>
        <w:t>Un instant après, Qin Chen retourna vers la demeure de Murong Bingyun.</w:t>
        <w:br/>
        <w:br/>
        <w:t>« Qin Chen, tu es enfin rentré. »</w:t>
        <w:br/>
        <w:br/>
        <w:t>Murong Bingyun vit Qin Chen et fut un peu irrité, mais sa voix trahissait de la soulagement.</w:t>
        <w:br/>
        <w:br/>
        <w:t>« Tu es encore vivant ? » dit Qin Chen en souriant.</w:t>
        <w:br/>
        <w:br/>
        <w:t>« Toi... » Murong Bingyun avait un visage vert, oserait-elle croire que Qin Chen ait amené ça chez elle ? « Hahaha, non ! C'est une blague. » Qin Chen leva la main et mit Murong Bingyun dans le plateau de jade du Ciel et de la Terre. Bien que cette femme ait été autrefois insoutenable, elle avait tout de même aidé Qianxue et Ruyue. Après toutes ces expériences, Qin Chen avait changé ses perceptions envers Murong Bingyun. Du moins, la voie n'aurait pas de tours cachés en chemin.</w:t>
        <w:br/>
        <w:br/>
        <w:t>Bien sûr, plus important encore, Qin Chen avait d'autres plans pour Murong Bingyun.</w:t>
        <w:br/>
        <w:br/>
        <w:t>Finir tout cela, Qin Chen se dirigea à nouveau vers le royaume démoniaque. À un endroit près de l'abîme magique, Magic Kala et le pilote squelette absorbaient avec soin la respiration de la veine sainte primitive. La puissance des deux créatures augmentait de jour en jour. Bien qu'ils n'aient été dans le royaume démoniaque que depuis un très bref temps, les deux d'entre eux possédaient de bonnes dispositions. De plus, ils avaient été baptisés dans la terre interdite auparavant et nourris par une veine sainte primitive si puissante. La force de Magic Kala et du pilote squelette avait atteint le sommet des saints terrestres. Cette vitesse était extrêmement adverse pour les deux personnes. Cependant, comparés aux horribles démons du royaume démoniaque, Magic Kala et le pilote squelette étaient prudents et ne pouvaient pas laisser échapper de souffle, craignant d'être avalés directement par un démon.</w:t>
        <w:br/>
        <w:br/>
        <w:t>« Où est parti le gros chat noir ? C'est tellement terrifiant ici. Le gros chat aurait-il eu un accident ? »</w:t>
        <w:br/>
        <w:br/>
        <w:t>dit le pilote squelette avec inquiétude. « Eh bien, je ne peux pas imaginer que le Ciel est un endroit si terrifiant. Je ne sais ce qui lui est arrivé là-bas. Tu ne sens pas que la respiration à l'extérieur est si terrifiante qu'elle nous broie ? » Myrkala fut aussi inquiet.</w:t>
        <w:br/>
        <w:br/>
        <w:t>« Je ne sens rien. » dit le chef du pilote squelette en reculant. « Le maître chat noir est toujours inconstant. Il ne va pas rester ici, n'est-ce-pas ? C'est ça le problème. »</w:t>
        <w:br/>
        <w:br/>
        <w:t>« Eh bien, un peu inconstant. » Myrkala approuva en hochant la tête.</w:t>
        <w:br/>
        <w:br/>
        <w:t>« Vous deux, qui n'est pas constant ? »</w:t>
        <w:br/>
        <w:br/>
        <w:t>Soudainement, une voix irritée retentit. Un éclat de vide apparut devant les deux créatures.</w:t>
        <w:br/>
        <w:br/>
        <w:t>« Maître chat noir, tu es de retour ? »</w:t>
        <w:br/>
        <w:br/>
        <w:t>Magic Kala et le pilote squelette furent agréablement surpris. « Cough, que, tu as mal entendu. Ce n'est pas ça ce que nous avons dit. » « Oui, c'est vrai, nous n'avons rien dit. »</w:t>
        <w:br/>
        <w:br/>
        <w:t>Magic Kala et le pilote squelette furent embarrassés.</w:t>
        <w:br/>
        <w:br/>
        <w:t>« Oui ? Je ne crois pas au gros chat noir. »</w:t>
        <w:br/>
        <w:br/>
        <w:t>Un rire léger résonna dans la grotte, la voix familière fit fige les deux créatures un instant.</w:t>
        <w:br/>
        <w:br/>
        <w:t>« Dust, moins dust... » ils se retournèrent avec excitation, leur voix tremblait. Ils virent une figure familière flotter devant eux. Qui d'autre pouvait ce serait ?</w:t>
        <w:br/>
        <w:br/>
        <w:t>C'est vraiment moins dust !</w:t>
        <w:br/>
        <w:br/>
        <w:t>Myrkala et le pilote squelette frottèrent leurs yeux. Leur expression semblait à la fois incroyable et extrêmement choquée.</w:t>
        <w:br/>
        <w:br/>
        <w:t>À ce moment, ils avaient un sentiment de joie à exploser.</w:t>
        <w:br/>
        <w:br/>
        <w:t>« Vous deux, vous êtes toujours les mêmes ! » Qin Chen rit. En voyant Magic Kala et le pilote squelette, son cœur était plein de chaleur. Seul quand il voit les personnes autour peut-il être ainsi.</w:t>
        <w:br/>
        <w:br/>
        <w:t>« Maintenant ose dire que l'empereur n'est pas constant ? » dit le gros chat noir en regardant Magic Kala et le pilote squelette.</w:t>
        <w:br/>
        <w:br/>
        <w:t>« Nous savons, gros chat noir, tu es le plus brillant et brave. »</w:t>
        <w:br/>
        <w:br/>
        <w:t>« Allez, partons ! » car il y avait urgence de temps, Qin Chen ne se soucia pas d'expliquer trop longuement à Magic Kala et au chef du pilote squelette. Il les collecta directement dans le plateau de jade du Ciel et de la Terre avec un geste. Puis, en un éclat de corps, il arriva à l'abîme terrifiant.</w:t>
        <w:br/>
        <w:br/>
        <w:t>« Est-ce la voie vers Tianwu ? » murmura Qin Chen en y réfléchissant.</w:t>
        <w:br/>
        <w:br/>
        <w:t>Il voulait retourner vers Tianwu, pas la demeure de Guanghan. Il y a plusieurs manières pour aller de Tianwu à Tianjie, mais il est très difficile d'y revenir. Cette possibilité est rare. Qin Chen n'avait naturellement pas l'intention de la laisser passer.</w:t>
        <w:br/>
        <w:br/>
        <w:t>« Hum ! »</w:t>
        <w:br/>
        <w:br/>
        <w:t>Tandis que Qin Chen se préparait à entrer dans le royaume démoniaque, il tourna soudainement la tête vers les cieux lointains, le passage du royaume démoniaque.</w:t>
        <w:br/>
        <w:br/>
        <w:t>« Qin Chen, qu'y a-t-il de mal ? » dit le gros chat noir dubitatif.</w:t>
        <w:br/>
        <w:br/>
        <w:t>« J'ai l'impression de sentir deux respirations familières entrer dans le canal du royaume démoniaque. Il semble que ce soient deux anciens amis ! » murmura Qin Chen.</w:t>
        <w:br/>
        <w:br/>
        <w:t>Puis, il tourna la tête et lança son essence dans ses yeux. Son corps vacilla et il entra dans le canal de l'abîme devant lui.</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