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21</w:t>
      </w:r>
    </w:p>
    <w:p>
      <w:r>
        <w:t>« C’est très mignon. J’ai peur de ma mort. J’étais presque attrapé par les noirs cheveux. Heureusement, j’ai échappé. Haha. » À ce moment-là, nous tous tremblions, un noir ombre soudainement avait flashé, apparu sur le sommet de la tête de chacun. C’était un grand chat noir, avec une cloche en bronze dans sa bouche, tapotant son thorax et disant qu’il ressemblait à un homme bon marché. Son corps semblait fondre dans le néant. S’il ne l’avait pas vu de ses propres yeux, presque personne n’aurait senti son existence.</w:t>
        <w:br/>
        <w:br/>
        <w:t>Il avait regardé avec excitation la cloche en bronze dans sa main, et l’avait frottée plusieurs fois avec le noir du poil comme de la fourrure, et les bave presque coulait. Toutes les personnes étaient effrayées. Regardant le grand chat noir apparemment inoffensif, ils étaient terrifiés. Ils avaient tous vu la scène du grand chat noir sortant de la fissure de la tombe. Même la main noire énorme ne pouvait le capturer. Comment les personnes n’auraient pas été surprises,</w:t>
        <w:br/>
        <w:br/>
        <w:t>ils osaient pas regarder le petit chat noir.</w:t>
        <w:br/>
        <w:br/>
        <w:t>« Grand chat noir ! » Qin Chen était si excité qu’il avait foncé immédiatement. C’était tellement inattendu que Qin Chen ne s’attendait pas à voir le grand chat noir ici. Cependant, la mort du grand chat noir ne changeait pas. Pour piller le trésor, il avait même foncé de la tombe. Est-ce qu’il y a un sort dans la cloche en bronze ?</w:t>
        <w:br/>
        <w:br/>
        <w:t>« Frère Qin, que tu fais, ce chat Toi ne sais pas l’origine du Seigneur. Peut-être il était un ancien vénérable. Tu veux l’offenser Wei ? Siqin et ils étaient choqués et avaient rapidement prêché.</w:t>
        <w:br/>
        <w:br/>
        <w:t>« Frère Qin, fais attention. »</w:t>
        <w:br/>
        <w:br/>
        <w:t>Zhou Wusheng avait aussi été effrayé et avait parlé à Qin Chen rapidement. Il craignait que Qin Chen irrite la partie adverse et qu’il perde presque son esprit. Le chat noir semble inoffensif pour les humains et les animaux, il n’y a pas d’odeur particulière de terreur sur elle. Cependant, personne ne ose sous-estimer l’existence du grand chat noir et fuir des mains noires énormes après avoir vu la scène précédente, ce que tous veulent absolument éviter.</w:t>
        <w:br/>
        <w:br/>
        <w:t>« Tu veux mourir ? Cependant s’il irrite le mystérieux chat noir et est tué ici, ce serait bien. »</w:t>
        <w:br/>
        <w:br/>
        <w:t>Yao Mingming et les autres étaient d’abord choqués, mais puis ils étaient tous glacés dans leur cœur. Ils étaient impatients que Qin Chen cherche la mort. La seule inquiétude était que si Qin Chen est tué par le mystérieux chat noir et le trésor pris, ils perdent la chance de prendre le trésor.</w:t>
        <w:br/>
        <w:br/>
        <w:t>« Putain, tu chat mort, comment t’as fait venir ici ? »</w:t>
        <w:br/>
        <w:br/>
        <w:t>Qin Chen était venu en avant, excité, il avait marché, à travers l’espace, soudainement venu au chat noir.</w:t>
        <w:br/>
        <w:br/>
        <w:t>Les personnes en bas le regardaient comme un fantôme. Est-ce que Qin Chen est devenu fou ? Ose-t-il appeler un être potentiellement fort comme ça ? C’est vraiment imbécile. Ce n’est pas le cas.</w:t>
        <w:br/>
        <w:br/>
        <w:t>« Ce Qin Chen est vraiment fou. Tu es impatient de vivre ? Tu penses que tu peux être sans loi si tu as l’héritage de Tianhuo Zun ? Comment oses-tu ouvrir la bouche comme ça. »</w:t>
        <w:br/>
        <w:br/>
        <w:t>« Hiss, coule-toi de lui et ne te fais pas impliquer. »</w:t>
        <w:br/>
        <w:br/>
        <w:t>Cependant ce qui fait muettes les gens est que le grand chat noir avait même Shua regardé de l’autre côté, rangé la cloche en bronze, et regardé Qin Chen.</w:t>
        <w:br/>
        <w:br/>
        <w:t>Puis, le corps du grand chat noir avait oscillé, presque instantanément, il était apparu sur l’épaule de Qin Chen.</w:t>
        <w:br/>
        <w:br/>
        <w:t>« Qin Chen garçon, comment t’es-tu arrivé ici ? » Le grand chat noir avait souri.</w:t>
        <w:br/>
        <w:br/>
        <w:t>Toutes les personnes étaient glaçantes, comme en enfer, un par un muettes, ce qu’ils avaient vu ? Le chat noir parlait à Qin Chen ?</w:t>
        <w:br/>
        <w:br/>
        <w:t>Bien que les deux personnes communiquent, le contenu spécifique qu’ils peuvent entendre ne peut pas être perçu, mais la manière intime presque ne peut être fausse.</w:t>
        <w:br/>
        <w:br/>
        <w:t>Seigneur !</w:t>
        <w:br/>
        <w:br/>
        <w:t>Qu’est-ce qui se passe ici ?</w:t>
        <w:br/>
        <w:br/>
        <w:t>Qin Chen était si excité qu’il avait parlé au grand chat noir et lui avait dit ce qui s’était passé dans le ciel. Il avait transformé l’incident en fragments d’esprit. Presque instantanément, il était passé dans la pensée du grand chat noir, donc l’autre partie pouvait comprendre l’histoire.</w:t>
        <w:br/>
        <w:br/>
        <w:t>« Bon ! Je ne peux pas croire que tu sois au ciel, et autant de choses sont arrivées. »</w:t>
        <w:br/>
        <w:br/>
        <w:t>Le grand chat noir avait ouvert la bouche, et était évidemment étonné de ce qui s’était passé pour Qin Chen.</w:t>
        <w:br/>
        <w:br/>
        <w:t>« Qu’y a-t-il dans la tombe ? » Qin Chen avait demandé précipitamment.</w:t>
        <w:br/>
        <w:br/>
        <w:t>« C’est... » Le grand chat noir avait fait exploser ses pupilles, flamboyant.</w:t>
        <w:br/>
        <w:br/>
        <w:t>« Les ténèbres. » Le grand chat noir avait dit, « les ténèbres envahissant le ciel. »</w:t>
        <w:br/>
        <w:br/>
        <w:t>Sur le grand chat noir, il y avait une pression palpitante. Qin Chen avait senti cette terrible pression pour la première fois du grand chat noir. Il semblait qu’il y ait une force terrifiante tapi dans son corps pour arracher l’univers et pénétrer dans le néant.</w:t>
        <w:br/>
        <w:br/>
        <w:t>Il avait vraiment eu une hallucination que le grand chat noir semblait devenir un ancien meurtrier, et voulait seul dans le ciel étoilé tuer ces forces sombres.</w:t>
        <w:br/>
        <w:br/>
        <w:t>Cependant, en un clin d’œil, l’hallucination avait disparu, et le grand chat noir avait retrouvé son apparence inoffensivive et était devenu paisible, comme un chat noir ordinaire, ce qui avait rendu Qin Chen encore plus extraordinaire.</w:t>
        <w:br/>
        <w:br/>
        <w:t>« Mais pourquoi les forces sombres sont-elles venues ? Et le Seigneur Feu et le Seigneur Esprit ? Pourquoi travaillent-ils ensemble ? »</w:t>
        <w:br/>
        <w:br/>
        <w:t>Il y a trop de doutes dans le cœur de Qin Chen. « Je ne sais pas pour le chat Les forces sombres ont enchanté les démons et ont attaqué le ciel. En ces jours, j’étais... » Quand le grand chat noir a dit cela, il s’est brusquement arrêté, a levé soudainement la tête et a montré une expression surprise. « Ce jour-là, le Seigneur Feu et le Seignère Esprit ne pourront pas tenir. »</w:t>
        <w:br/>
        <w:br/>
        <w:t>« Quoi ? »</w:t>
        <w:br/>
        <w:br/>
        <w:t>Qin Chen a levé la tête en horreur et a vu que dans la solitude éternelle de la tombe, une lueur noire est apparue, traversant directement le maître du feu céleste et le démon de tous les esprits. Cri !</w:t>
        <w:br/>
        <w:br/>
        <w:t>Deux voix fortes anciennes, le corps sortant de la lumière des éclairs, une flamme brûlante.</w:t>
        <w:br/>
        <w:br/>
        <w:t>Qin Chen savait que c’était la chaleur résiduelle de leurs âmes, et ils étaient clairement touchés par un coup énorme.</w:t>
        <w:br/>
        <w:br/>
        <w:t>« Ha ha ha ha, le Seigneur du Feu et le Seigneur de tous les Esprits, vous n’êtes plus ce que vous étiez. Vous voulez combattre avec moi et mourir pour moi ! »</w:t>
        <w:br/>
        <w:br/>
        <w:t>Toutes les personnes étaient palpitantes, puis elles ont vu une main noire énorme sortant de la tombe. Les deux mains géantes, pénétrant dans le néant de l’univers, ont attrapé le maître du feu céleste et le démon de tous les esprits, et la respiration s’est échappée.</w:t>
        <w:br/>
        <w:br/>
        <w:t>« Pas bon ! »</w:t>
        <w:br/>
        <w:br/>
        <w:t>Tous ont été choqués. Dès que le Seigneur du Feu et le Seigneur de tous les Esprits sont morts, tout le monde tombera et mourra.</w:t>
        <w:br/>
        <w:br/>
        <w:t>« Bon ? »</w:t>
        <w:br/>
        <w:br/>
        <w:t>Soudainement, Qin Chen a tremblé et a senti quelque chose dans son cœur. Huo a levé la tête et regardé au ciel.</w:t>
        <w:br/>
        <w:br/>
        <w:t>Dans le ciel infini, une femme multicolore est apparue.</w:t>
        <w:br/>
        <w:br/>
        <w:t>« Pensant ? »</w:t>
        <w:br/>
        <w:br/>
        <w:t>Qin Chen a tremblé comme deux gouttes d’eau identiques, sa figure était brumeuse et sa silhouette graciele. Bien qu’on ne puisse voir l’apparence véritable, elle ressemblait beaucoup à la figure de Si Si.</w:t>
        <w:br/>
        <w:br/>
        <w:t>Cependant la respiration de la femme, mais l’effroi des âges, l’apparence de cette terrible tombe, la respiration des deux vénérables fortes, soudainement ont été réprimées. Cette femme suspendue au ciel est si belle. Bien que son corps soit brumeux et qu’on ne voit pas clairement son visage véritable, les gens peuvent ressentir que ses cils bougent et ses yeux vont s’ouvrir, comme une femme suprême qui veut être réanimée et rèner dans le monde !</w:t>
        <w:br/>
        <w:br/>
        <w:t>Qu’est-ce qu’il s’est passé ? Qui est cette femme ?</w:t>
        <w:br/>
        <w:br/>
        <w:t>« Regarde la princesse ! » Voyant cette figure multicolore, le démon de tous les esprits a été choqué, et sa voix tremblait d’excitation.</w:t>
      </w:r>
    </w:p>
    <w:p>
      <w:r>
        <w:br w:type="page"/>
      </w:r>
    </w:p>
    <w:p>
      <w:pPr>
        <w:pStyle w:val="Heading1"/>
      </w:pPr>
      <w:r>
        <w:t>Chapitre 22</w:t>
      </w:r>
    </w:p>
    <w:p>
      <w:r>
        <w:t>« Tu es le cœur du Démon qui raffinera Luo… »</w:t>
        <w:br/>
        <w:br/>
        <w:t>Dans la tombe obscure, la silhouette sombre fut secouée d’un tremblement. Sa voix en tremblait, comme s’il avait été témoin d’un spectacle effroyable.</w:t>
        <w:br/>
        <w:br/>
        <w:t>« N’es-tu pas en incarnation pour opprimer l’abîme obscur ? Pourquoi es-tu là ? »</w:t>
        <w:br/>
        <w:br/>
        <w:t>Les immenses mains noires semblaient brûlées par le Général. Elles lâchèrent prise au Maître du Feu Divin et au Démon de tous les Esprits, se contractant violemment. Elles tremblaient à l’idée de rétrécir dans la tombe.</w:t>
        <w:br/>
        <w:br/>
        <w:t>« Les Ténèbres, maudit !</w:t>
        <w:br/>
        <w:br/>
        <w:t>Un souffle murmure. Cette femme, au milieu du chaos, lumière multicolore, avec une trace de souffle noir. Incompréhensible, comme un sort jeté en général. À cet instant, elle se réveille des poussières éternelles.</w:t>
        <w:br/>
        <w:br/>
        <w:t>Sa forme dépasse Si Si. Non, c’est bien Si Si. Le corps de Qin Chen se tourne vers la lumière multicolore, n’est-ce pas le sang du corps de Si Si ? Si similaires. Mais au moment où le souffle jaillit, plus puissant que Sisi.</w:t>
        <w:br/>
        <w:br/>
        <w:t>Comme un Empereur immortel émergeant du sommeil !</w:t>
        <w:br/>
        <w:br/>
        <w:t>Elle est incroyablement belle, une créature irréelle venue de la fin du chemin des Fées. Parfaite, impossible d’en trouver le moindre défaut.</w:t>
        <w:br/>
        <w:br/>
        <w:t>Vêtements flottants, une beauté extrême, un aspect unique !</w:t>
        <w:br/>
        <w:br/>
        <w:t>Son regard clos, ses cils longs, elle dépasse de la beauté du monde et de la sagesse des cieux. Cependant, ce n’est pas une simple beauté, elle n’a rien de faible. Sous quel angle que ce soit, c’est une femme qui opprime le passé et le présent !</w:t>
        <w:br/>
        <w:br/>
        <w:t>Elle a encore cette atmosphère magique, elle est comme une femme démoniaque sans pitié. La combinaison d’esprit immortel et de démon est parfaite, elle méprise les temps anciens et modernes.</w:t>
        <w:br/>
        <w:br/>
        <w:t>S’il y a une femme d’une splendeur extraordinaire au monde, c’est elle !</w:t>
        <w:br/>
        <w:br/>
        <w:t>Qin Chen ouvre les yeux pour voir clairement le visage de l’autre côté, mais il ne peut percevoir au travers. Car la face de l’autre côté est toujours couverte d’une brume, cachant tout.</w:t>
        <w:br/>
        <w:br/>
        <w:t>Pourtant, le cœur de Qin Chen est troublé. Il se sent de plus en plus que l’autre côté réfléchit. La température et la possession de l’attitude sont comme celles des immortels, mais beaucoup plus fortes que Sisi. Comme deux personnes différentes.</w:t>
        <w:br/>
        <w:br/>
        <w:t>Qu’est-ce qui se passe donc là ?</w:t>
        <w:br/>
        <w:br/>
        <w:t>Le cœur et l’esprit de Qin Chen sont agités. Il regarde, ne sait pas pourquoi. Les larmes de Qin Chen coulent sans cesse, car cette figure est trop familière, mais aussi trop étrange. Si c’est la pensée, que lui est-il arrivé ?</w:t>
        <w:br/>
        <w:br/>
        <w:t>BOUM !</w:t>
        <w:br/>
        <w:br/>
        <w:t>La femme mystérieuse bouge soudain. Ses yeux s’ouvrent, ses pupilles sombres semblent percer les cieux et le monde. Un air incomparable de Rhétorique Taoïste se propage de là, elle veut déchirer le ciel et l’univers !</w:t>
        <w:br/>
        <w:br/>
        <w:t>Qu’une force cela est !</w:t>
        <w:br/>
        <w:br/>
        <w:t>Elle va traverser les cieux, la répression durera éternellement. Une simple main sortant du flux de la Charme de la Route, il y a le souffle des Cieux, aussi l’odeur du Mal. Mais soudainement réprimée, ce qui fait que tout le monde est choqué. On ne peut imaginer la force de cette femme, une fois qu’elle mettra toute sa puissance. Illimitée et sans bornes, couvrant les temps anciens et modernes.</w:t>
        <w:br/>
        <w:br/>
        <w:t>BOUM ! En un instant, les deux grandes mains noires gonflantes explosent. L’atmosphère chaotique sans borne envahit. Les grandes mains noires qui opprime le Maître du Feu Divin et le Démon de tous les Esprits explosent aussitôt en puissance corrompue. Cependant, sous la puissance de la Dame Mystérieuse, elles fondent et se dissolvent.</w:t>
        <w:br/>
        <w:br/>
        <w:t>« Ah ! »</w:t>
        <w:br/>
        <w:br/>
        <w:t>Dans le grand tombeau de l’Abîme sans fin, un Cri : « Lian Xin Luo, ce n’est pas toi. Tu as une puissance magique si grande avec tes Pensées… »</w:t>
        <w:br/>
        <w:br/>
        <w:t>La scène est comme la fin du monde. C’est trop terrifiant et effrayant. Dans le grand tombeau noir, du sang sombre jaillit, les fissures se ferment avec un bruit. Tout à coup, ils disparaissent dans le néant.</w:t>
        <w:br/>
        <w:br/>
        <w:t>Hum !</w:t>
        <w:br/>
        <w:br/>
        <w:t>Le tombeau mystérieux disparut soudainement, toute la démoniaque monde se calma. Il est évident que l’autre partie a quitté et été troublée par la Dame Mystérieuse. Cependant, la Dame Mystérieuse ne continua pas à bouger. Le tout nouveau et le sang noir autour d’elle font qu’elle est plus belle. Cette image est encore et profonde, comme figée dans le ciel éternel.</w:t>
        <w:br/>
        <w:br/>
        <w:t>Encre coulant a produit une image belle et étrange !</w:t>
        <w:br/>
        <w:br/>
        <w:t>« Sisi, c’est toi ? »</w:t>
        <w:br/>
        <w:br/>
        <w:t>Qin Chen tremblait, voix bégayante, inquiet.</w:t>
        <w:br/>
        <w:br/>
        <w:t>Les gens sont fous. En regardant Qin Chen, chacun est devenu fou.</w:t>
        <w:br/>
        <w:br/>
        <w:t>Est-ce que Qin Chen est devenu fou ? Tu sais qui tu vois ? C’est pour repousser l’existence terrifiante des forces obscures. N’es-tu pas entendu ce que dit l’Empereur de tous les Esprits avant ? C’est la princesse des démons. Yao Mingming est aussi sonné. Il a rencontré Chen Sisi. Il doit dire que la figure de la Dame Mystérieuse est très similaire à celle des femmes autour de Qin Chen, mais leur souffle est différent. Chen Sisi, avec la charmante démoniaque de la tribu démoniaque, n’est qu’une cultivation du Seigneur au sommet de la montagne.</w:t>
        <w:br/>
        <w:br/>
        <w:t>Et la Dame Mystérieuse ? Lumière divine multicolore enveloppée, c’est comme les dieux. Comment pourraient-ils être la même personne que cette personnage qui même le démon fait peur ?</w:t>
        <w:br/>
        <w:br/>
        <w:t>Tout le monde regarda Qin Chen avec horreur, de peur qu’il ne se déchaîne et cause un désastre.</w:t>
        <w:br/>
        <w:br/>
        <w:t>« Pensée ! »</w:t>
        <w:br/>
        <w:br/>
        <w:t>Qin Chen parla à nouveau.</w:t>
        <w:br/>
        <w:br/>
        <w:t>Soudain, tout le monde fut choqué. La Dame Mystérieuse dans la distance regarda soudainement Qin Chen. Ses yeux fixèrent Qin Chen à travers le chaos des cinq couleurs et les cheveux brumeux. Sisi, c’est toi ?</w:t>
        <w:br/>
        <w:br/>
        <w:t>Qin Chen trembla légèrement les lèvres, sentit le souffle familier, mais incroyablement étranger.</w:t>
        <w:br/>
        <w:br/>
        <w:t>Au côté de la femme, brume multicolore, ses yeux semblent percer l’univers en fixant Qin Chen longtemps. Enfin, la Dame Mystérieuse tourna la tête et disparut silencieusement.</w:t>
        <w:br/>
        <w:br/>
        <w:t>« Pensée ! »</w:t>
        <w:br/>
        <w:br/>
        <w:t>Cependant, le ciel et la terre disparurent lentement. Le son du ciel s’évanouit.</w:t>
        <w:br/>
        <w:br/>
        <w:t>Qin Chen suspendu entre les cieux et la terre, ressentit une incomparable solitude. C’est la Pensée ? Pourquoi est-il si familier et étranger ? S’il ne s’agit pas de la Pensée, où va-t-il ?</w:t>
        <w:br/>
        <w:br/>
        <w:t>Le cœur de Qin Chen explosa de douleur et d’vide.</w:t>
        <w:br/>
        <w:br/>
        <w:t>« Oui, le Maître du Feu Divin et l’Empereur de tous les Esprits doivent connaître le sort de Sisi. » Tout à coup, Qin Chen se retourna et regarda les corps du Tianhuo et Wanling démons. Les deux âmes se tiennent dans le royaume des démons avec ombres nues. Sous l’attaque de la main noire géante, leur souffle est faible. Cependant les âmes résiduelles des deux personnes ne sont pas dissipées,</w:t>
        <w:br/>
        <w:br/>
        <w:t>Elles sont encore vivantes et elles regardent aussi Qin Chen.</w:t>
        <w:br/>
        <w:br/>
        <w:t>« Les deux Anciens… »</w:t>
        <w:br/>
        <w:br/>
        <w:t>Qin Chen ouvrit la bouche en hâte, voix tremblante.</w:t>
        <w:br/>
        <w:br/>
        <w:t>« Petit ami, tu devrais avoir beaucoup de doutes. Toi, puisque tu as obtenu l’héritage originel, viens avec nous. » Le Démon de tous les Esprits fixa ses yeux sur le Qin démon et dit faiblement. Soudain, Qin Chen et Qin démon flottèrent lentement vers le haut, la grosse chatte se mit en mouvement, suivant les figures du Maître du Feu Divin et du Démon de tous les Esprits, pénétrant dans le ciel infini,</w:t>
        <w:br/>
        <w:br/>
        <w:t>Une zone sombre interdite.</w:t>
        <w:br/>
        <w:br/>
        <w:t>Beaucoup de gens en bas furent sidérés de voir Qin Chen et le Qin démon partir, mais personne n’osa les arrêter. Il est évident que le Maître du Feu Divin et l’Empereur de tous les Esprits ont emporté leurs héritiers. Cependant, ils ne sont pas encore passés. Ce n’est qu’un mot pour pousser en avant. De plus, sans la guidance du Maître du Feu Divin et du Démon, ils ne peuvent pénétrer dans le ciel sombre.</w:t>
      </w:r>
    </w:p>
    <w:p>
      <w:r>
        <w:br w:type="page"/>
      </w:r>
    </w:p>
    <w:p>
      <w:pPr>
        <w:pStyle w:val="Heading1"/>
      </w:pPr>
      <w:r>
        <w:t>Chapitre 23</w:t>
      </w:r>
    </w:p>
    <w:p>
      <w:r>
        <w:t>Un ciel sombre, immense et froid, parsemé de destructions effrayantes. L'âme y gerbe comme un fruit surpeuplé.</w:t>
        <w:br/>
        <w:br/>
        <w:t>La terrible tombe obscure a disparu, et le royaume démoniaque retrouve un semblant de paix. Cependant, les souffles d'angoisse persistent à se propager et à résonner, refusant de céder facilement. Les deux figures venues du néant transportent la poussière de Qin et le démon de Qin vers les confins du ciel sombre. C'est un univers mort, où flottent de grands étoiles éteintes. Il est froid et sombre, comme un être divin enseveli dans le passé, ce qui suscite une mélancolie.</w:t>
        <w:br/>
        <w:br/>
        <w:t>On peut imaginer que naguère cet endroit fut un lieu prospère, où les étoiles scintillaient et se mouvaient, tout était florissant. Par exemple, le soleil soufflant des brumes violette rayonnait de splendeur.</w:t>
        <w:br/>
        <w:br/>
        <w:t>Mais aujourd'hui, tout ici tourne vers la mort, comme les neuf enfers du pouvoir infernal. On se sent solitaire en imaginant la tragédie de cette époque.</w:t>
        <w:br/>
        <w:br/>
        <w:t>C'est le ciel du royaume démoniaque. Il y a forcément été prospère naguère ici. Mais maintenant, tout disparaît, comme le passé. Le Dieu du feu et le démon de toutes les âmes, avec la poussière de Qin et le démon de Qin, sont tombés sur une planète ancienne. La terre est devenue un néant rocheux, sans la moindre vitalité.</w:t>
        <w:br/>
        <w:br/>
        <w:t>Plusieurs êtres se tenaient sur le grand étoile froid. À cet instant, la flamme intérieure du grand étoile avait déjà été éteinte, et l'ensemble était froid.</w:t>
        <w:br/>
        <w:br/>
        <w:t>Dans les yeux, une vague de noir se brisa, et aucun éclat ne fut visible.</w:t>
        <w:br/>
        <w:br/>
        <w:t>« Asseyez-vous ! »</w:t>
        <w:br/>
        <w:br/>
        <w:t>Le tianhuo venerable dit, la voix était bien âgée, comme une bougie au vent de l'âge. À tout moment risquait d'être éteinte.</w:t>
        <w:br/>
        <w:br/>
        <w:t>En fait, il avait atteint la fin de sa vie. Ce reste d'âme avait épuisé toutes ses forces dans le combat précédent. C'était comme une bougie au vent, qui s'éteindra toujours.</w:t>
        <w:br/>
        <w:br/>
        <w:t>Qin Chen et le démon de Qin prièrent et s'assirent. Il savait que les deux, le maître du feu céleste et le démon de toutes les âmes, étaient anciens et terrifiants. Ils étaient extrêmement puissants. Même s'ils ne possédaient qu'une trace de ce reste d'âme le plus faible, ils restaissaient imprévisibles.</w:t>
        <w:br/>
        <w:br/>
        <w:t>Par exemple, couper les cieux, effondrer le fleuve étoile et rendre désordonné l'art de la route.</w:t>
        <w:br/>
        <w:br/>
        <w:t>Frisson!</w:t>
        <w:br/>
        <w:br/>
        <w:t>Un flash d'éclair sombre, le grand chat noir apparut également sur la scène, tapi dans le néant. Ses yeux montraient de la curiosité.</w:t>
        <w:br/>
        <w:br/>
        <w:t>« Bien ! Tu es le chat noir qui a pénétré dans la tombe obscure ? Assieds-toi, mon ami. »</w:t>
        <w:br/>
        <w:br/>
        <w:t>Le démon de toutes les âmes dit : c'était un maître démon, mais très amical. Comme le maître du feu céleste Cang La pourri, ses cheveux presque tombés, âgé.</w:t>
        <w:br/>
        <w:br/>
        <w:t>« D'abord, félicitations pour notre héritage. Nous n'avons plus que ce reste d'âme. Rien ne peut être contribué au ciel. Seules certaines choses laissées derrière peuvent être considérées comme des récompenses pour toi. »</w:t>
        <w:br/>
        <w:br/>
        <w:t>Le tianhuo venerable dit, la voix était très faible, comme si elle allait être éteinte à tout instant.</w:t>
        <w:br/>
        <w:br/>
        <w:t>En fait, la flamme l'enveloppant était très pâle. C'était comme une bougie au vent, et son corps entier allait retourner en poussière.</w:t>
        <w:br/>
        <w:br/>
        <w:t>Cependant, de temps en temps, une respiration s'échappait de sa bouche et ses narines. C'était pour allumer la Cang Yu sombre, afin que le ciel étoilé tremble.</w:t>
        <w:br/>
        <w:br/>
        <w:t>« Avec un bruit de tonnerre ! »</w:t>
        <w:br/>
        <w:br/>
        <w:t>« Où as-tu le droit de t'asseoir ici, avec tes prédécesseurs ? » Qin Chen est humble. Il est très basique.</w:t>
        <w:br/>
        <w:br/>
        <w:t>Qin Mo dit aussi cela, car le maître du feu céleste et le démon de toutes les âmes sont trop puissants. Les prédécesseurs dans leur territoire n'ont pas de fondement en cœur.</w:t>
        <w:br/>
        <w:br/>
        <w:t>Mais pour connaître la vérité, ils sont prêts à risquer leur vie.</w:t>
        <w:br/>
        <w:br/>
        <w:t>En fait, Qin Chen est aussi inquiet que le démon de Qin et lui-même sont la même entité. Ce qui sera vu par l'autre partie pourrait mener à des risques.</w:t>
        <w:br/>
        <w:br/>
        <w:t>« Ne sois pas nerveux. Nous ne te voulons rien. Nous te disons la vérité, car il y a des doutes en toi.</w:t>
        <w:br/>
        <w:br/>
        <w:t>Par exemple, ma relation avec le démon. »</w:t>
        <w:br/>
        <w:br/>
        <w:t>Le tianhuo venerable dit : « Le futur est difficile.</w:t>
        <w:br/>
        <w:br/>
        <w:t>Tu es bien plus puissant que nous, lorsque nous étions jeunes.</w:t>
        <w:br/>
        <w:br/>
        <w:t>Toi. »</w:t>
        <w:br/>
        <w:br/>
        <w:t>Le démon de toutes les âmes dit.</w:t>
        <w:br/>
        <w:br/>
        <w:t>Qin Chen s'assit. Il pouvait voir qu'il n'y avait pas de malveillance entre le tianhuo venerable et le démon de toutes les âmes. Il voulait vraiment connaître pourquoi ils étaient tombés ici ensemble, et pourquoi une famille humaine et un clan démoniaque pouvaient vivre en harmonie.</w:t>
        <w:br/>
        <w:br/>
        <w:t>Bien sûr, il voulait connaître la vérité sur</w:t>
        <w:br/>
        <w:br/>
        <w:t>était que l'lianxinluo, qui était appelée la Princesse par le démon de toutes les âmes. Parce qu'elle était trop comme penser, c'était la chose la plus urgente pour Qin Chen.</w:t>
        <w:br/>
        <w:br/>
        <w:t>Et ce qu'il voulait connaître, où était le penser ?</w:t>
        <w:br/>
        <w:br/>
        <w:t>Par conséquent, Qin Chen demanda directement.</w:t>
        <w:br/>
        <w:br/>
        <w:t>« La princesse l'lianxinluo ? »</w:t>
        <w:br/>
        <w:br/>
        <w:t>Le démon de toutes les âmes tomba en méditation. Ses pensées semblaient remonter aux temps anciens.</w:t>
        <w:br/>
        <w:br/>
        <w:t>Dans ses yeux, il y avait de la nostalgie et du respect.</w:t>
        <w:br/>
        <w:br/>
        <w:t>« Avant de répondre à ta question, dis-moi, comment est le ciel maintenant ? »</w:t>
        <w:br/>
        <w:br/>
        <w:t>Le maître du feu céleste dit.</w:t>
        <w:br/>
        <w:br/>
        <w:t>Qin Chen ne connaissait pas beaucoup. Après tout, il venait juste dans le Ciel.</w:t>
        <w:br/>
        <w:br/>
        <w:t>Heureusement qu'il avait collecté tous les livres de la bibliothèque Tiangong. Enfin, il avait quelques notions.</w:t>
        <w:br/>
        <w:br/>
        <w:t>Il dit tout et ne rien manqua.</w:t>
        <w:br/>
        <w:br/>
        <w:t>« Eh bien, le ciel a été réparé ? Tu es heureux tianhuo Zun murmura, un peu soulagé.</w:t>
        <w:br/>
        <w:br/>
        <w:t>Il regarda le démon de toutes les âmes et dit avec un sourire, « Tu devrais savoir quelque chose à propos mes œuvres.</w:t>
        <w:br/>
        <w:br/>
        <w:t>Anciennement, j'étais un alchimiste du renzun. Plus tard, pour améliorer ma cultivation, j'entrai dans le monde démoniaque et cherchai des occasions de percer la venerable.</w:t>
        <w:br/>
        <w:br/>
        <w:t>« À ces jours, les démons collusèrent avec les forces obscures pour attaquer toutes les tribus dans le ciel.</w:t>
        <w:br/>
        <w:br/>
        <w:t>Afin de contrôler le ciel, ils déclenchèrent une série de guerres.</w:t>
        <w:br/>
        <w:br/>
        <w:t>Il y avait des innombrables races dans le ciel, avec de lourdes pertes.</w:t>
        <w:br/>
        <w:br/>
        <w:t>Dans les yeux de toutes les tribus, les démons étaient cruels. Je pensais ainsi.</w:t>
        <w:br/>
        <w:br/>
        <w:t>« Mais quand j'ai rencontré le démon de toutes les âmes, je savais que pas tout le clan démoniaque ne convenait des actions de haut niveau, et étaient prêts à colluser avec les forces obscures.</w:t>
        <w:br/>
        <w:br/>
        <w:t>« Les forces obscures, les lieux secrets du ciel infernal. Personne ne sait d'où ils viennent ou comment ils sont nés.</w:t>
        <w:br/>
        <w:br/>
        <w:t>Ils sont ennemis mortels de la manière céleste. Tout démon noir entrant dans le ciel sera soumis à l'aiguille du Ciel Dao.</w:t>
        <w:br/>
        <w:br/>
        <w:t>Par conséquent, les forces obscures ne peuvent que posséder les démons et contrôler tout le ciel par les démons. »</w:t>
        <w:br/>
        <w:br/>
        <w:t>« Afin de conquérir le ciel et contrôler la destinée de toutes les tribus, certains membres supérieurs des démons ont été possédés par les forces obscures et tombés.</w:t>
        <w:br/>
        <w:br/>
        <w:t>Cependant, il y a aussi certaines personnes du clan démoniaque qui conviennent le ciel, et le démon de toutes les âmes en est une. »</w:t>
        <w:br/>
        <w:br/>
        <w:t>« Bien sûr, la princesse l'lianxinluo est l'une des meilleures. »</w:t>
        <w:br/>
        <w:br/>
        <w:t>Le maître du feu céleste dit.</w:t>
        <w:br/>
        <w:br/>
        <w:t>« La princesse démoniaque ? » Qin Chen fronça les sourcils. Quelle identité est-ce que cela ?</w:t>
        <w:br/>
        <w:br/>
        <w:t>Est-ce la princesse de la race yuan démon ? « La princesse du clan démoniaque n'est pas un membre de la famille yuan démon, mais la fille du Dieu démoniaque. »</w:t>
        <w:br/>
        <w:br/>
        <w:t>À ce moment-là, le Seigneur de toutes les âmes dit : « Le Dieu démoniaque est le totem des démons. Toutes les races des démons sont créées par les grands démons.</w:t>
        <w:br/>
        <w:br/>
        <w:t>Quant aux abysses démons, ils ne sont que les veines sous les démons, mais ils sont maintenant les plus puissants. »</w:t>
        <w:br/>
        <w:br/>
        <w:t>« Cependant, le Seigneur du ciel a longtemps été converti en Tao et intégré à tout le monde démoniaque. La princesse l'lianxinluo, afin de combattre contre l'invasion des forces obscures et face aux experts supérieurs tels que le père démon de la famille yuan démon, a enfin incarné elle-même pour étouffer directement les abysses sombres et faire ralentir l'invasion des forces obscures. Elle est le héros de notre famille démoniaque. »</w:t>
        <w:br/>
        <w:br/>
        <w:t>« Incarner le Tao ? » Le cœur de Qin Chen tiqua violemment : « mais la femme avant... »</w:t>
      </w:r>
    </w:p>
    <w:p>
      <w:r>
        <w:br w:type="page"/>
      </w:r>
    </w:p>
    <w:p>
      <w:pPr>
        <w:pStyle w:val="Heading1"/>
      </w:pPr>
      <w:r>
        <w:t>Chapitre 24</w:t>
      </w:r>
    </w:p>
    <w:p>
      <w:r>
        <w:t>« C’est l’une de ses divinités, projetée d’elle-même. Quant à cette femme, est-elle descendante de la princesse Lianxìnluo ? Est-ce que le chemin est séparé ? Ou bien un simple porte-parole de ses pensées ? Je ne sais… » Le Seigneur des Âmes secoua la tête, comme s’il était perplexe que la princesse Luo apparaisse ici.</w:t>
        <w:br/>
        <w:br/>
        <w:t>« La chercher… » Qin Chen était nerveux.</w:t>
        <w:br/>
        <w:br/>
        <w:t>« Votre dulcinée n’est plus là maintenant. Je ressens qu’elle n’est plus dans cet endroit de probation. Elle a pu être emportée par la princesse Jianxìnluo. Quant à l’endroit où elle est allée, je ne le sais pas, et je ne peux vous en donner réponse… » Le démon seigneur semblait connaître les pensées de Qin Chen : « Peut-être l’a-t-on amenée au lieu où la princesse Lianxìnluo s’est transformée, ou encore qu’elle est l’incarnation de la princesse Lianxìnluo. Au-delà, elle est privilégiée par la princesse Lianxìnluo et devient sa héritière.</w:t>
        <w:br/>
        <w:br/>
        <w:t>Tout est possible. »</w:t>
        <w:br/>
        <w:br/>
        <w:t>« Pensée ! »</w:t>
        <w:br/>
        <w:br/>
        <w:t>Le cœur de Qin Chen se serrait, le ciel et la terre sont vastes, où trouver un lieu pour penser ? Est-ce dans les abîmes sombres ?</w:t>
        <w:br/>
        <w:br/>
        <w:t>Pendant longtemps, Qin Chen ne pouvait recouvrer son calme. Tianhuo Zun secoua la tête. « Vous n’avez pas à vous inquiéter. Si la princesse Lianxìnluo emporte votre bien-aimée, je crois qu’elle ne souffrira jamais d’accident. La princesse Lianxìnluo est la chef des démons, et le seigneur du démon lui accorde grand respect. Une personne digne de ce nom ne nuira pas à votre dulcinée. »</w:t>
        <w:br/>
        <w:br/>
        <w:t>Qin Chen se calma peu à peu, il croyait qu’ailleurs où que soit Sisi, il la trouverait toujours. Le maître des flammes célestes continua à dire : « Le démon de toutes les âmes est l’ami de mon Dieu. Il y a des années, j’ai combattu pour la tempête et le feu dans l’ombre démoniaque. Sans la protection de toutes les âmes, peut-être serais-je mort sous la poursuite du Seigneur démon. Plus tard, revenu au ciel, j’ai contacté le Seigneur de toutes les âmes et souhaitais unir quelques justes dans l’ombre démoniaque contre les forces sombres. »</w:t>
        <w:br/>
        <w:br/>
        <w:t>« Mais les ténèbres progressent trop vite… »</w:t>
        <w:br/>
        <w:br/>
        <w:t>Tianhuo Zun plongea dans la mémoire. À côté de l’histoire de Tianhuo Zun, Qin Chen sut peu à peu ce qui s’était passé ces dernières années. Tianhuo Zun et le démon de toutes les âmes, une famille même, devinrent amis. Ils surent faire leur maximum pour combattre les forces sombres, mais ils échouèrent à la fin. Ainsi une journée, ils eurent une idée extrêmement audacieuse.</w:t>
        <w:br/>
        <w:br/>
        <w:t>C’est-à-dire que, que ce soit les Terriens ou les Démons, ou d’autres races, ils ne peuvent résister à l’invasion du pouvoir sombre. Une fois qu’ils acceptent le pouvoir sombre, ils seront corrompus par lui et deviendront progressivement ses sbires.</w:t>
        <w:br/>
        <w:br/>
        <w:t>Surtout les chefs des Terriens et des Démons, dès qu’ils sont imprégnés par le pouvoir sombre, leur force sera considérablement améliorée. C’est aussi la raison principale pour laquelle les forces sombres progressent si rapidement. Pour combattre les forces sombres, même le seigneur de toutes les âmes et le maître des flammes célestes eurent l’idée de combiner la puissance humaine et démoniaque pour voir si elles résistent au pouvoir sombre. Une fois réussi, le pouvoir sombre des forces sombres ne pourra plus seulement ensorceler toutes les ethnies, mais aussi devenir la force de combat contre les forces sombres pour toutes les races. Tianhuo Zun lui-même est un honorable alchimiste. Il donna l’exemple en absorbant la puissance démoniaque pour se transformer en humain et en démon. Cependant, il abandonna tout et scella secrètement un maître sombre pour étudier constamment l’un l’autre. Leurs recherches ont toujours été dans l’ombre, personne ne les connaît. Cependant, à côté de la bataille du ciel, elles ont finalement été révélées. Ce morceau de ciel et de terre est tombé dans le chaos de la guerre, leurs recherches ont été découvertes par les démons. Enfin, après une tragique</w:t>
        <w:br/>
        <w:br/>
        <w:t>guerre, ils sont venus ici.</w:t>
        <w:br/>
        <w:br/>
        <w:t>Qin Chen étouffait. Il ne pensait pas que cela arrive à cette époque.</w:t>
        <w:br/>
        <w:br/>
        <w:t>« Maître, donc y a-t-il réussi ? » Qin Chen utilisa la puissance humaine et démoniaque pour résister à l’ensorcellement du pouvoir sombre, et fit de lui-même un pouvoir sombre. Cette opération était trop audacieuse.</w:t>
        <w:br/>
        <w:br/>
        <w:t>« Échec. » Tianhuo Zun soupira : « Le pouvoir sombre est très particulier. Une fois exposé, il mène à la répression du ciel. Mon frère Wanling et moi avons fait notre maximum pour trouver un moyen d’empêcher la voie du ciel. Cependant, nous n’en blâmons pas la voie céleste.</w:t>
        <w:br/>
        <w:br/>
        <w:t>Parce que c’est trop risquée. Une fois notre hypothèse échoue, beaucoup de gens absorberont le pouvoir sombre et seront contrôlés par les forces sombres. Le système en sera un désastre pour le ciel. »</w:t>
        <w:br/>
        <w:br/>
        <w:t>Qin Chen soupira, échec ? « Cependant, bien que nous ayons échoué, nous avons un sentiment qu’à condition d’obtenir le soutien de la voie céleste, notre vision peut encore être réalisable, car le pouvoir sombre, qu’importe sous quel aspect, est aussi une sorte de pouvoir, d’une règle, mais c’est une règle différente du ciel. Puisqu’il s’agit de pouvoir, naturellement il y a une manière de le contrôler. Mais avant cela, nous devons obtenir l’héritage du ciel.</w:t>
        <w:br/>
        <w:br/>
        <w:t>« Il n’y a qu’une seule manière d’obtenir le soutien du ciel, et c’est de devenir la voie céleste. »</w:t>
        <w:br/>
        <w:br/>
        <w:t>« Devenir la voie céleste ? » Qin Chen fut choqué. La voie céleste peut-elle devenir ? « Bien sûr. » Tianhuo Zun dit avec un sourire : « Au début de la naissance du ciel, il y avait beaucoup de sources dans le monde. Ces sources ont toutes la même origine que le ciel, mais elles diffèrent en force et en faiblesse. Tant qu’elles ont l’origine du ciel, elles seront soutenues par la voie céleste. À cette époque, nos idées pouvaient encore aboutir. » « Bien sûr, il y a autrement de façon d’absorber la puissance céleste du continent, c’est-à-dire de métamorphoser la voie céleste. Malheureusement, par cette méthode, toute la volonté se dissout. Quel que soit le pouvoir d’une personne, même s’il est respecté, sa volonté sera réprimée à jamais. Elle ne peut exister que dans son propre monde et son propre domaine, mais une fois qu’il devient Tao et sa volonté est intégrée au vaste Tao céleste, elle se dissout entièrement. »</w:t>
        <w:br/>
        <w:br/>
        <w:t>« Si la volonté du vénérable est un fleuve, alors la volonté céleste est une mer. Quel que soit le large du fleuve, il ne peut changer la destinée de la mer. »</w:t>
        <w:br/>
        <w:br/>
        <w:t>« Continent source ? » Qin Chen fut stupéfait, « le Tianwu n’est-il pas un continent source ? »</w:t>
        <w:br/>
        <w:br/>
        <w:t>« Ainsi, vous devriez ressentir la respiration de la source du démon Qin, simplement le prendre pour un descendant. » Soudain, le grand chat fut froid.</w:t>
        <w:br/>
        <w:br/>
        <w:t>« Eh bien ? » Le démon de toutes les âmes regarda Qin et rit, « oui, dans l’abîme démoniaque, ma volonté a senti une respiration de source. Ainsi, j’ai attiré cette personne et l’ai mis en tant que descendant de l’original. En fait, j’avais souhaité qu’il soit la dernière volonté de mon maître. » « Quant à vous… » Regardant Qin Chen, Tianhuo Zun dit avec un sourire : « vous pouvez obtenir le soutien de la tempête et du feu infernal, et l’héritage de moi, ce qui montre clairement que vous avez deux sortes de puissance humaine et démoniaque. Bien que je ne sache pas comment vous avez réussi à cultiver, vous pouvez également suivre ma dernière volonté et continuer. »</w:t>
        <w:br/>
        <w:br/>
        <w:t>« Portant vos dernières volontés ? » Le grand chat ricana soudain : « vous avez choisi la mauvaise personne. »</w:t>
      </w:r>
    </w:p>
    <w:p>
      <w:r>
        <w:br w:type="page"/>
      </w:r>
    </w:p>
    <w:p>
      <w:pPr>
        <w:pStyle w:val="Heading1"/>
      </w:pPr>
      <w:r>
        <w:t>Chapitre 25</w:t>
      </w:r>
    </w:p>
    <w:p>
      <w:r>
        <w:t>« Quoi ?! »</w:t>
        <w:br/>
        <w:br/>
        <w:t>Le Seigneur du Feu et le Grand Démon de toutes les âmes furent stupéfaits en découvrant la grande chatte noire, et ils se retinrent pour ne pas éclater de rire. Qin Chen les imita en observant la chatte avec un œil curieux.</w:t>
        <w:br/>
        <w:br/>
        <w:t>Hum !</w:t>
        <w:br/>
        <w:br/>
        <w:t>La grande chatte se mit soudainement à briller, et sa silhouette vacilla avant de réapparaître devant le Seigneur du Feu et le Grand Démon. Les trois êtres tombèrent alors dans un champ de perception protégée, ce qui empêcha Qin Chen de voir où ils en étaient.</w:t>
        <w:br/>
        <w:br/>
        <w:t>La chatte se plaça devant les deux dignitaires et déclara froidement : « Votre choix est en effet une direction, mais il ne réussira peut-être pas. En réalité, au ciel, il y a de nombreuses personnes qui luttent contre les forces obscures. La mission de Qin Chen dans le ciel dépasse votre imagination. »</w:t>
        <w:br/>
        <w:br/>
        <w:t>Sa voix descendit d'un ton, et un bourdonnement étrange se fit entendre. Ce bruit provenait de chaque recoin de la chatte, dense et infini, comme une toile brodée avec un fil d'or.</w:t>
        <w:br/>
        <w:br/>
        <w:t>« Vous. La prohibition sur vous, et votre relation avec l'enfant ? »</w:t>
        <w:br/>
        <w:br/>
        <w:t>En voyant ces interdictions, le Seigneur du Feu et le Grand Démon de toutes les âmes furent sidérés, un à un. Les autres esprits semblaient sur le point de se désintégrer, leurs formes vacillant entre deux réalités.</w:t>
        <w:br/>
        <w:br/>
        <w:t>Une telle révélation pouvait-elle être supportée par les deux grands maîtres ? « Moi ? Je suis simplement un garçon qui a fait une erreur et est maintenant scellé. » La chatte répondit d'une voix faible : « Mais j'ai vu l'évolution de sa destinée, c'est pourquoi je le suis toujours. Quant à son identité... je ne connais pas le statut de la tribu, mais ce que je sais est que Qin Chen doit être l'héros de cette ère et le fils de la destinée. »</w:t>
        <w:br/>
        <w:br/>
        <w:t>Le Seigneur du Feu et le Grand Démon de toutes les âmes furent stupéfaits en entendant la chatte.</w:t>
        <w:br/>
        <w:br/>
        <w:t>Qin Chen, qui était dehors, vit leur échange. Soudainement, les deux dignitaires jetèrent un regard horrifié sur leurs propres mains. Ce sentiment était inexplicable et puissant.</w:t>
        <w:br/>
        <w:br/>
        <w:t>À ce moment, un immense canal d'espace-temps s'ouvrit lentement dans toute la demeure démoniaque, même au ciel de l'endroit où se passait le test.</w:t>
        <w:br/>
        <w:br/>
        <w:t>« C'est le canal de ce lieu qui s'ouvre. La durée du test prendra fin avant la prévu, il y a environ un mois sur trois ? » Tout le monde dans l'endroit fut sidéré par cette vision.</w:t>
        <w:br/>
        <w:br/>
        <w:t>« Bien ? » Qin Chen aussi regarda le ciel, visiblement surpris par la fin prématurée du test.</w:t>
        <w:br/>
        <w:br/>
        <w:t>« C'est notre combat qui a perturbé le pouvoir de l'endroit, et c'est pourquoi il doit prendre fin. Car cet endroit ne pouvait supporter autant de forces célestes. »</w:t>
        <w:br/>
        <w:br/>
        <w:t>Dit le Seigneur du Feu et le Grand Démon.</w:t>
        <w:br/>
        <w:br/>
        <w:t>Hum !</w:t>
        <w:br/>
        <w:br/>
        <w:t>Soudain, les limites devant eux se fissurèrent et réapparurent devant Qin Chen.</w:t>
        <w:br/>
        <w:br/>
        <w:t>« Je ne peux croire que vous soyez celui-là... » le Seigneur du Feu regarda Qin Chen avec étonnement : « J'ai vu que vous maîtrisez le Feu, et que vous êtes aussi un alchimiste. Dans ce cas, je vais vous apprendre toutes mes expériences d'alchimie au fil des ans ! »</w:t>
        <w:br/>
        <w:br/>
        <w:t>Boom !</w:t>
        <w:br/>
        <w:br/>
        <w:t>La voix du Seigneur du Feu retomba, et il lança soudainement une main sur le sommet de la tête de Qin Chen.</w:t>
        <w:br/>
        <w:br/>
        <w:t>« Je vais vous apprendre aussi mon expérience de vie, mais combien vous pourrez en mémoriser dépendra de votre propre créativité. » Le Grand Démon le regarda avec une lueur magique invisible qui captiva ses yeux.</w:t>
        <w:br/>
        <w:br/>
        <w:t>Boom !</w:t>
        <w:br/>
        <w:br/>
        <w:t>Soudain, le Livre de l'Origine dans le corps de Qin Chen se mit à exploser. Un flot immense de connaissances envahit son esprit, et il absorbait constamment les informations du Seigneur du Feu.</w:t>
        <w:br/>
        <w:br/>
        <w:t>Ces flux convergèrent en une vague, une opération computationnelle incroyablement puissante. À chaque instant, il égalait la compréhension du fonctionnement de l'univers.</w:t>
        <w:br/>
        <w:br/>
        <w:t>Dans le Livre de l'Origine, une immense civilisation et connaissance défilaient.</w:t>
        <w:br/>
        <w:br/>
        <w:t>C'est là qu'il devient invincible. Les autres célestes ne peuvent que recevoir l'héritage et ressentir un peu de la mémoire du Maître du Feu. Car l'expérience d'un grand maître est trop riche pour être supportée par un saint sacré. Cependant, Qin Chen possède le Livre de l'Origine, qui peut contenir des connaissances illimitables et les stocker. Lorsqu'il le faut, il peut en faire usage.</w:t>
        <w:br/>
        <w:br/>
        <w:t>La méthode de manipulation infinie flottait. De multiples émanations brillèrent dans l'esprit de Qin Chen.</w:t>
        <w:br/>
        <w:br/>
        <w:t>Bang !</w:t>
        <w:br/>
        <w:br/>
        <w:t>D'abord, la simulation de la salle du Palais Xiaoxian chez Qin Chen se désintégra. Sa puissance fut libérée, pénétrant directement dans le bol de jade céleste terrien.</w:t>
        <w:br/>
        <w:br/>
        <w:t>Qin Chen possédait déjà la vraie technique du Palais Xiaoxian. La simulation de la salle n'avait aucun effet sur lui. Cette puissance fut immédiatement intégrée au bol de jade céleste terrien, renforçant son pouvoir.</w:t>
        <w:br/>
        <w:br/>
        <w:t>L'espace dans le bol de jade céleste terrien diffusa alors le souffle du feu.</w:t>
        <w:br/>
        <w:br/>
        <w:t>Ensuite, c'était la Tour Encaustique de Qibao !</w:t>
        <w:br/>
        <w:br/>
        <w:t>Avec l'héritage du Seigneur du Feu, Qin Chen commença à désintégrer ses propres méthodes. De nombreuses trésors, initialement au niveau de saint céleste, explosèrent et se brisèrent pour alimenter le bol de jade céleste terrien.</w:t>
        <w:br/>
        <w:br/>
        <w:t>En un instant, ces trésors puissants, affinés par la perfection du Palais Xiaoxian dans le bol de jade céleste terrien et réparés par la technique du Ciel, se transformèrent en pure puissance. Le bol de jade céleste terrien commença alors à s'améliorer de manière remarquable.</w:t>
        <w:br/>
        <w:br/>
        <w:t>Boom !</w:t>
        <w:br/>
        <w:br/>
        <w:t>La destruction et la réparation de ces trésors firent aussi évoluer la puissance de Qin Chen. Au cours de ce processus, son corps ressentit une énergie plus vaste et toucha le sommet céleste.</w:t>
        <w:br/>
        <w:br/>
        <w:t>Hum !</w:t>
        <w:br/>
        <w:br/>
        <w:t>En même temps, dans le corps de Qin Chen, la plus précieuse des cinq merveilles trembla enfin. Sous le souffle du grand maître, elle commença à reprendre forme. La puissance du Seigneur du Feu fut absorbée par de multiples trésors des cinq secrets, rendant le souffle de Qin Chen de plus en plus terrifiant.</w:t>
        <w:br/>
        <w:br/>
        <w:t>Une telle puissance ! Même si Qin Chen n'a pas encore activé entièrement ces trésors sacrés, il a l'impression qu'il peut commencer à réveiller la puissance au sein d'eux. Une fois restaurés, il pourra certainement les motiver,</w:t>
        <w:br/>
        <w:br/>
        <w:t>et manifester une puissance sans égal et terrifiante.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