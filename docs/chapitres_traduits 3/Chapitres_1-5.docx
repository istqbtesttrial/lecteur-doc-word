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w:t>
      </w:r>
    </w:p>
    <w:p>
      <w:r>
        <w:t>Quant à Yao Mingming, ils ne sont plus visibles, car tous sont entrés dans les profondeurs de l’éther lumineux. Dès qu’ils pénètrent en lui, ils sont progressivement enveloppés par la perception. Si l’on s’y engage trop profondément, les observateurs en dehors ne pourront plus rien percevoir.</w:t>
        <w:br/>
        <w:br/>
        <w:t>Ce qui reste visible sont les personnes à l’extérieur de cet espace ouvert, ainsi que les maîtres qui n’y sont pas assez profonds pour être englobés par l’éther magique.</w:t>
        <w:br/>
        <w:br/>
        <w:t>« Quel spectacle extraordinaire que la transmission du Zun Feu Céleste aujourd’hui ! » Qin Chen fut surpris. En pénétrant dans le palais, il pensait trouver de nombreuses trésories. À l’opposé, ne subsistait qu’un feu magique dans le vasté void. Ce qui est plus surprenant encore, ce feu magique était très étrange et empreint d’une atmosphère glaçante et calamiteuse. Il était évidemment le feu céleste du chemin démoniaque.</w:t>
        <w:br/>
        <w:br/>
        <w:t>C’est tout. Ce qui est le plus surprenant, c’est que le maître du Feu Céleste permette aux démons d’y pénétrer sans être tués.</w:t>
        <w:br/>
        <w:br/>
        <w:t>Cela semble étrange. Le lieu de test céleste est le champ de bataille entre les Anciens et les démons. Il y a eu des milliers d’Experts blessés et tués, avec une lourde charge humaine. Selon les relations hostiles entre Célistes et démons, dès que les démons entrent en ce lieu, ils devraient être ciblés. Mais aujourd’hui encore les démons entrent ici,</w:t>
        <w:br/>
        <w:br/>
        <w:t>sans être visibles ?</w:t>
        <w:br/>
        <w:br/>
        <w:t>Le cœur de Qin Chen se mit soudain à battre d’une manière étrange.</w:t>
        <w:br/>
        <w:br/>
        <w:t>Il a vu tellement de choses, et il est clair que quelque chose ne va pas ici.</w:t>
        <w:br/>
        <w:br/>
        <w:t>Cependant, Qin Chen n’avait peur de rien et contrôla son entraînement. Son corps était encore vivant. Avec sa chair ancienne, il n’avait peur de personne, au demeurant ses acquis spirituels.</w:t>
        <w:br/>
        <w:br/>
        <w:t>« Allez-y, allez voir ce qui se passe. »</w:t>
        <w:br/>
        <w:br/>
        <w:t>La disparition de Sisi est évidemment liée à la transmission du maître du Feu Céleste et du maître des Âmes. Au début, Qin Chen pensait que cela devait être à cause de l’immortel démon qui percevait le chemin abyssal et le démon en lui. Mais aujourd’hui, cela semble plus complexe.</w:t>
        <w:br/>
        <w:br/>
        <w:t>Qin Chen avança et prit l’initiative d’aller vers la source du cataracte de lumière noire. Dès qu’il s’en approcha, une atmosphère chaude et oppressante émergea, ce qui fit ressentir à Qin Chen la chaleur et la pression.</w:t>
        <w:br/>
        <w:br/>
        <w:t>Cependant, dans l’éther magique, Qin a senti une trace de la puissance du Chemin Céleste. Cette puissance était très étrange, différente de la puissance du Ciel, mais ayant une variation dans la puissance céleste.</w:t>
        <w:br/>
        <w:br/>
        <w:t>« Est-ce le maître du Feu Céleste qui a transcendi la règle après avoir maîtrisé le Chemin ? »</w:t>
        <w:br/>
        <w:br/>
        <w:t>Si Qin Chen réfléchissait profondément et attentivement, la puissance respectée d’un être n’est pas facile à rencontrer. Cela est une grande occasion pour quiconque présent.</w:t>
        <w:br/>
        <w:br/>
        <w:t>Cependant, lorsqu’il réalisa cela, le visage de Qin Chen changea légèrement, car il réalisa une très étrange puissance provenant du Chemin du Feu Céleste, qui était une sorte de règle similaire à celle des démons.</w:t>
        <w:br/>
        <w:br/>
        <w:t>Est-ce vrai que le Zun Tianhuo a intégré les règles des démons dans son propre chemin ? Qin Chen fut surpris. À cet instant, il pensa beaucoup à pourquoi il y a un chemin démoniaque dans le chemin maîtrisé par le maître du Feu Céleste. De plus, le feu céleste qu’il a stocké dans son palais de la petite boule est en réalité le feu céleste démoniaque. Tout cela ressemble à un mystère.</w:t>
        <w:br/>
        <w:br/>
        <w:t>Qin Chen pensa même à Shenzhao, pourquoi a-t-il utilisé son corps pour nourrir un cadavre démoniaque ancien, même prêt à devenir une famille démoniaque ? Pour enlever ce cadavre démoniaque ?</w:t>
        <w:br/>
        <w:br/>
        <w:t>Voir maintenant une trace du chemin démoniaque dans le chemin du maître du Feu Céleste, Qin Chen est plus confus.</w:t>
        <w:br/>
        <w:br/>
        <w:t>Cependant, sans pouvoir entrer dans les profondeurs de cet éther magique et s’y approcher, on ne connaîtra jamais la réponse que par l’imagination.</w:t>
        <w:br/>
        <w:br/>
        <w:t>« Vous tous, vous avez votre compréhension. Ben, ne reste pas en dehors et regarde voir ce qui se passe. »</w:t>
        <w:br/>
        <w:br/>
        <w:t>Qin Chen regarda Zhou Wusheng et les autres qui ne pouvaient pas s’en approcher et dit. Maintenant, il sait pourquoi il y a tant de gens à l’extérieur dans cet espace ouvert. Si vous voulez entrer, vous devez maîtriser la puissance de l’éther magique et combattre contre elle. Ceux qui ne peuvent pas entrer sont clairement incapables de résister à la puissance de l’éther magique. La plupart des gens qui restent en dehors sont d’Anciens ordinaires.</w:t>
        <w:br/>
        <w:br/>
        <w:t>Ils doivent comprendre la puissance contenue dans l’éther magique avant de pouvoir progresser.</w:t>
        <w:br/>
        <w:br/>
        <w:t>Voyant Qin Chen entrer directement, beaucoup le regardèrent avec mépris. Ils pensaient que Qin Chen était au-delà de ses capacités. Aussi nombreux et puissants sont-ils ici, ils attendent que vous y réalisiez peu à peu. Vous, un garçon qui vient juste d’arriver ici, voulez-vous entrer directement ?</w:t>
        <w:br/>
        <w:br/>
        <w:t>Vaillant !</w:t>
        <w:br/>
        <w:br/>
        <w:t>« Qui est cet homme ? Vous prenez-vous au sérieux ? »</w:t>
        <w:br/>
        <w:br/>
        <w:t>« Oh, vous méprisez cet homme. »</w:t>
        <w:br/>
        <w:br/>
        <w:t>« Pourquoi pas un homme de la journée ? »</w:t>
        <w:br/>
        <w:br/>
        <w:t>« Ce n’est pas un homme de la journée, mais j’ai entendu dire que Tianjiao a trouvé le pouls sacré dans un hall, mais il a été arrêté par une femme. On dit que la raison pour laquelle cette femme empêche de nombreux experts est de recueillir le temps où Qin Chen combat pour trouver le pouls sacré. »</w:t>
        <w:br/>
        <w:br/>
        <w:t>« Ah ? C’est lui ? Mais j’ai entendu dire que l’Empereur Jue de la Sphère Céleste occidentale est resté dans le hall et voulait capturer le pouls sacré. Pourquoi ne l’ai-je pas vu ? Au lieu de cela, il est venu ici ? »</w:t>
        <w:br/>
        <w:br/>
        <w:t>« Cela m’étonne. Selon la vérité, le fils ne pouvait échapper à sa destinée avec l’aide d’un grand maître de la Sphère Céleste orientale. Peut-on dire que ce n’est pas cet homme qui a cherché le pouls sacré dans le hall ? »</w:t>
        <w:br/>
        <w:br/>
        <w:t>« Qui sait, en tout cas quand Qin Chen est venu, c’était comme briser la vague de l’éther magique. C’était tellement fantastique. Avant cela, Lord Yao Mingming et les autres sont restés là pendant la moitié d’une colonne de santal pour y entrer. Ce garçon était vraiment fou. »</w:t>
        <w:br/>
        <w:br/>
        <w:t>« Vous avez une bonne vue. Il doit souffrir. 」</w:t>
        <w:br/>
        <w:br/>
        <w:t>Après toutes ces considérations, ils virent que le corps de Qin Chen tremblait et qu’il était déjà proche de l’éther magique. Puis une lumière étrange envahit Qin Chen, et soudain il tomba dans la vague de l’éther magique.</w:t>
        <w:br/>
        <w:br/>
        <w:t>« Quoi ? »</w:t>
        <w:br/>
        <w:br/>
        <w:t>Que ce soit dans l’éther magique ou en dehors chez les forts, ils manifestent une expression de choc.</w:t>
        <w:br/>
        <w:br/>
        <w:t>Est-ce que Qin Chen a vraiment pénétré dans l’éther magique sans être reboulé ? Et il n’a pas été blessé. Comment a-t-il fait ?</w:t>
        <w:br/>
        <w:br/>
        <w:t>« Le chemin démoniaque et le yuan des ancêtres ont vraiment quelque chose en commun avec la voie de l’éther magique. »</w:t>
        <w:br/>
        <w:br/>
        <w:t>Qin Chen pénétra dans la vague de l’éther magique. Bien qu’il n’eût qu’un instant d’aperception, Qin Chen lui-même avait une certaine compréhension du chemin démoniaque, ce qui naturellement ne pouvait être comparé à des êtres ordinaires.</w:t>
        <w:br/>
        <w:br/>
        <w:t>Dès qu’il pénétra dans la vague de l’éther magique, Qin Chen ressentit immédiatement une immense pression et son corps fut un peu contraint.</w:t>
        <w:br/>
        <w:br/>
        <w:t>« Hum, le corps ancien. »</w:t>
        <w:br/>
        <w:br/>
        <w:t>Qin Chen poussa son corps antique, et cette petite contrainte ne fit naturellement qu’un tout petit effet sur Qin Chen, mais son corps bougea et continua d’avancer.</w:t>
        <w:br/>
        <w:br/>
        <w:t>De nombreux forts autour montraient un visage choqué, ce qui était trop exagéré. Dès qu’il était entré, Qin Chen pouvait continuer à avancer à l’intérieur. Il ne lui fallait pas réaliser la puissance de l’éther magique. Cette méthode était simplement merveilleuse.</w:t>
        <w:br/>
        <w:br/>
        <w:t>Vous savez, avant quelques grands démons maîtres ne voulaient pas que Qin Chen entre si facilement dans l’éther magique.</w:t>
        <w:br/>
        <w:br/>
        <w:t>« Garçon, dites donc, quel est votre secret ? » Un expert du clan démoniaque vit cela et ses yeux furent glacés. Il attrapa directement la main de Qin Chen d’un grand geste et voulut l’arrêter.</w:t>
      </w:r>
    </w:p>
    <w:p>
      <w:r>
        <w:br w:type="page"/>
      </w:r>
    </w:p>
    <w:p>
      <w:pPr>
        <w:pStyle w:val="Heading1"/>
      </w:pPr>
      <w:r>
        <w:t>Chapitre 2</w:t>
      </w:r>
    </w:p>
    <w:p>
      <w:r>
        <w:t>Voyant que Qin Chen pouvait pénétrer directement dans l'éclat magique et s'y immerger sans cesse, il devina aussitôt les secrets que le jeune homme dissimulait. Il fallait l'attraper, saisir ses secrets au plus vite.</w:t>
        <w:br/>
        <w:br/>
        <w:t>Ces créatures appartiennent à une race de démons, des chefs d'un peulage suprême. De taille imposante avec deux cornes sur le crâne, elles sont évidemment des experts de la tribu barbare bovine. À leur contact, le Qi et le sang de votre corps s'agitent avec une puissance infinie. C'est la base de leur orgueil. Dans cet éclat magique, Shengyuan est contenu mais le corps physique subit moins d'inhibition. Certains forts par leur chair sont plus redoutables que ceux qui impressionnent le monde grâce à Shengyuan. À l'extérieur, ils ne peuvent pas se vanter d'aussi grande arrogance, mais dans cet éclat magique, ils affirment ne craindre aucun maître avec chair et sang.</w:t>
        <w:br/>
        <w:br/>
        <w:t>Aussi, il passa à l'attaque. Sa main immense était comme une pelle, largement disproportionnée par rapport à lui. Les étoiles scintillaient entre Zhang et Qin Chen, accompagnés d'une expansion considérable de Qi et de sang.</w:t>
        <w:br/>
        <w:br/>
        <w:t>« Va-t'en ! »</w:t>
        <w:br/>
        <w:br/>
        <w:t>Qin Chen jeta un regard froid en direction de son adversaire, immobile. Il avança d'un pas, ni reculant ni évitant. Ses cheveux flottaient au vent et sa puissance s'envolait.</w:t>
        <w:br/>
        <w:br/>
        <w:t>Boom !</w:t>
        <w:br/>
        <w:br/>
        <w:t>Le maître de la tribu bovine fut projeté directement hors du peulage et heurta le torrent au cœur de l'éclat magique. L'homme entier toussa du sang, ses os grincent ; on ne sait combien étaient brisés.</w:t>
        <w:br/>
        <w:br/>
        <w:t>Impossible ? Tout le monde fut stupéfié. Le maître de la tribu bovine ne pouvait pas être expulsé si rapidement. C'est sensationnel. Dans cet éclat magique, le fort évidemment domine. Qin Chen a directement impressionné un maître de la tribu bovine, c'est bien ?</w:t>
        <w:br/>
        <w:br/>
        <w:t>Et voilà, Qin Chen reste juste un tremblement de terre. C'est terrifiant. La différence est abyssale.</w:t>
        <w:br/>
        <w:br/>
        <w:t>« Tu veux me tuer ? Contre moi ? Veux-tu mes secrets ? »</w:t>
        <w:br/>
        <w:br/>
        <w:t>Pas un instant, Qin Chen marcha lentement vers le maître de la tribu bovine. Ses yeux étaient froids, émettaient une lueur glaciaire. « Je vous demande pardon, je me suis trompé. Ne me tuez pas. Je suis un membre de la race démoniaque, l'un des vôtres. Je souhaitais juste échanger sur nos expériences. » Le maître de la tribu bovine crachait du sang, bien que faible et étourdi, il tenta de garder son air. Il ne voulait pas mourir. Son corps recula lentement hors de l'éclat magique.</w:t>
        <w:br/>
        <w:br/>
        <w:t>Sans la lumière enchantée, vous ne pouvez faire cela. Vous serez sévèrement contenus par les règles du palais. Seulement dans cet éclat magique, pouvez-vous le faire sans être inhibé.</w:t>
        <w:br/>
        <w:br/>
        <w:t>« Veux-tu échanger avec moi, ou bien me capturer pour obtenir mon secret ? » Qin Chen rit enfin, le regard froid. « Puisque tu as déjà posé ta main sur cela, tu n'auras plus de chance. Mort ! »</w:t>
        <w:br/>
        <w:br/>
        <w:t>En parlant, la respiration de Qin Chen se libéra soudainement. Sa main droite, comme une aurore divine, saisit le maître de la tribu bovine.</w:t>
        <w:br/>
        <w:br/>
        <w:t>« Ah ! »</w:t>
        <w:br/>
        <w:br/>
        <w:t>Le maître fut presque brisé. La lumière de l'âme et le corps émettaient des fissures. Enfin, avec un bruit populaire, l'homme entier explosa en une brume de sang. Qin Chen l'absorba et le digéra, il fut mis dans le plat de jade fait du ciel et de la terre.</w:t>
        <w:br/>
        <w:br/>
        <w:t>« Si tu veux faire quelque chose à Ben Shao, tu peux essayer. Mais j'espère que tu pourras supporter les conséquences de l'échec. Quelle que soit la race, tu mourras si tu oses faire quelque chose à Ben Shao. »</w:t>
        <w:br/>
        <w:br/>
        <w:t>Qin Chen dit sur un ton froid, ses yeux étaient glaciaux. Tant que les démons et déesses sont auto-faits, ils sont ennemis. Quant aux adversaires, il faut les tuer et ne pas les laisser vivre.</w:t>
        <w:br/>
        <w:br/>
        <w:t>Tout le monde regardait Qin Chen avec terreur. Aussi fous qu'ils puissent être, ils ont tué un maître de la tribu bovine en si peu de temps et le firent devant les témoins. Cet homme est incomparable.</w:t>
        <w:br/>
        <w:br/>
        <w:t>Il faut noter que se trouvent ici d'autres maîtres de tribus démoniaques. S'il y a retour vers la race démonique, cela suscitera certainement des disputes et troubles, attirera aussi l'hostilité de la race démonique.</w:t>
        <w:br/>
        <w:br/>
        <w:t>Incontestablement, les paroles de Qin Chen ont causé l'insatisfaction à plusieurs maîtres démoniaques.</w:t>
        <w:br/>
        <w:br/>
        <w:t>« Votre Excellence a trop franchi la mesure. »</w:t>
        <w:br/>
        <w:br/>
        <w:t>« Juste tuer les gens de ma race démoniaque et mettre fin à l'alliance des races terrestre-démonique. Tu causes des problèmes à ton peuple. »</w:t>
        <w:br/>
        <w:br/>
        <w:t>Un maître démonique rugit.</w:t>
        <w:br/>
        <w:br/>
        <w:t>« Veux-tu être contre Ben Shao ? »</w:t>
        <w:br/>
        <w:br/>
        <w:t>Qin Chen se retourna, ses cheveux cristallins, et expulsa une aurore divine. L'homme était comme un dieu surgi, avec la vasté lueur divine.</w:t>
        <w:br/>
        <w:br/>
        <w:t>La respiration puissante fit changer d'expression immédiatement plusieurs maîtres démoniaques, ils gardèrent le silence. Car ils pouvaient voir que si on refusait de dire non, Qin Chen les tuerait tous sans hésiter.</w:t>
        <w:br/>
        <w:br/>
        <w:t>Inutile d'argumenter avec ce fou, un homme de la tribu bovine est déjà mort.</w:t>
        <w:br/>
        <w:br/>
        <w:t>Qin Chen ne s'occupa plus du public, il continua à creuser. Avec la profondeur de Qin Chen, sa réputation devient plus forte et le parfum du chemin maléfique plus présent.</w:t>
        <w:br/>
        <w:br/>
        <w:t>Cependant, Qin Chen vit aussi que même s'il y a des chemins démoniaques ici, la chose la plus importante reste le chemin du Ciel de l'humanité.</w:t>
        <w:br/>
        <w:br/>
        <w:t>« Incontestablement, dans cet éclat magique, vous pouvez faire des choses sans peine ni répression. »</w:t>
        <w:br/>
        <w:br/>
        <w:t>Qin Chen pensa.</w:t>
        <w:br/>
        <w:br/>
        <w:t>Il continua à creuser, progressivement une lueur chaotique s'élevait devant lui et un léger battement, commençant à émerger de son corps.</w:t>
        <w:br/>
        <w:br/>
        <w:t>« C'est proche de l'origine du feu céleste. »</w:t>
        <w:br/>
        <w:br/>
        <w:t>Qin Chen sourit, cette sensation est trop familière. Qin Chen lui-même est un alchimiste et propriétaire de plusieurs grands feux célestes, la perception de l'origine du feu céleste est trop familière. Ensuite, Qin Chen vit devant lui un autel. L'autel s'élevait directement, en haut de l'autel se trouvait le feu céleste démoniaque.</w:t>
        <w:br/>
        <w:br/>
        <w:t>Et comme deux graines de blé, l'autel ressemblait à un autel divin, mais l'autel démoniaque était une boîte de magie sombre, et l'autel était un éclat de feu.</w:t>
        <w:br/>
        <w:br/>
        <w:t>Bien que la succession des deux soit différente, le même autel a surpris Qin Chen. Avant, l'autel était couvert par la cage de lumière magique du feu céleste démoniaque, ne pouvant être vu de l'extérieur que lorsqu'on entrait en son sein.</w:t>
        <w:br/>
        <w:br/>
        <w:t>Ensuite, Qin Chen vit sous l'autel un groupe de personnes. Toutes possédaient une énergie surprenante. Le souffle dans leur corps ressemblait à un océan immense, avec des dizaines de statues.</w:t>
        <w:br/>
        <w:br/>
        <w:t>Parmi elles, la respiration de chaque maître était plus terrifiante que Shao Jikang. La pire était entre Bo Zhong et Shao Jikang. Ce n'est pas à compter, car ils sont juste en dessous de l'autel, et au-dessus des marches de l'autel se trouvent un groupe d'hommes forts, environ dix personnes : Yaoming, Jinwu Prince, Xiao Yao Wang, Zhu Ge Xu, Tu Mo Yi et ainsi de suite.</w:t>
        <w:br/>
        <w:br/>
        <w:t>Outre eux, il y a aussi quelques maîtres d'autres races, remplis d'un souffle immense et exposés à une trace du chemin du Seigneur.</w:t>
        <w:br/>
        <w:br/>
        <w:t>Ce groupe de personnes, debout sur l'autel, s'approchent peu à peu de l'éclat de feu. Avant et après, ils évidemment veulent obtenir l'éclat magique pour hériter du maître du feu céleste.</w:t>
        <w:br/>
        <w:br/>
        <w:t>Et cet autel, rempli d'une atmosphère immense, donne à Qin Chen une impression de face au chemin du Ciel, un autel d'héritage.</w:t>
        <w:br/>
        <w:br/>
        <w:t>« Bien ! »</w:t>
        <w:br/>
        <w:br/>
        <w:t>En l'instant où Qin Chen s'approchait, tout le monde ressentit la brise de Qin Chen et se retourna pour le regarder tour à tour.</w:t>
        <w:br/>
        <w:br/>
        <w:t>Cependant, les yeux de Qin Chen ne furent que sur un d'eux.</w:t>
        <w:br/>
        <w:br/>
        <w:t>Zhu Ge Xu ! Avant et après, le souhait de l'Est avec le président Jue ainsi que contre la pensée du Sud Ciel Tianjiao.</w:t>
      </w:r>
    </w:p>
    <w:p>
      <w:r>
        <w:br w:type="page"/>
      </w:r>
    </w:p>
    <w:p>
      <w:pPr>
        <w:pStyle w:val="Heading1"/>
      </w:pPr>
      <w:r>
        <w:t>Chapitre 3</w:t>
      </w:r>
    </w:p>
    <w:p>
      <w:r>
        <w:t>« Zhuge Xu ? » Les yeux de Qin Chen étaient froids, et il avança vers Zhuge Xu en prenant des pas mesurés. Soudain, son corps fut envahi d'une respiration puissante ; ses cheveux vibrèrent de manière indéfinissable, comme une onde pure et claire, pareille à celle d'un lingot d'or. Dans son être, une respiration chaotique sombra en tumulte ; elle était comparable au Dieu-Magicien PI Yi.</w:t>
        <w:br/>
        <w:br/>
        <w:t>Boom !</w:t>
        <w:br/>
        <w:br/>
        <w:t>Une atmosphère immense se diffusa, comme une tempête dévastant toute l'enceinte sacrée. Qin Chen, en apparence d'un Dieu, sortit du tourbillon en prenant des pas délibérés. Ce spectacle effroyable changea instantanément les visages de tous présents.</w:t>
        <w:br/>
        <w:br/>
        <w:t>Qui est cet homme ? Il dégage une telle terreur...</w:t>
        <w:br/>
        <w:br/>
        <w:t>Le point crucial : Qin Chen semble très jeune ; sa cultivation atteint seulement la septième rang du maître des Cieux. Pourtant, l'énergie qu'il peut libérer dépasse de loin celle d'une assemblée de maîtres des Cieux en phase ultime.</w:t>
        <w:br/>
        <w:br/>
        <w:t>Comment cela est-il possible ? D'ailleurs, dès son apparition, Qin Chen était furieux. Ses yeux scintillaient de colère envers Zhuge Xu, une haine si intense qu'elle semblait palpable. Mais du côté de Qin Chen, le monde s'était élargi ; si cette onde destructrice n'avait pas été contenue par le halo sacré, elle eût fait trembler tous les présents et inspiré la peur.</w:t>
        <w:br/>
        <w:br/>
        <w:t>« Zhuge Xu ! »</w:t>
        <w:br/>
        <w:br/>
        <w:t>Sa voix froide retentit, en pleine vue du public, tandis qu'il s'approche de l'autel en prenant des pas mesurés.</w:t>
        <w:br/>
        <w:br/>
        <w:t>« Qui êtes-vous, Excellence ? Puis-je vous connaître ? Je ne vous avais jamais vu avant que d'arriver ici. »</w:t>
        <w:br/>
        <w:br/>
        <w:t>Zhuge Xu fronça les sourcils. Il était certain de ne jamais avoir vu Qin Chen auparavant et ignorait entièrement sa présence. Pourtant, pourquoi cet homme affichait-il un tel dédain en le rencontrant ?</w:t>
        <w:br/>
        <w:br/>
        <w:t>Dans sa voix, une incantation s'inscrivit silencieusement dans sa main. À mesure qu'il la comptait, diverses destinées s'imposèrent soudainement. L'une après l'autre, des informations émergèrent révélant un lien causal avec Qin Chen.</w:t>
        <w:br/>
        <w:br/>
        <w:t>« Quoi ? »</w:t>
        <w:br/>
        <w:br/>
        <w:t>Zhuge Xu fut sidéré. Bien qu'il ne connût pas Qin Chen, il perçut immédiatement le lien entre lui et cet homme ainsi que les causes profondes de sa présence. Il fut brusquement frappé par la disparition récente du Maître d'Ouest-Donghuang, contrairement à Qin Chen. Que signifiait cela ?</w:t>
        <w:br/>
        <w:br/>
        <w:t>Avant que Zhuge Xu ait pu articuler un mot, l'attitude arrogante de Qin Chen attira la colère de plusieurs puissants présents.</w:t>
        <w:br/>
        <w:br/>
        <w:t>« Qui êtes-vous, Excellence ? Votre insolence est excessive ! »</w:t>
        <w:br/>
        <w:br/>
        <w:t>La voix d'un maître suprême, perché sur l'extrémité de l'autel, trancha.</w:t>
        <w:br/>
        <w:br/>
        <w:t>« Je ne m'intéresse pas à moi-même. Simplement, vous êtes là pour Zhuge Xu. » Qin Chen répondit froidement en détaillant le nombre considérable de maîtres suprêmes devant lui.</w:t>
        <w:br/>
        <w:br/>
        <w:t>« Ce garçon terran. »</w:t>
        <w:br/>
        <w:br/>
        <w:t>Le Prince d'Jinwu examina Qin Chen avec un air profondément intrigué. L'attitude de Qin Chen, manifestement indifférente à la présence de tant de puissants, était intrigante.</w:t>
        <w:br/>
        <w:br/>
        <w:t>Toutefois, le regard des autres maîtres démoniaques et familiaux retentissants, notamment les plus proches de l'autel, se fit songeur. Les maîtres du Sud-Ciel semblaient particulièrement perplexes.</w:t>
        <w:br/>
        <w:br/>
        <w:t>« Nous cherchons notre Seigneur Zhuge Xu au Sud-Ciel. »</w:t>
        <w:br/>
        <w:br/>
        <w:t>Un colosse s'avança brusquement, son aura de mort assassine déchirant l'espace. L'onde destructrice se rua droit sur Qin Chen, mais le jeune homme demeura immobile devant l'autel. L'onde de mort s'arrêta comme devant un invisible écran ; l'explosion fut impressionnante. Cependant, ce bruit ne fit que déchirer l'espace environnant ; Qin Chen n'eut même pas tourné la tête. À cet instant, non seulement le colosse fut stoppé, mais tous les autres présents à proximité et au-dessus de l'autel furent affectés. Tous ici étaient les plus grands de leur rang.</w:t>
        <w:br/>
        <w:br/>
        <w:t>Un simple maître des Cieux, en phase ultime, parvint à bloquer une telle onde de mort assassine ; encore moins à faire broncher un seul cheveu sur Qin Chen qui demeurait immobile.</w:t>
        <w:br/>
        <w:br/>
        <w:t>En réalité, plusieurs maîtres autour du colosse furent projetés par l'onde destructrice ; tous savaient que Qin Chen était le seul ciblé.</w:t>
        <w:br/>
        <w:br/>
        <w:t>Le colosse avait un regard fixe. Il était puissant, certes ; mais non pas aveugle. Ayant exploré tous les experts suprêmes de la Grande Terre, il savait pertinemment que Zhuge Xu représentait le plus fort de leur côté sud-céleste. C'est pourquoi, en voyant Qin Chen s'approcher avec une telle pression, il fut impressionné mais décida encore de défendre Zhuge Xu. S'il nouait des relations stables avec le Seigneur, cela pourrait lui apporter de l'aide considérable.</w:t>
        <w:br/>
        <w:br/>
        <w:t>Quant à Qin Chen, il n'avait jamais entendu parler de lui. Naturellement, il le méprisait. Mais maintenant, il devinait que ce maître des Cieux en phase ultime ne serait pas si simple.</w:t>
        <w:br/>
        <w:br/>
        <w:t>« Vous voulez être son guide ? » Qin Chen tourna la tête pour le dévisager froidement. D'après ce qu'il savait de Jueyi l'Empereur, cet homme n'avait pas été présent dans le hall. « Avant de vouloir être guide, mesurez d'abord vos forces. Ne soyez pas un échec ; sinon, vous perdez la vie. »</w:t>
        <w:br/>
        <w:br/>
        <w:t>« Ha ! Humiliation arrogante. J'aime ça. » Un maître démoniaque éclata de rire, narquois.</w:t>
        <w:br/>
        <w:br/>
        <w:t>Le visage du colosse devint cérulé ; il était furieux. Mais il n'eut pas le temps de répondre, car son ami lui souffla à l'oreille :</w:t>
        <w:br/>
        <w:br/>
        <w:t>« Xiangyong, ne dis rien. Si tu veux mourir ? N'as-tu pas vu que Zhuge Xu a changé d'expression ? Il doit y avoir un conflit entre cet homme et lui. Quel est ton rôle dans leurs affaires ? Ne t'implique pas. De plus, cet autel crée une pression considérable ; crois-tu que ce garçon puisse y accéder ? S'il ne peut même pas atteindre l'autel, à quoi t'as-tu donc mis ? »</w:t>
        <w:br/>
        <w:br/>
        <w:t>Après avoir écouté ces paroles, le colosse se rendit soudainement compte qu'il n'y avait rien à faire. De plus, il redoutait de ne pas même pouvoir atteindre l'autel ; Zhuge Xu n'aurait aucun souci. Au contraire, Zhuge Xu serait irrité par le fait d'être blessé en combat avec cet homme et de ne pouvoir transmettre cette blessure au Saint. Qui compenserait cela ?</w:t>
        <w:br/>
        <w:br/>
        <w:t>Il émit un grognement et se tut.</w:t>
        <w:br/>
        <w:br/>
        <w:t>Les autres ayant assisté à la scène naturellement ne parlèrent pas. Dans cet endroit sacré, ils préféraient s'entretuer entre eux pour en tirer profit. Pourquoi ne pas le faire ?</w:t>
        <w:br/>
        <w:br/>
        <w:t>Devant tous, Qin Chen pénétra dans l'autel.</w:t>
        <w:br/>
        <w:br/>
        <w:t>Hum ! Soudain, une terreur immense s'en déchargea. Qin Chen sentit un esprit maléfique effroyable l'inonder. Il brûlait son propre corps en même temps qu'une pression extraordinaire pesait sur lui.</w:t>
      </w:r>
    </w:p>
    <w:p>
      <w:r>
        <w:br w:type="page"/>
      </w:r>
    </w:p>
    <w:p>
      <w:pPr>
        <w:pStyle w:val="Heading1"/>
      </w:pPr>
      <w:r>
        <w:t>Chapitre 4</w:t>
      </w:r>
    </w:p>
    <w:p>
      <w:r>
        <w:t>« Quelle puissance est-ce donc ? » Qin Chen fut surpris, mais il avait prévu. Aussitôt que ses yeux plongèrent, la puissance de l'éclair céleste en lui commença à fonctionner. Boum, la respiration du feu démonique de lotus vert gonfla et se mit immédiatement à résister à l'odeur du feu magique.</w:t>
        <w:br/>
        <w:br/>
        <w:t>Cependant, dès que la puissance du feu magique fut retenue, Qin Chen ressentit un flux de pouvoir spirituel extrêmement terrifiant. Il fut oppressé dans son esprit, et des hurlements percutants retentirent dans la conscience de Qin Chen.</w:t>
        <w:br/>
        <w:br/>
        <w:t>Qin Chen lança immédiatement la technique interdite du souffle céleste, et toutes les oppressions magiques et spirituelles disparurent instantanément. Qin Chen était déjà debout sur l'une des marches de l'autel.</w:t>
        <w:br/>
        <w:br/>
        <w:t>« Quoi ? Il s'est arrêté. »</w:t>
        <w:br/>
        <w:br/>
        <w:t>Sous l'autel, plusieurs dizaines de grands seigneurs attendaient la farce de Qin Chen. Tous changèrent de couleur, affichant une expression terrifiée. Ils ne montaient pas sur l'autel comme Zhang Ge Xu, mais se tenaient sous l'autel, non pas parce qu'ils n'avaient pas envie d'y monter, mais parce qu'ils ne pouvaient pas. L'autel dégageait une odeur terrifiante de feu magique et d'impact spirituel. S'ils souhaitaient</w:t>
        <w:br/>
        <w:br/>
        <w:t>monter sur l'autel, ils avaient besoin d'une force puissante et d'une volonté forte.</w:t>
        <w:br/>
        <w:br/>
        <w:t>Ils l'avaient tous essayé précédemment. Ils avaient tous été obligés de redescendre, car ils ne pouvaient pas résister à la respiration. À cet instant, ils étaient en train de combattre le pouvoir du feu magique, essayant d'annihiler l'oppression de l'autel, ce qui explique pourquoi ils étaient là.</w:t>
        <w:br/>
        <w:br/>
        <w:t>À leurs yeux, il était presque impossible pour Qin Chen, un seigneur suprême, de monter sur l'autel. Sans une compréhension longue et préparatoire, il était impossible de résister à l'oppression du feu magique et au pouvoir de l'autel sur le plan spirituel.</w:t>
        <w:br/>
        <w:br/>
        <w:t>Mais qui sait que la réalité les avait tous figés, bouche bée, l'un après l'autre.</w:t>
        <w:br/>
        <w:br/>
        <w:t>« Ce garçon, même la première fois il a directement posé sur l'autel ? »</w:t>
        <w:br/>
        <w:br/>
        <w:t>Tu Moyu de la tribu démoniaque, Lingyuan de la famille sainte des démons, le petit roi démon du mont Wanyao et le prince de Jinwu dans la tombe impériale ont changé leurs expressions. « Pas étonnant que ces gens soient en bas sous l'autel, et qu'on ne puisse pas imaginer une oppression si forte sur cet autel. Est-ce que nous pouvons dire que cet autel est l'épreuve du Dieu Feu ? Si on veut obtenir l'héritage du feu magique, il faut monter sur le sommet de l'autel. Seul en y montant</w:t>
        <w:br/>
        <w:br/>
        <w:t>, peut-on hériter du feu magique ? »</w:t>
        <w:br/>
        <w:br/>
        <w:t>Qin Chen pensait dans son esprit. Quand il a levé les yeux, parmi plus de dix maîtres sur l'autel, la plupart étaient au niveau moyen. Ils ne différaient pas beaucoup entre eux, et il y avait encore un peu de distance au sommet.</w:t>
        <w:br/>
        <w:br/>
        <w:t>Qin Chen n'est pas monté pour voir le feu magique en haut de l'autel, mais il a gravi les marches pas à pas vers Zhang Ge Xu.</w:t>
        <w:br/>
        <w:br/>
        <w:t>Boom ! À mesure que Qin Chen gravissait les marches de l'autel, la terreur et la pression en haut devenaient de plus en plus puissantes. La respiration de l'éclair céleste était très étrange. Qin Chen a senti une trace de catastophe en elle. Il semblait que le feu soit inconnu, et qu'il y ait un danger de vie ou de mort à le toucher.</w:t>
        <w:br/>
        <w:br/>
        <w:t>Cependant, Qin Chen n'était pas craintif. Son palais Xiaodou a conduit plusieurs grandes flammes à s'élancer en même temps, et il a résisté immédiatement à la respiration du feu magique. Quant à l'oppression spirituelle, la cultivation actuelle de Qin Chen ne sera pas arrêtée par cette oppression forte.</w:t>
        <w:br/>
        <w:br/>
        <w:t>Après seulement une douzaine de respirations, Qin Chen avait dépassé plusieurs maîtres qui avaient gravi l'autel avant lui et était venu jusqu'à Zhang Ge Xu.</w:t>
        <w:br/>
        <w:br/>
        <w:t>« Zhang Ge, est-ce que tu me connais ? » Qin Chen dit froidement. « Tu devrais être Qin Chen, le garçon de la fille dans la salle des femmes avant ? » Zhang Ge Xu regarda Qin Chen. Bien qu'il ait été surpris, il est resté calme et maître de soi : « Veux-tu venger ta femme ? D'abord, je n'ai pas tué ta femme. Et ensuite, bien qu'elle soit de la race humaine, elle pratique les arts des démons. J'ai tout lieu de suspecter que cette personne collabore avec les démons. En tant qu'humain, tu ne devrais pas chercher à me parler si tu es raisonnable. »</w:t>
        <w:br/>
        <w:br/>
        <w:t>« Frère Qin, frère Zhang a raison. Tout le monde est de la race humaine. Pourquoi être si agressif ? » À ce moment, pas très loin de l'autel, Yao Ming rit et dit.</w:t>
        <w:br/>
        <w:br/>
        <w:t>« Yao Ming, tu as été témoin de la fille de Ben Shao avant. Après que Ben Shao a trouvé Zhang Ge Xu, je reviendrai vers toi. »</w:t>
        <w:br/>
        <w:br/>
        <w:t>Qin Chen regarda Yao Ming et dit froidement. « Quoi ? Frère Qin ? » Yao Ming sourit en disant : « frère Qin, tu dois m'avoir mal compris. J'ai vu la fille de frère Qin avant, mais ce n'est pas ta femme que je visais. J'ai juste voulu prendre les trésors dans la salle. Tu sais, frère Qin, nous sommes entrés dans le temple rupestre pour chercher des trésors. Frère Qin, comment pourrais-je blâmer quelqu'un qui veut obtenir le pouls du Saint Seigneur ? À ce moment-là, même si frère Qin collabore avec d'autres personnes dans la salle des démons, je pensais que les personnes qui ont collabéré avec moi à ce moment-là ne devraient pas être dans la salle des trésors. » Yao Ming dit avec un sourire, « frère Qin, tous les gens qui peuvent venir ici sont les Tianjiao de toutes les ethnies du ciel, et toi tu peux voir le feu sur l'autel. Nous supposons que tant qu'on s'approche du feu, on peut obtenir l'héritage de la puissance céleste. Bien que je ne sache pas pourquoi l'héritage de la puissance céleste est si forte, et qu'elle permette aussi aux démons d'avoir le droit de venir ici, mais dans la situation actuelle, je pense que nous humains devons avoir un ennemi commun. Nous ne devons pas combattre en groupe, pour que les démons n'en profitent pas. »</w:t>
        <w:br/>
        <w:br/>
        <w:t>« L'héritage de Tianhuo Zun ? » Les yeux de Qin Chen étaient froids : « Je m'en fiche. Ce que je sais, c'est que Zhang Ge Xu me fait penser à la vie et à la mort. Il doit mourir ! » Qin Chen broya du sel en le regardant froidement, « Zhang Ge, qu'as-tu d'autre à dire avant de mourir ? » « Ha ha ha haha... » Zhang Ge fut encore un peu effrayé, mais il ne put s'empêcher de rire. « Qin Chen, tu es si fou. Personne ne m'a jamais fait peur. Bien que je ne sache pas ce qui est arrivé à frère Donghuang, pourquoi es-tu venu ici ? Mais tu veux que j'admette ma faute, c'est impossible. » Parlant de là, Zhang Ge fut de plus en plus furieux. Bien qu'il sache que il était en danger, il ne croisait pas à mourir de Qin Chen. Il était un Tianjiao célèbre au sud du Ciel Inférieur. S'il avait peur, il ne serait pas venu à ce point. « Qin Chen, ta copine pratique des arts. Zhang Ge a tout lieu de suspecter qu'il collabore avec les démons. Maintenant, tu veux venger ta copine. Maintenant je soupçonne que cette personne collabore avec les démons. Je veux voir ce que tu as contre moi. » Le ton de Zhang Ge fut très méprisant. Sous la répression du feu magique, il n'avait peur de personne.</w:t>
        <w:br/>
        <w:br/>
        <w:t>« Qu'est-ce que tu as contre moi ? Donnez-moi d'abord. » Après avoir entendu cela, Qin Chen n'eut plus aucune patience et lança un uppercut. Zhang Ge ne pensait pas que Qin Chen ferait une chose pareille sur l'autel, mais il fut très rapide et furieux. Avant même de dire quoi que ce soit, Qin Chen, un seigneur tardif, oserait être si arrogant. Au moment suivant, il sacrifia un gros talisman vers le ciel et bloqua Qin Chen devant lui.</w:t>
      </w:r>
    </w:p>
    <w:p>
      <w:r>
        <w:br w:type="page"/>
      </w:r>
    </w:p>
    <w:p>
      <w:pPr>
        <w:pStyle w:val="Heading1"/>
      </w:pPr>
      <w:r>
        <w:t>Chapitre 5</w:t>
      </w:r>
    </w:p>
    <w:p>
      <w:r>
        <w:t>Le poing de Qin Chen semblait surgir de nulle part, effaçant l'espace environnant Zhuge Xu, tandis que la puissance meurtrière inépuisable continua de jaillir du néant. En un instant, un tourbillon d'assassinat se formait à l'image de sa respiration, enveloppant entièrement le</w:t>
        <w:br/>
        <w:br/>
        <w:t>Ge Xu.</w:t>
        <w:br/>
        <w:br/>
        <w:t>Pour Qin Chen, la volonté de meurtre pouvait couvrir des milliers de li et se réduire en un espace infime. Bien que Zhuge Xu soit le premier Tianjiao du ciel du sud, il est au même niveau que Donghuang Jue. Qin Chen peut tuer Donghuang Jue, donc il ne se soucie pas de Zhuge Xu. Il est certain de le tuer ici, mais il n'a qu'à utiliser quelques</w:t>
        <w:br/>
        <w:br/>
        <w:t>moyens. Zhuge Xu avait méprisé l'attaque de Qin Chen, mais lorsqu'il lança la puissance meurtrière de l'espace entier et que cette force ne cessait d'augmenter, semblant soudainement manifester dans le néant, Zhuge Xu fronça ses sourcils et fut pris de stupeur sombre</w:t>
        <w:br/>
        <w:br/>
        <w:t>. Parce que la puissance d'assassinat formée par Qin Chen était vraiment terrifiante. Si cela se passait en dehors du monde, Zhuge Xu n'aurait pas pris au sérieux une telle force meurtrière. Cependant, dans l'héritage de Tianhuo Zun, tous les Shengyuan étaient réprimés et même son corps physique subissait une forte répression. Cependant, la puissance de Qin Chen explosa soudainement, ce qui ne le surprit pas. Lorsque la puissance d'assassinat de Qin Chen forma un tourbillon et l'enveloppa complètement, il devint difficile d'utiliser le talisman Tongtian. Le cœur de Zhuge Xu se refroidit. Dès que le rythme d'combat de l'adversaire se déploie autour de lui, il devient le centre des coups et est déchiqueté par le poing de l'adversaire.</w:t>
        <w:br/>
        <w:br/>
        <w:t>À ce moment-là, Zhuge Xu comprit pourquoi Qin Chen avait eu le courage d'attaquer ici. Parce que l'autre côté avait en fait la possibilité de le tuer. Au moins, il ne pouvait pas manifester une telle puissance meurtrière terrifiante ici.</w:t>
        <w:br/>
        <w:br/>
        <w:t>Est-ce que ce Qin Chen est le présage de maléfice qu'il a calculé dans la salle précédente ? Et l'Empereur Est Jue en son propre calcul, a-t-il été tué par ce Qin Chen ?</w:t>
        <w:br/>
        <w:br/>
        <w:t>La puissance meurtrière terrifiante intrus dans l'esprit de Zhuge Xu fit en sorte qu'il se sentit que sa vie ne lui appartenait plus.</w:t>
        <w:br/>
        <w:br/>
        <w:t>« Le fleuve de la destinée. »</w:t>
        <w:br/>
        <w:br/>
        <w:t>Zhuge Xu rugit, et ses mains tremblantes coulèrent de sueur froide. Il sentait que la mort était si proche qu'il ne pouvait plus s'intéresser à autre chose. Il lança directement ses moyens les plus puissants. Soudain, un long fleuve de destinée apparut dans le néant. Bien que réprimé furieusement par l'autel et la respiration magique, la puissance de la destinée pouvait percer tout, et naturellement ne serait pas complètement inutile. Lorsque la puissance de la destinée</w:t>
        <w:br/>
        <w:br/>
        <w:t>et celle du ciel étaient entièrement combinées, une lueur scintillante de destinée explosa sur le talisman.</w:t>
        <w:br/>
        <w:br/>
        <w:t>Destin !</w:t>
        <w:br/>
        <w:br/>
        <w:t>Inconnue !</w:t>
        <w:br/>
        <w:br/>
        <w:t>Qin Chen ressentit immédiatement que la puissance de Zhuge Xu était divine et sacrée. L'ensemble du corps semblait avoir sauté hors de la destinée et disparu dans le fleuve de destinée, ni contrôlé ni tué. Si Qin Chen n'avait pas de défense, Zhuge Xu serait confus par la destinée de l'opposant. Mais il n'en avait pas l'intention. En apparence, Qin Chen ne montrait que la volonté de meurtre. En réalité,</w:t>
        <w:br/>
        <w:br/>
        <w:t>cependant,</w:t>
        <w:br/>
        <w:br/>
        <w:t>était intégrée aux deux pouvoirs magiques de l'origine et de la trace d'esprit du chakra, qui étaient tous deux des pouvoirs divins. Même si Zhuge Xu avait ces défenses, elle ne pourrait peut-être pas les supporter.</w:t>
        <w:br/>
        <w:br/>
        <w:t>Sans aucun doute, lorsque la volonté de poing de Qin Chen retombait, la puissance de destinée sur le talisman Tongtian de Zhuge Xu explosa couche après couche, et tout le talisman Tongtian émit un son effrayant de bourdonnement, qui était le son de la volonté et de la puissance meurtrière de Qin Chen.</w:t>
        <w:br/>
        <w:br/>
        <w:t>Bam !</w:t>
        <w:br/>
        <w:br/>
        <w:t>Dans l'instant suivant, le poing de Qin Chen avait été sérieusement touché par le talisman.</w:t>
        <w:br/>
        <w:br/>
        <w:t>Pop ! Zhuge Xu crachouilla directement un paquet de sang, tout son corps trembla violemment. Il avait été balayé par le poing de l'autel et tomba lourdement sur les marches de l'autel. Sa respiration devint extrêmement grise, il y avait des taches de sang partout et du sang jaillissait de sa bouche.</w:t>
        <w:br/>
        <w:br/>
        <w:t>Une seule attaque, Zhuge Xu avait été sérieusement blessé !</w:t>
        <w:br/>
        <w:br/>
        <w:t>À l'heure cruciale, une forte force de destinée explosa sur le talisman, éliminant une partie de la puissance de Qin Chen.</w:t>
        <w:br/>
        <w:br/>
        <w:t>« Bien ? » Le visage de Qin Chen montra immédiatement une expression irritée et fronça. Sous son poing, il n'avait pas tué Zhuge Xu ? En apparence, il ne faisait qu'un poing, mais en réalité, Qin Chen avait intégré sa volonté de meurtre la plus forte dans son poing, ainsi que le pouvoir magique originel et la trace d'esprit du chakra, afin qu'il puisse envelopper une infinité de volontés meurtrières dans un espace infime, et faire jaillir des couches de pouvoir inconscient.</w:t>
        <w:br/>
        <w:br/>
        <w:t>Le temps était suffisant pour tuer le Seigneur Qin. Le temps n'était pas suffisant pour utiliser l'épée. Qin Chen regarda Zhuge Xu qui était tombé là et le talisman devant lui. Il pouvait ressentir que le talisman devant lui avait soudain explosé une force spéciale, ce qui avait fait en sorte que Zhuge Xu ne soit pas tué. Sinon, il serait mort.</w:t>
        <w:br/>
        <w:br/>
        <w:t>Qin Chen fronça ses sourcils en secret, et les autres souverains présents furent figés. Ce qu'ils avaient vu ? Le premier Tianjiao du ciel sud, Zhuge Xu, grièvement blessé par Qin Chen ?</w:t>
        <w:br/>
        <w:br/>
        <w:t>Le Prince Jinwu et le Petit Démon Roi, qui avaient auparavant regardé avec un sourire taquin, furent sidérés. Même Tu Moyu, le fils du Clan Démoniaque, regarda de nouveau Qin Chen et fut profondément sidéré.</w:t>
        <w:br/>
        <w:br/>
        <w:t>Et le plus choquant était Zhuge Xu lui-même. Il avait été si arrogant qu'une seule attaque pouvait le blesser sérieusement. À l'instant de l'attaque, il avait même ressenti la venue du Dieu de la Mort. À cet instant, il était certain que le présage funeste qu'il avait ressenti dans la salle précédente était absolument parce que ni Qin Chen ni même l'Empereur n'était apparu, et c'était certainement parce qu'il avait été tué par Qin Chen.</w:t>
        <w:br/>
        <w:br/>
        <w:t>Bien sûr, Qin Chen ne connaissait pas la stupeur de ces gens en secret. Même s'il l'avait su, il ne lui aurait pas donné d'importance.</w:t>
        <w:br/>
        <w:br/>
        <w:t>Puisque Zhuge Xu avait bloqué son propre coup de meurtre et n'avait pas pu le tuer d'un seul coup, continuons.</w:t>
        <w:br/>
        <w:br/>
        <w:t>Qin Chen avait un cœur froid et reprit à nouveau. Il devait combattre contre Zhuge Xu encore une fois. Surtout pour la compétence de destinée de Zhuge Xu, Qin Chen était aussi très curieux. S'il pouvait la comprendre par lui-même, cela pourrait lui donner beaucoup de sensations.</w:t>
        <w:br/>
        <w:br/>
        <w:t>« Non ! Ne fais pas ça ! »</w:t>
        <w:br/>
        <w:br/>
        <w:t>Zhuge Xu fut effrayé à en perdre ses couilles. Voyant Qin Chen sans hésiter, il frappa à nouveau, sidéré et en colère, et rugit précipitamment.</w:t>
        <w:br/>
        <w:br/>
        <w:t>Mais Qin Chen ne lui prêtait pas la moindre attention, et il continua sans s'arrêter.</w:t>
        <w:br/>
        <w:br/>
        <w:t>« Frère Qin, attends ! »</w:t>
        <w:br/>
        <w:br/>
        <w:t>Yao Mingming vit la situation immédiatement, ses yeux plurent, il fit un geste et frappa Qin Chen avec son poing. En même temps, le Petit Démon Roi, le Prince Jinwu et même les maîtres du Clan Démoniaque firent jaillir le Vrai Arc-en-Ciel, montrant un fort désir de combat les uns après les autres.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