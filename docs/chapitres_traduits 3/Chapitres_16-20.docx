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16</w:t>
      </w:r>
    </w:p>
    <w:p>
      <w:r>
        <w:t>**Boom !**</w:t>
        <w:br/>
        <w:br/>
        <w:t>À cet instant précis, les ruines du territoire sacré tremblent de partout. L’infini démoniaque s’anime, transformant le chaos en tumulte effroyable qui fait trembler le monde.</w:t>
        <w:br/>
        <w:br/>
        <w:t>**Hum !**</w:t>
        <w:br/>
        <w:br/>
        <w:t>Dans la boîte funéraire de la magie noire, une atmosphère chaotique se dégage en ondulations ; un étrange brouillard semble subtil et doux, mais chaque parcelle de ce nébuleux ressemble pourtant à une montagne magique aussi lourde qu’un univers entier, prêt à briser le ciel cosmique instantanément et à traverser les âges.</w:t>
        <w:br/>
        <w:br/>
        <w:t>« Comment se fait-il que ce soit la puissance de l’abîme ? »</w:t>
        <w:br/>
        <w:br/>
        <w:t>Le démon maître des familles esprit, le plus terrible de tous les démons, comment pourrais-tu posséder la respiration des abysses en pratiquant la puissance de dix mille démons ? Les esprits démons, autrefois, faisaient partie des premiers peuples célestes, se mesurant même aux démiurs. Mais c’est finalement le démiurge qui a triomphé pour devenir le premier démon. Pourtant, les esprits demeurent la race la plus redoutable parmi les démons. S’il y a une trace de puissance démiurgique dans le sarcophage du maître démon, alors...</w:t>
        <w:br/>
        <w:br/>
        <w:t>Parmi la foule, tous les maîtres démons furent stupéfaits en se retournant vers le ciel, sidérés au fond de leurs cœurs, incapables de décrire leur choc intérieur.</w:t>
        <w:br/>
        <w:br/>
        <w:t>Pouvons-nous affirmer que ce qui est conservé dans le sarcophage n’est pas seulement l’héritage de la famille esprit, mais aussi celui de la puissance démiurgique ? C’est maintenant connu comme la famille démoniaque primordiale.</w:t>
        <w:br/>
        <w:br/>
        <w:t>Tout le monde fut sidéré, leur souffle se figea et leurs yeux exprimèrent la stupeur.</w:t>
        <w:br/>
        <w:br/>
        <w:t>Pourtant, Tu Moyu et Ling Yuan furent pris d’un étonnement mêlé à la colère. Ils foncèrent en rugissant, enveloppés par une lueur magique terrifiante. Un écho du chemin maître démon les hanta.</w:t>
        <w:br/>
        <w:br/>
        <w:t>Car, la situation dans le sarcophage montre clairement que l’héritage du démon a été initiée. Sinon, il serait impossible d’ouvrir la boîte si facilement. Quelqu’un a dû activer l’héritage.</w:t>
        <w:br/>
        <w:br/>
        <w:t>Qui donc ?</w:t>
        <w:br/>
        <w:br/>
        <w:t>Esprits et démons ? Démon céleste ? Ou démon Louocha ?</w:t>
        <w:br/>
        <w:br/>
        <w:t>Non, ces démons sont tous des premiers plans malgré tout, mais ils retombent derrière leurs prédécesseurs défunts et saints. Leur adversaire n’est que quelques-uns, les autres ne leur importent pas.</w:t>
        <w:br/>
        <w:br/>
        <w:t>Ils savent très bien qu’ils doivent être purs dans la puissance de la famille démiurge pour pouvoir accéder à l’héritage du démon. L’initiation du démiurge est absolument extraordinaire. Les exigences de l’origine démoniaque sont très élevées ; les simples démons ne peuvent même pas être inspirés du tout. C’est pourquoi ils osent entrer dans le palais maître du feu céleste pour se battre. Ils ne craignent pas l’initiation démiurgique sur l’autel de tous les esprits. Tout cela parce qu’ils savent que, sauf quelques-uns d’eux, même s’il y a d’autres démons allant sur l’autel de tous les esprits, ils n’obtiendront qu’une connaissance superficielle du démiurge.</w:t>
        <w:br/>
        <w:br/>
        <w:t>Quant à l’héritage, seul le leur qualifie. Mais maintenant, ils sont vraiment paniqués. L’ouverture de l’autel sarcophage les a réveillés. Quelqu’un a dû activer l’héritage du démon de tous les esprits, et la puissance démiurgique qui hante le sarcophage a abattu leur courage.</w:t>
        <w:br/>
        <w:br/>
        <w:t>Oserait-on dire que Tian Jiao de la famille démiurge Louocha a pénétré dans le lieu de l’épreuve ? C’est lui qui a calmement déclenché l’initiation ? Si c’est le cas, alors ils perdent vraiment beaucoup ; des efforts gaspillés, tout risque de recommencer. Mais comment Tian Jiao pourrait-il entrer dans la famille démiurge ? D’après ce qu’ils savent, il n’y a pas de Tian Jiao démiurge venant en pèlerinage au lieu d’épreuve démoniaque, car le nombre de démiurges dans le monde démoniaque est trop petit et ils ont leurs propres méthodes d’héritage.</w:t>
        <w:br/>
        <w:br/>
        <w:t>Mais maintenant...</w:t>
        <w:br/>
        <w:br/>
        <w:t>Ils se mirent à rugir, diverses pensées tournoyèrent dans leur esprit, anxieux de se précipiter vers le sarcophage magique sur l’autel.</w:t>
        <w:br/>
        <w:br/>
        <w:t>« Allons-y voir aussi ! » Les maîtres de races secondaires, comme Yao Mingming, furent également pris d’un coup d’œil. En général, les maîtres démiurge ne peuvent résister à la puissance de ce terrible chemin. Cependant, certains maîtres ne craignent pas la peur. Par exemple les forts comme le petit roi démon, qui ont diverses formes et pensées sans cesse changeantes, ne se retiennent pas pour déchirer. Bien qu’ils puissent ne pas obtenir l’héritage véritable du Seigneur Esprit, qui sait quelles trésors seront inclus dans l’héritage ? Une fois que vous pourrez obtenir quelques trésors du maître démon de tous les esprits et les apporter aux peuples, vous recevrez aussi beaucoup de récompenses. Mieux vaut échanger des ressources incroyables que de revenir les mains vides. Quant à Yao Mingming, sa pensée fut encore plus farouche : « Hum, maintenant que j’ai cultivé les compétences magiques de la famille démiurge et été baigné dans la puissance sombre, je ne peux peut-être pas hériter de l’héritage de tous les esprits. Qin Chen a été initié par le maître démiurge céleste. Sans révéler la puissance sombre, comment pourrais-je être son égal ? Mais tant que j’obtiens l’héritage du maître démon de tous les esprits, combinée avec la puissance magique que j’ai reçue auparavant, je ferai de grands progrès. À ce moment-là, je détruirai les cendres de la Nian et prendrai l’héritage du Tian Huo Zun. » Cette idée fit palpiter le cœur de Yao Mingming : « C’est décidé ! »</w:t>
        <w:br/>
        <w:br/>
        <w:t>À ce moment-là, beaucoup des plus hauts experts foncèrent dans le ciel pour déchirer en présence du sarcophage magique sur l’autel. Ils voulaient se battre pour les trésors au moment de l’ouverture.</w:t>
        <w:br/>
        <w:br/>
        <w:t>Personne ne vit que Qin Chen ressentait les deux forces, et ses yeux exprimèrent une excitation incomparable.</w:t>
        <w:br/>
        <w:br/>
        <w:t>« La puissance démiurgique de l’abîme, pensant : c’est donc que la pensée a été initiée par le démiurge ? »</w:t>
        <w:br/>
        <w:br/>
        <w:t>Qin Chen avait toujours cru que la disparition de la pensée devait avoir perturbé un secret dans l’héritage démoniaque, donc elle s’évanouira. Maintenant qu’il ressent la respiration de la puissance démiurge, le cœur de Qin Chen s’emplit subitement d’une excitation et d’excitation incomparables.</w:t>
        <w:br/>
        <w:br/>
        <w:t>« Alors... »</w:t>
        <w:br/>
        <w:br/>
        <w:t>Qin Chen se leva du ciel et fonça vers la boîte magique qui s’ouvrait lentement.</w:t>
        <w:br/>
        <w:br/>
        <w:t>Soudain, une infinité de maîtres démon se précipitèrent dans le ciel et retombèrent sur l’autel du maître démon de tous les esprits. Quand ils furent à proximité, ils purent enfin voir que ce sarcophage magique semble petit, mais sa respiration est incomparablement majestueuse. Une simple brume qui s’en échappe semble contenir l’ univers entier, et sa puissance chaotique est diffuse. On voit les étoiles gigantesques tomber et bouger.</w:t>
        <w:br/>
        <w:br/>
        <w:t>À ce moment, autour du sarcophage démon, tous les maîtres démons qui pouvaient supporter l’impact du pouvoir esprit se retournèrent tous vers le sarcophage magique devant eux, affichant chacun un éclat de feu.</w:t>
        <w:br/>
        <w:br/>
        <w:t>« Qui est-ce ? C’est lui qui a déclenché l’ouverture de la boîte ? » Tu Moyu et Ling Yuan, dès qu’ils furent à proximité, jetèrent des yeux furieux sur de nombreux maîtres démons présents sur le champ. Ils voulaient voir qui a commencé l’initiation de la boîte magique.</w:t>
      </w:r>
    </w:p>
    <w:p>
      <w:r>
        <w:br w:type="page"/>
      </w:r>
    </w:p>
    <w:p>
      <w:pPr>
        <w:pStyle w:val="Heading1"/>
      </w:pPr>
      <w:r>
        <w:t>Chapitre 17</w:t>
      </w:r>
    </w:p>
    <w:p>
      <w:r>
        <w:t xml:space="preserve">Laissez-lui le doute sur les visages déprimés des maîtres démons autour de lui, comment ils paraissent, ce n'est pas comme s'il y avait quelqu'un qui avait ouvert la boîte de démon.  </w:t>
        <w:br/>
        <w:t xml:space="preserve">Pas étonnant que le coffre infernal ne soit pas resté ouvert par lui-même ?  </w:t>
        <w:br/>
        <w:br/>
        <w:t xml:space="preserve">Juste après que l'idée de Tso Moyu soit tombée, soudainement avec un rugissement, la couverture entière de la boîte magique s'est levée vers le ciel, puis une respiration chaotique en est sortie, révélant un éclat de magie obscure qui s'est dirigée vers le ciel d'essai et a disparu dans l'infini.  </w:t>
        <w:br/>
        <w:br/>
        <w:t xml:space="preserve">Tout le monde regardait ce coffre magique, qui semblait contenir un abîme. Dans l'imagination des gens, ce qu'il y a dans une boîte infernale devrait être de nombreuses trésors démoniaques et leur héritage.  </w:t>
        <w:br/>
        <w:br/>
        <w:t xml:space="preserve">A la surprise de chacun, il y avait un homme allongé dans le coffre infernal, une silhouette quelque peu féminine mais émanant d'une puissance démoniaque.  </w:t>
        <w:br/>
        <w:br/>
        <w:t xml:space="preserve">Merde !  </w:t>
        <w:br/>
        <w:t xml:space="preserve">Pourquoi un homme est-il dans le cercueil ?  </w:t>
        <w:br/>
        <w:br/>
        <w:t xml:space="preserve">Un instant, tout le monde était figé et se regardait. Ils imaginaient toutes sortes de possibilités, mais ils ne pensaient jamais à un être humain dans une boîte infernale.  </w:t>
        <w:br/>
        <w:br/>
        <w:t xml:space="preserve">Même si dire qu'il y a un homme dans le coffre est normal, c'est dans l'héritage infernal de tous les esprits. Contre toute attente, ce fait est anormal. De plus, l'homme en face paraissait très élégant et était bel homme.  </w:t>
        <w:br/>
        <w:br/>
        <w:t xml:space="preserve">« C'est la dépouille de tous les esprits ? »  </w:t>
        <w:br/>
        <w:t xml:space="preserve">« Ça n'en a l'air pas. Pourquoi un humain ? »  </w:t>
        <w:br/>
        <w:t xml:space="preserve">« Comment un homme peut-il être dans le cercueil de tous les esprits ? Tu me déçois. »  </w:t>
        <w:br/>
        <w:br/>
        <w:t xml:space="preserve">Les gens ne pouvaient s'empêcher de parler, un par un surpris et inexpliqué. Devant lui, tout son corps flottait dans l'obscurité, ses yeux clos, remplis de maléfice. Après lui, la respiration continue des lueurs magiques de son corps produisait une explosion et émettait la lumière qui faisait trembler tous les démons présents.  </w:t>
        <w:br/>
        <w:br/>
        <w:t xml:space="preserve">« C'est de la magie de Qin ! »  </w:t>
        <w:br/>
        <w:t xml:space="preserve">Le souffle infernal de la boîte de Qin s'est répandu à nouveau en un instant, car le souffle infernal de l'esprit de Qin et le souffle infernal de la pensée de Qin ont commencé à bouillir.  </w:t>
        <w:br/>
        <w:br/>
        <w:t xml:space="preserve">Boum !  </w:t>
        <w:br/>
        <w:t xml:space="preserve">L'esprit sombre de Qin Chen s'est rebellé, il avait envie de changer.  </w:t>
        <w:br/>
        <w:br/>
        <w:t xml:space="preserve">Ce qui est dans cette boîte magique n'est personne d'autre que la réincarnation de Qin Chen, le démon de Qin.  </w:t>
        <w:br/>
        <w:br/>
        <w:t xml:space="preserve">Mais comment le démon de Qin pouvait-il apparaître ici ? Et dans la boîte infernale ?  </w:t>
        <w:br/>
        <w:br/>
        <w:t xml:space="preserve">L'esprit de Qin Chen était aussi perdu. À cet instant, il n'est pas en harmonie avec l'esprit infernal de Qin démon, car l'esprit du démon semble être dans un état très spécial et subit une transformation.  </w:t>
        <w:br/>
        <w:br/>
        <w:t xml:space="preserve">L'esprit de deux personnes, attirés l'une vers l'autre par la puissance de l'esprit, s'élèvent lentement.  </w:t>
        <w:br/>
        <w:br/>
        <w:t xml:space="preserve">« Ce n'est pas la fierté des dieux devant nous ? » Quelqu'un a supposé.  </w:t>
        <w:br/>
        <w:br/>
        <w:t xml:space="preserve">« Non ! » Mais aussitôt certains maîtres démons ont négé, « nous sommes les premiers maîtres à être venus devant l'autel de tous les esprits. Avant notre venue, l'autel n'était pas ouvert. Impossible pour quiconque d'être devant nous. Cet homme a déjà pénétré dans l'autel infernal de tous les esprits. »  </w:t>
        <w:br/>
        <w:br/>
        <w:t xml:space="preserve">« Et alors ? Ce n'est que depuis longtemps dans le coffre infernal. C'est un corps charnel nourri par les esprits de tous ? Le Seigneur infernal n'est-il pas tombé ? Veux-tu ressusciter le charnel ? »  </w:t>
        <w:br/>
        <w:br/>
        <w:t xml:space="preserve">Un maître démon sursauta. Ce genre de chose est rare sur Terran, mais trop fréquent chez les démons. Souvent, avant qu'un puissant maître démon ne tombe, il scelle son esprit et remode son corps pour recommencer une vie. Tant que l'esprit n'est pas détruit, ils ne tombent pas.  </w:t>
        <w:br/>
        <w:br/>
        <w:t xml:space="preserve">« Quoi ? » Tout le monde était figé, un peu effrayé, mains et pieds liés. S'il y avait des trésors dans la boîte infernale, ils auraient combattu pour les prendre. Mais maintenant il y a un homme, ce qui rend les gens amers.  </w:t>
        <w:br/>
        <w:br/>
        <w:t xml:space="preserve">Est-ce de combattre ou non ?  </w:t>
        <w:br/>
        <w:br/>
        <w:t xml:space="preserve">« Qu'importe, puisque ce corps apparaît dans le coffre infernal, il doit avoir sa propre singularité. »  </w:t>
        <w:br/>
        <w:br/>
        <w:t xml:space="preserve">Enfin, un maître démon ne put s'empêcher de faire. Son corps tremblait, et il lança brusquement vers la silhouette dans la boîte magique.  </w:t>
        <w:br/>
        <w:br/>
        <w:t xml:space="preserve">« Putain, les gens de ce maître démon vont se battre pour le corps. Bon, nous allons faire. »  </w:t>
        <w:br/>
        <w:br/>
        <w:t>Comment les autres démons pouvaient-ils résister à l'initiative de ce maître ? Même Yao Mingming est vert, ils doivent avancer. À cet instant précis, le maître démonique s'apprêtait à toucher la silhouette de la boîte magique —</w:t>
        <w:br/>
        <w:br/>
        <w:t>Hum !</w:t>
        <w:br/>
        <w:br/>
        <w:t>L'homme allongé dans la boîte magique ouvrit ses yeux.</w:t>
        <w:br/>
        <w:br/>
        <w:t>« Boom »</w:t>
        <w:br/>
        <w:br/>
        <w:t>Deux lueurs étincelantes apparaissent sur un ciel clair, deux éclats de lumière sombre jaillirent. La lueur magique est magnifique, les yeux profonds et calmes, comme connectés à l'abîme du monde démoniaque. L'ouverture et la fermeture sont pleines de fulgurance terrifiante.</w:t>
        <w:br/>
        <w:br/>
        <w:t>« Ah »</w:t>
        <w:br/>
        <w:br/>
        <w:t>Le maître démonique fut immédiatement couvert par cette terrible lueur magique. La personne entière hurla, et le mal dans son esprit fut évacué. Toutes sortes de flammes démoniaques envahirent son corps, le Qi maléfique monta. Au bruit de l'hurlerie, la flamme démoniaque commença à brûler sur son corps.</w:t>
        <w:br/>
        <w:br/>
        <w:t>Boum !</w:t>
        <w:br/>
        <w:br/>
        <w:t>La seconde suivante, le maître démonique fut éparpillé en morceaux et consumé entièrement. Devant le public, il fut directement transformé en cendres et disparu.</w:t>
        <w:br/>
        <w:br/>
        <w:t>Le sommet du maître démonique tomba dans le néant, ce qui fit frémir tout le monde présent.</w:t>
        <w:br/>
        <w:br/>
        <w:t>Effrayé !</w:t>
        <w:br/>
        <w:br/>
        <w:t>Tout le monde était choqué. L'homme dans la boîte magique était vivant, et avait tué un maître démon en lui lançant un regard. Ce qui fit figer tout le monde, comme face à des esprits démoniaques anciens.</w:t>
        <w:br/>
        <w:br/>
        <w:t>« Ce n'est pas le Seigneur infernal ressuscité ? »</w:t>
        <w:br/>
        <w:br/>
        <w:t>Un maître démon frissonna et dit presque en s'inclinant. La respiration sur le corps de Qin démon était si terrifiante, comme l'océan, elle leur donna une très forte impression. L'esprit brûlerait avec lui et mourrait soudainement. Cette oppression était trop douloureuse.</w:t>
        <w:br/>
        <w:br/>
        <w:t>« Pavilion, votre excellence ? »</w:t>
        <w:br/>
        <w:br/>
        <w:t>Un maître démon tremblant dit en voix haute.</w:t>
        <w:br/>
        <w:br/>
        <w:t>« Seigneur infernal, gardez votre vie. »</w:t>
        <w:br/>
        <w:br/>
        <w:t>Et il s'inclina, tremblant et effrayé.</w:t>
        <w:br/>
        <w:br/>
        <w:t>« Qui es-tu ? Pourquoi tu apparais dans le cercueil de tous les esprits ? »</w:t>
        <w:br/>
        <w:br/>
        <w:t>Tso Moyu et Lingyuan se regardèrent, mais ils furent aussi choqués. Ils étaient vraiment possédés par le démon. Ils étaient venus pour s'emparer des trésors. Qui aurait pensé à voir un homme vivant.</w:t>
        <w:br/>
        <w:br/>
        <w:t>Boom !</w:t>
        <w:br/>
        <w:br/>
        <w:t>Dès que le démon de Qin ouvrit ses yeux, toutes ses souvenirs furent enfin connectés avec Qin Chen. Dans sa mémoire, des souvenirs infinis émergèrent. Dans sa mémoire, il y avait tout sur la terre Tianwu, et aussi les démons de Qin qui entrèrent dans le territoire interdit et pratiquèrent dans l'abîme démoniaque. Ainsi, il fut attiré par le vortex de l'espace infernal de la terreur.</w:t>
        <w:br/>
        <w:br/>
        <w:t>Quant à comment il était dans la boîte infernale, il ne pouvait même pas se souvenir de cette partie dans la boîte infernale. Il ne se souvint que d'après être entré dans le vortex de la source démoniaque, attiré par la force des démons sombres, et d'avoir entré dans la boîte magique pour s'endormir.</w:t>
        <w:br/>
        <w:br/>
        <w:t>Ces derniers deux ans, il a été nourri et promu dans cette boîte magique. Jusqu'à aujourd'hui, il réapparaît !</w:t>
      </w:r>
    </w:p>
    <w:p>
      <w:r>
        <w:br w:type="page"/>
      </w:r>
    </w:p>
    <w:p>
      <w:pPr>
        <w:pStyle w:val="Heading1"/>
      </w:pPr>
      <w:r>
        <w:t>Chapitre 18</w:t>
      </w:r>
    </w:p>
    <w:p>
      <w:r>
        <w:t>秦辰感觉到焚神的修为和灵魂，不禁有些惊讶。焚神的灵魂之力在这座魔法棺材中得到了极大的提升，即便与本源境相比，秦辰也难以看出更多进展。</w:t>
        <w:br/>
        <w:br/>
        <w:t>修为方面，焚神已然踏入了至尊之境。更奇特的是，他竟已触摸到了一丝圣灵的奥秘。因为这座魔法棺材是所有灵魂与恶魔被封印之地，其中蕴藏着无尽深渊的世界。魔法之力高耸入云，这是上古魔族耗费心血凝聚而成的杰作，如同天火之主座下的小枣斗宫。</w:t>
        <w:br/>
        <w:br/>
        <w:t>“我是谁？我是一条恶魔。你是谁呢？”</w:t>
        <w:br/>
        <w:t>秦辰看到这些恶魔如此畏惧秦魔的分离，心中不由得一凛。他立刻想到了对策。</w:t>
        <w:br/>
        <w:br/>
        <w:t>你能看到元恶魔的力量从秦魔身上弥漫开来，化作一道令人心悸的恐怖气息在恶魔棺材中消散。刹那间，四界魔气涌动，撼动了整个世界。</w:t>
        <w:br/>
        <w:br/>
        <w:t>“恶魔？”</w:t>
        <w:br/>
        <w:t>“这是深渊恶魔一族的力量！”</w:t>
        <w:br/>
        <w:t>“你是元恶魔家族的骄傲吗？难怪他们自称恶魔。”</w:t>
        <w:br/>
        <w:br/>
        <w:t>所有恶魔都震惊了。他们惊恐地注视着秦魔，没想到元恶魔家族的骄傲竟会如此显现。这些恶魔彼此之间都能通过气息分辨出来，秦魔身上的元恶魔力量极为强大而深邃。</w:t>
        <w:br/>
        <w:br/>
        <w:t>“元恶魔一族？”</w:t>
        <w:br/>
        <w:t>其他种族的专家们也震惊不已，眼中迸发出可怕的杀意。</w:t>
        <w:br/>
        <w:br/>
        <w:t>元恶魔一族是上古恶魔的领袖。当年天界破碎，正是由元恶魔家族带领万千魔主攻打天界，最终将天界攻破化为废墟，在亿万年后的今天才得以重修。</w:t>
        <w:br/>
        <w:br/>
        <w:t>然而，上古大战后，整个天界实力大减，许多种族失去了顶尖高手。元恶魔家族更是首当其冲。</w:t>
        <w:br/>
        <w:br/>
        <w:t>“杀了他！”</w:t>
        <w:br/>
        <w:t>众多魔主盯着秦魔，恨不得将他千刀万剐。若非此地有众多高手在场，恐怕早已动手。</w:t>
        <w:br/>
        <w:br/>
        <w:t>“你可知道见到我该怎么做？”</w:t>
        <w:br/>
        <w:t>看着眼前的众多魔主，秦魔冷冷说道：“站在这里就好。”他身上弥漫的阴煞之气太过凌厉，仿佛一条恶魔在诉说着无尽的杀意。</w:t>
        <w:br/>
        <w:br/>
        <w:t>他立于魔法棺材之巅，道家魔光在其中汹涌澎湃，深邃如海。你能看到魔法棺材深处藏有无数珍宝。</w:t>
        <w:br/>
        <w:br/>
        <w:t>然而秦魔在此展现的力量却如同泰山压顶，令人不敢逾越半分。</w:t>
        <w:br/>
        <w:br/>
        <w:t>“我倒是见过这位恶魔。”</w:t>
        <w:br/>
        <w:t>涂默等人眼中闪过一丝苦涩，最终还是不得不行礼。龚晟说道。</w:t>
        <w:br/>
        <w:br/>
        <w:t>在恶魔中，元恶魔是他们的王。见到元恶魔自然要行礼，否则整个种族都将面临灾祸。</w:t>
        <w:br/>
        <w:br/>
        <w:t>若是荒郊野外，或许涂默、凌元等人会趁秦魔不备暗中杀死他并夺取珍宝。但在众目睽睽之下，若是让他们如此行事，元恶魔家族的人或许不屑动手，但整个魔道都会出手将他们诛杀以平息秦魔的怒火。</w:t>
        <w:br/>
        <w:br/>
        <w:t>“好吧，你确实是元恶魔家族的骄傲。从今往后便追随我！”秦魔周身荡漾出道韵魔光，瞬间悬停在涂默、凌元等魔主面前。</w:t>
        <w:br/>
        <w:br/>
        <w:t>“这是我的道韵枷锁。只要你融入其中，我便能感应在你身上。”秦魔继续说道：“从今往后，你们将被视为我的血脉继承人。这是我从上古魔族那里获得的传承，在未来修行路上也会更加顺利。”</w:t>
        <w:br/>
        <w:br/>
        <w:t>看到这一幕，秦辰知道这是个绝佳的机会，立刻催动体内力量展示出道韵枷锁。这道枷锁是上古魔族传承中的特殊手段，虽然不能像灵魂封印那样控制他人，却能在对方身上留下印记并使其成为自己的追随者。</w:t>
        <w:br/>
        <w:br/>
        <w:t>一旦接受道韵枷锁，另一方的行动都会被秦辰感知到。也就是说，只要对方接受了他的意志，一举一动都将落入他的掌控之中。</w:t>
        <w:br/>
        <w:br/>
        <w:t>当然，秦辰并不能强行控制对方。如果对方想要背叛，他自然能察觉到，但已经为时已晚。</w:t>
        <w:br/>
        <w:br/>
        <w:t>即便如此，又有谁愿意接受这道枷锁呢？毕竟被秦魔掌控一举一动可不是什么愉快的经历。</w:t>
        <w:br/>
        <w:br/>
        <w:t>涂默和凌元顿时面露难色。他们没想到秦魔会做出如此举动，一时陷入了两难境地。</w:t>
        <w:br/>
        <w:br/>
        <w:t>实不相瞒，虽然眼前这些人是元恶魔家族的成员，并且继承了所有灵魂奥秘的存在，但他们并不认为秦魔是他们中最优秀的人选。毕竟要成为元恶魔家族的一员可不是那么容易的事。</w:t>
        <w:br/>
        <w:br/>
        <w:t>“不愿意吗？”秦魔眼中闪过一丝寒芒，瞬间怒气冲天：“这恶魔一族注定要追随我，甚至超越我的位置。难道你们想违抗元恶魔的意志？”</w:t>
        <w:br/>
        <w:br/>
        <w:t>“我们...”涂默和凌元怒不可遏，但最终还是接受了道韵枷锁。</w:t>
        <w:br/>
        <w:br/>
        <w:t>刹那间，秦辰感觉到涂默和凌元的气息仿佛在自己脑海中流转。他们的气息极为霸道，而且都带着一股令人不寒而栗的阴煞之力，直指本源。</w:t>
        <w:br/>
        <w:br/>
        <w:t>作为元恶魔之巅的存在，涂默已经被黑暗力量洗礼过。</w:t>
        <w:br/>
        <w:br/>
        <w:t>这股阴煞之力感应到秦魔的印记后，立刻开始激荡起来。它试图吞噬掉秦魔的道韵枷锁，并缓缓将其包裹消融。</w:t>
        <w:br/>
        <w:br/>
        <w:t>涂默和凌元心中顿时一松，虽然表面上不动声色，但内心却暗自欢喜。他们没想到阴煞之力竟然有如此效果，能够腐蚀彼此的道韵符印。也就是说，在足够的时间下，他们接受的秦魔道韵枷锁终将被消融殆尽。</w:t>
        <w:br/>
        <w:br/>
        <w:t>这倒是比违抗秦魔要好得多。毕竟他们并不想公然背叛，只是希望时间能够冲淡一切。</w:t>
        <w:br/>
        <w:br/>
        <w:t>两人暗中盘算着，突然意识到一个关键点：只要他们突破到元恶魔之主的境界，秦魔对他们的监控就会彻底失效。</w:t>
      </w:r>
    </w:p>
    <w:p>
      <w:r>
        <w:br w:type="page"/>
      </w:r>
    </w:p>
    <w:p>
      <w:pPr>
        <w:pStyle w:val="Heading1"/>
      </w:pPr>
      <w:r>
        <w:t>Chapitre 19</w:t>
      </w:r>
    </w:p>
    <w:p>
      <w:r>
        <w:t>Qin Chen avait naturellement perçu cette situation, mais il restait sur place. Il avait une fois ressenti la puissance sombre qui s'exerçait sur les deux hommes. Comparée à la puissance obscure de l'héros maître des ombres, Tu Moyu détenait bien plus d'énergie dans ces deux hommes.</w:t>
        <w:br/>
        <w:br/>
        <w:t>Bien sûr, Qin Chen avait un fort intérêt pour la puissance sombre. Selon les bruits, c'était cette énergie obscure qui avait soudainement pénétré dans le ciel céleste, ensorcelant les démons primordiaux et provoquant ainsi une guerre entre eux.</w:t>
        <w:br/>
        <w:br/>
        <w:t>Après que le démon Qin eut vaincu de nombreux maîtres, deux camps distincts s'étaient formés sur le champ de bataille : d'un côté, les rangs des démons ; de l'autre, le camp des Wanzu.</w:t>
        <w:br/>
        <w:br/>
        <w:t>Le point focal de ces deux peuples concernait Qin Chen et son père, Mozi.</w:t>
        <w:br/>
        <w:br/>
        <w:t>"Maitre Mozi, il y a ici deux héritages de démons puissants. Vous avez l'héritage du souverain des esprits, et cette famille humaine possède l'héritage du seigneur céleste du feu. À ce jour, dans l'héritage de la flamme céleste, il y a une Flamme du Désastre. On dit que c'est la source de désastre dans notre famille démoniaque, une origine cachée. En tuant cette personne, vous pouvez obtenir la Flamme Infernale du Désastre et toutes les richesses de l'Univers Terrien."</w:t>
        <w:br/>
        <w:br/>
        <w:t>Tu Moyu dit immédiatement à respect, en s'adressant à Qin Mo et en observant les yeux de Qin Chen gonflés par une lueur avare.</w:t>
        <w:br/>
        <w:br/>
        <w:t>Il encourageait ainsi Mozi et Qin Chen à entreprendre quelque chose. Cette fois, il était venu avec toutes ses astuces calculées, mais rien n'avait été accompli. Cependant, il suffisait de tuer Qin Chen pour qu'il puisse obtenir la Flamme Sacrée dans son corps, avec l'aide de cette flamme sacrée il pouvait atteindre le seuil semi-divin, et même davantage avec un milieu suffisant.</w:t>
        <w:br/>
        <w:br/>
        <w:t>Je n'ai pas venu en vain ici.</w:t>
        <w:br/>
        <w:br/>
        <w:t>"Ah ? Y a-t-il une flamme dans cet homme ? " Qin Chen ne savait pas ce que Tu Moyu pensait en réalité. Mais dans la pleine vue du public, il souhaitait naturellement que l'identité démoniaque de Qin soit mise en garde. En y réfléchissant, Qin lança alors son plan glacial.</w:t>
        <w:br/>
        <w:br/>
        <w:t>"Frère Qin, cet homme est le démon de la famille Yuan. Les humains et les dieux sont indignés. Il vaut mieux pour frère Qin que nous menions tous les peuples à combattre contre ces démons et à tuer des membres de la famille Yuan afin de consoler les martyrs qui ont autrefois protégé la chute des cieux !"</w:t>
        <w:br/>
        <w:br/>
        <w:t>Tu Moyu absorba le charme magique de Qin, et toutes ses actions seraient perçues par Qin. Qin Chen vit que Tu Moyu et Yao Mingming avaient un regard dans leurs yeux. Au moment suivant, Yao Mingming sortit indigné et dit passionnément.</w:t>
        <w:br/>
        <w:br/>
        <w:t>"Je ne sais pas qui je suis, mais j'ai moins de récoltes que frère Qin. Mais moi aussi, je sais que les démons sont nos ennemis mortels. Maintenant que frère Qin a atteint le ciel, pourquoi ne tueriez-vous pas tous les démons pour éliminer le mal ?"</w:t>
        <w:br/>
        <w:br/>
        <w:t>Yao Mingming, sacrifiant la montagne sombre du monde noir, s'écria en excitant tout le monde.</w:t>
        <w:br/>
        <w:br/>
        <w:t>"Tuons les démons de l'abîme."</w:t>
        <w:br/>
        <w:br/>
        <w:t>"Tuons ces peuples démoniaques. Ces démons sont hérités de la souveraine des âmes, ils seront sûrement un gros problème pour notre peuple à l'avenir."</w:t>
        <w:br/>
        <w:br/>
        <w:t>"Tuons-les !"</w:t>
        <w:br/>
        <w:br/>
        <w:t>Les maîtres des dix mille familles dirent tous à tour de rôle, excités. Même le petit roi démon, le prince du Jinwu, la géante étoilée et les experts de la tribu ailée d'or jetèrent un regard à Qin Chen. Devant le clan démoniaque, tout le monde semblait vouloir agir ensemble.</w:t>
        <w:br/>
        <w:br/>
        <w:t>Seul Qin Chen savait que ces gens ont leurs propres plans.</w:t>
        <w:br/>
        <w:br/>
        <w:t>Cependant, dans de telles circonstances, Qin Chen ne pouvait évidemment pas céder. Une fois cédé, il serait critiqué par la parole. Autant faire une planification. Et il voulait voir ce qui se vend dans le gourdin célèbre.</w:t>
        <w:br/>
        <w:br/>
        <w:t>Qin Chen avança, prêt à ouvrir la bouche, soudain, BAM</w:t>
        <w:br/>
        <w:br/>
        <w:t>Dans le ciel éternel des ruines, une formidable clameur retentit soudainement, BAM ! Une lueur magique terrifiante coula du ciel, soudainement le ciel de tout le royaume démoniaque changea de couleur, comme si quelque chose de terrifiant était troublé. Là, une tombe magique apparut, émergeant d'un cimetière.</w:t>
        <w:br/>
        <w:br/>
        <w:t>Ce cimetière sombre, présenté dans le ciel, semblait s'y trouver depuis des millions d'années. Un endroit avait été relevé, comme si la tombe y était enfouie depuis des milliers d'années, serrant le cœur de tout un chacun et gelant tout son corps.</w:t>
        <w:br/>
        <w:br/>
        <w:t>Quelle situation ? Comment pouvait-il y avoir un cimetière au-dessus des ruines ? Il semblait exister dans une faille de l'espace. Troublé par quelque chose d'inexplicable, il était exposé.</w:t>
        <w:br/>
        <w:br/>
        <w:t>Cette force couvrait le bas, tout le monde ressentait une palpitation inouïe, comme si on tombait dans l'abîme éternel du mal. La sainte primordiale en soi était figée, une sensation d'impossibilité à respirer.</w:t>
        <w:br/>
        <w:br/>
        <w:t>Qu'est-ce que cela ?</w:t>
        <w:br/>
        <w:br/>
        <w:t>Puis les gens virent que le cimetière sombre au-dessus de leur tête se fissura soudainement, et un petit ombre sombre en sortit.</w:t>
        <w:br/>
        <w:br/>
        <w:t>"miaou !"</w:t>
        <w:br/>
        <w:br/>
        <w:t>Cette ombre sombre, en réalité un chat noir, frissonnait dans le vide. Ses poils se hérissaient comme si on l'avait foulé à la queue, son poil flottant, il s'enfuit en courant follement.</w:t>
        <w:br/>
        <w:br/>
        <w:t>"Grand chat noir ?"</w:t>
        <w:br/>
        <w:br/>
        <w:t>Les yeux de Qin Chen s'agrandirent. Merde, cette ombre sombre se révélait être un grand chat noir. Ce n'est pas étonnant qu'il avait vu le grand chat noir entrer dans les ruines avant, mais il ne l'avait jamais vu laissé une trace. Il s'enfuyait.</w:t>
        <w:br/>
        <w:br/>
        <w:t>Il vit un gong en bronze brisé dans la bouche du grand chat noir. Le gong était simple et rouillé, rien de spécial à en dire. Mais le grand chat noir le tenait dans sa bouche. Comme un petit, il courait à toute vitesse. Il vit les gens de Qin en bas, ses yeux semblaient encore plus bronzés. "miaou. Qu'est-ce que tu fais ? Ne t'approche pas."</w:t>
        <w:br/>
        <w:br/>
        <w:t>Le grand chat noir, avec un gong en bronze dans la bouche, pouvait même parler et rugir, ce qui rendit tout le monde stupide. Ils n'eurent pas encore le temps de réagir.</w:t>
        <w:br/>
        <w:br/>
        <w:t>BAM !</w:t>
        <w:br/>
        <w:br/>
        <w:t>Une terreur se propagea du cimetière, et Qin Chen vit un spectacle effrayant. Ils virent une grande main noire, poilue, sentant la pourriture et le mal. C'était très similaire à la puissance sombre. Il semblait provenir de l'ouverture du cimetière, comme venant du ciel. Il captura le grand chat noir et les gens en bas.</w:t>
        <w:br/>
        <w:br/>
        <w:t>Le ciel entier bouillonnait. Le royaume démoniaque tout entier tremblait de manière incontrôlable. Un rugissement rampant émanait de la fissure sombre du cimetière, ce bras géant couvrait le ciel. La respiration explosa comme si elle pouvait écraser le ciel et tomber. Sous cette respiration, tous les maîtres présents des Tianjiao furent prisonnés et leurs corps semblaient tomber dans la boue, incapables de bouger.</w:t>
        <w:br/>
        <w:br/>
        <w:t>Ce bras est contre le sang noir. C'est terrifiant. Je ne sais pas où il se connecte. L'autre extrémité de l'avant-bras est dans le cimetière.</w:t>
        <w:br/>
        <w:br/>
        <w:t>Cependant, la terreur qu'il avait crachée était si saisissante que même le corps de Qin Chen ne pouvait bouger. Le royaume démoniaque tout entier tremblait sous cette force et voulait exploser pour détruire.</w:t>
        <w:br/>
        <w:br/>
        <w:t>"Qui est ce bras ? Tous les esprits ? Ou quelqu'un d'autre ?"</w:t>
        <w:br/>
        <w:br/>
        <w:t>La terreur de Qin Chen, le temps magique inconscient de fonctionnement, voulait s'enfuir de cette emprise, mais le temps magique échoua sous cette puissance. Cette puissance semblait ne pas venir du ciel, elle emprisonnait toutes les règles, les lois célestes étaient invalidées.</w:t>
        <w:br/>
        <w:br/>
        <w:t>En même temps, un rire retentit du cimetière.</w:t>
        <w:br/>
        <w:br/>
        <w:t>"Ha ha ha ha, vous deux m'avez emprisonné pendant des millions d'années, essayant de trouver les mystères de ce siège pour combattre contre nous. Malheureusement, vous avez échoué et êtes tombés ici, mais nous sommes toujours en vie. C'est donc la descendance que vous avez attirée ? La fierté du ciel ? C'est juste notre nourriture.</w:t>
        <w:br/>
        <w:br/>
        <w:t>BAM !</w:t>
        <w:br/>
        <w:br/>
        <w:t>La voix semblait venir de l'enfer du Neuf Ciel. Elle était froide et violente. Qin Chen ne pouvait bouger. Ils regardèrent ce bras sombre descendre pour les écraser instantanément.</w:t>
      </w:r>
    </w:p>
    <w:p>
      <w:r>
        <w:br w:type="page"/>
      </w:r>
    </w:p>
    <w:p>
      <w:pPr>
        <w:pStyle w:val="Heading1"/>
      </w:pPr>
      <w:r>
        <w:t>Chapitre 20</w:t>
      </w:r>
    </w:p>
    <w:p>
      <w:r>
        <w:t>Pfou ! Pfou ! Pfou !</w:t>
        <w:br/>
        <w:br/>
        <w:t>La main géante s’effondra, et de nombreuses créatures Tianjiao furent terrifiées ; l’halation du chaos emplit le ciel éternel, qui sembla vouloir en éprouver les limites. Personne ne put garder son calme face à un tel souffle destructeur.</w:t>
        <w:br/>
        <w:br/>
        <w:t>Avant que la main ne tombe, les corps de plusieurs seigneurs commencèrent à s’ouvrir ; ils ne purent supporter cette force et furent contraints de tomber.</w:t>
        <w:br/>
        <w:br/>
        <w:t>Pfou !</w:t>
        <w:br/>
        <w:br/>
        <w:t>Un maître du monde explosa, car à proximité de la main noire, même l’évasion d’un souffle suffisait pour briser un tel seigneur. La loi primitive, ancienne et épaisse, s’étendait verticalement et horizontalement, mais elle fut détruite par la puissance sombre de la main noire et ensuite absorbée.</w:t>
        <w:br/>
        <w:br/>
        <w:t>C’était terrifiant, un choc. Comme une explosion de l’âme.</w:t>
        <w:br/>
        <w:br/>
        <w:t>« Pas bon ! » Les pupilles de Qin Chen se contractèrent soudainement. Il avait l’impression que si ce coup était vraiment lancé, même lui ne pourrait le supporter ; il tomberait inévitablement. Un fort sentiment de crise émergea. Qin Chen, inconsciemment, mit en branle l’origine du temps. À cet instant précis, seul le Temps Origin pouvait résoudre le problème ; les autres méthodes étaient vaines. Car la rapidité de chute de cette main était trop grande, elle semblait traverser les distances entre temps et espace, rendant impuissants tous autres mouvements. Seule l’origine du temps et la figuration temporelle pouvaient emprisonner le monde entier ; sous la pression de l’origine,</w:t>
        <w:br/>
        <w:br/>
        <w:t>les efforts devaient chercher une brève énergie. À ce moment, Qin Chen n’eut cure d’être exposé ; tout juste en prenait-il la mesure pour stimuler l’origine du temps que soudain, le zodiac en jade dans la coupe céleste donna un violent coup de tonnerre à l’palais. Qin Chen frissonna tout entier et ressentit quelque chose en lui ; il leva les yeux vers la somme de sa tête.</w:t>
        <w:br/>
        <w:br/>
        <w:t>Boum !</w:t>
        <w:br/>
        <w:br/>
        <w:t>Deux figures majestueuses apparurent du ciel infini, directement dans le néant.</w:t>
        <w:br/>
        <w:br/>
        <w:t>Ces deux êtres sont les plus grands figures de l’air. L’un est rempli d’une flamme éternelle mais saturé de gaz magique ; l’autre est rempli d’une lumière magique, révélant un souffle puissant qui traverse les temps anciens et modernes, extrêmement dominateur.</w:t>
        <w:br/>
        <w:br/>
        <w:t>Bam ! Bam !</w:t>
        <w:br/>
        <w:br/>
        <w:t>Les deux figures apparurent ; le ciel du royaume démoniaque trembla violemment, comme si l’aube finale en était à venir. En un instant, elles montrèrent la lumière de tout le ciel et résistèrent à la grande main sombre.</w:t>
        <w:br/>
        <w:br/>
        <w:t>Boum ! La puissance sans fin descendit ; personne ne pouvait décrire la magnificence et la tragédie de l’attaque, l’atmosphère du chaos était envahissante ; le monde démoniaque entier semblait criblé, la terre testée du ciel rugissait ; dans des milliers de li, innombrables monts sacrés archaïques furent soufflés et détruits par ce seul coup.</w:t>
        <w:br/>
        <w:br/>
        <w:t>Les yeux de Qin Chen s’agrandirent ; il fut sidéré en voyant ce combat entre ces trois figures effroyables. Il semblait voir la destruction du monde, les renaissances sans fin, le chaos ; des milliards d’étoiles, une par une, tombant l’une après l’autre.</w:t>
        <w:br/>
        <w:br/>
        <w:t>« Vous n’êtes pas encore morts ? J’ai juste envie de vous arrêter, mais je ne veux pas. »</w:t>
        <w:br/>
        <w:br/>
        <w:t>Dans le cimetière sombre, la roulement retentit ; entre les mots, terre et terre tremblent, remuent le ciel éternel ; une seule route noire est balayée, une seule tonnerie noire se déchaîne ; la loi de l’ordre vacille.</w:t>
        <w:br/>
        <w:br/>
        <w:t>Boum !</w:t>
        <w:br/>
        <w:br/>
        <w:t>Les ruines vibrèrent, le cimetière se scinda à nouveau ; la main forte jaillit avec une puissance plus grande, traversant les âges, couvrant le bas.</w:t>
        <w:br/>
        <w:br/>
        <w:t>« Hum, c’est notre ciel. Vous ne pouvez pas être trop bruyants. »</w:t>
        <w:br/>
        <w:br/>
        <w:t>Les deux figures se dressent ; l’une est remplie de flammes noires, qui déclenche la technique zodiacale dans le corps de Qin Chen ; ses yeux explosent en arc-en-ciel. On peut voir dans ses pupilles les flammes brûler rond par rond, comme de grands astres explosant.</w:t>
        <w:br/>
        <w:br/>
        <w:t>De l’autre côté, la figure démoniaque se tient haute et droite ; elle soulève le ciel, bourdonne. Sur l’autel, la boîte de crémation noire soudainement éclaire de lumière magique, la pénombre est épaisse. La boîte monte au ciel, comme s’envolant dans l’univers sombre ; de là émanent des particules sans fin de lumière noire.</w:t>
        <w:br/>
        <w:br/>
        <w:t>Le démon de toutes les âmes saisit directement la boîte ; il agite un sabre large pour l’asséner violemment sur la grande main noire.</w:t>
        <w:br/>
        <w:br/>
        <w:t>La boîte de crémation fut en réalité utilisée comme une porte par le Seigneur de toutes les âmes, ce qui fit des dégâts importants.</w:t>
        <w:br/>
        <w:br/>
        <w:t>Cette fois, toute la ruine du pays céleste fut soudainement explosée ; innombrables ruines dispersées, l’espace se scinda en fissures sombres ; le monde démoniaque tout entier gronda, comme s’il allait effondrer.</w:t>
        <w:br/>
        <w:br/>
        <w:t>Heureusement, le maître de la flamme céleste et le démon immortel brillèrent tous deux, formant une force invisible qui enveloppa Qin Chen et les autres en bas ; ils furent donc en sécurité. Sinon, même le reste de l’explosion serait suffisant pour faire exploser directement Qin en poussière.</w:t>
        <w:br/>
        <w:br/>
        <w:t>« Mon Dieu, qu’arrive-t-il ? »</w:t>
        <w:br/>
        <w:br/>
        <w:t>« C’est le dieu de la flamme et le Seigneur de toutes les âmes. Ils combattent donc l’ennemi ensemble ? »</w:t>
        <w:br/>
        <w:br/>
        <w:t>« Les nobles des Terrans et démons se sont unis. Qu’arrive-t-il ? En temps ancien, le dieu de la flamme et le Seignure ont-ils tombé ? Êtes-vous encore vivant ? »</w:t>
        <w:br/>
        <w:br/>
        <w:t>Tout le monde fut effrayé et rugit à en perdre la voix. Personne n’aurait imaginé que cela puisse arriver s’ils voulaient fuir d’ici. Depuis la grande tombe noire de l’espace ce jour-là, une telle main avait été piquée pour prendre en charge le ciel et la terre.</w:t>
        <w:br/>
        <w:br/>
        <w:t>De leur conversation, tout le monde fut choqué et devina quelques-unes, mais il n’était pas sûr. Ils furent sidérés et encore sidérés. Si on peut, personne ne veut s’échapper d’ici, car c’est tellement terrifiant. Le monde démoniaque entier tremble avec ce combat entre ces figures. De quel pouvoir magique s’agit-il ? Au-dessus du ciel, la chaîne dense de l’ordre divin, la racine des Yingying cristallines, comme la plus large route de l’univers, veut exploser toute la place d’épreuve.</w:t>
        <w:br/>
        <w:br/>
        <w:t>Cela est trop terrifiant. Comment ne pas être effrayé ? Même s’un Seigneur sacré arrive, il tremblera de peur.</w:t>
        <w:br/>
        <w:br/>
        <w:t>Roulement ! Au ciel, les deux forces terribles se heurtèrent à nouveau. Les esprits du maître de la flamme céleste et du démon de toutes les âmes prirent forme humaine pour charger le ciel. Ils brûlaient leurs corps et combattaient la terreur de la tombe. L’arc-en-ciel divin explosa et perça les âges, ce qui fit perdre la voix à tout le monde. « C’est inutile d’être le dieu de la flamme et le démon de toutes les âmes. Vous avez déjà tombé. C’est juste un reste d’âme. Comment pourrez-vous résister à cette place ? Ha ha ha, mes peuples sombres dévoreront bientôt cet univers. Tout est destin et ne peut changer. Vous êtes juste des puces d’insectes ignorants. »</w:t>
        <w:br/>
        <w:br/>
        <w:t>Il y a un rire magique, boum, la tombe explosa ; il y avait moitié de son corps lentement agité, mais aussi le bruit des chaînes enroulées ; dans la tombe, un homme fort de l’ancien temps était lié. Le souffle sombre jaillit, la terre trembla.</w:t>
        <w:br/>
        <w:br/>
        <w:t>Il n’est pas encore sorti. Le cœur de tout le monde est rempli d’effroi. Son corps semble se scinder ; il ne peut supporter cette force.</w:t>
        <w:br/>
        <w:br/>
        <w:t>« Qu’est-ce que cela ? Les peuples sombres sont-ils les envahisseurs qui détruisent mon ciel ? »</w:t>
        <w:br/>
        <w:br/>
        <w:t>« Tu Moyu, Lingyuan, vous êtes démons ; vous devez avoir le soutien des forces sombres. Qu’est-ce que cela ? »</w:t>
        <w:br/>
        <w:br/>
        <w:t>Tout le monde fut effrayé et en colère, rugissant ; ils fixaient TU Moyu et Lingyuan. Cependant, les deux concernés tremblaient de peur ; ils ne pouvaient répondre car ils ignoraient la vérité. C’est le secret de la tribu. Bien qu’ils pussent obtenir une petite quantité de baptême sombre, ils étaient bien loin d’en savoir assez pour comprendre la vérité.</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