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76</w:t>
      </w:r>
    </w:p>
    <w:p>
      <w:r>
        <w:t>« Merde ! Quelle puissance est-ce que c’est ? » s’exclama le garçon, surpris par la puissance de ce cadavre sacré. Qin Chen avait capturé le corps du maître saint, et il ressentait une force dévorante qui l’enveloppait. Il voulait l’emmener dans un espace inexplicable.</w:t>
        <w:br/>
        <w:br/>
        <w:t>De plus, sous la pression de cet espace, les règles spatiales de ce morceau de ciel et de terre étaient également confisquées par Qin Chen.</w:t>
        <w:br/>
        <w:br/>
        <w:t>Qin Chen, qui a obtenu le palais de la petite aînée, maîtrise l’origine spatiale du continent Tianwu. Ce n’est pas une simple règle spatiale, mais une origine spatiale. La puissance de l’origine, comme une mer infinie, enferme complètement les restes du maître sacré.</w:t>
        <w:br/>
        <w:br/>
        <w:t>« Ce gamin, qui es-tu donc ? » rugit le cadavre du Saint Seigneur. Il ne s’attendait pas à ce que Qin Chen soit si terrifiant, il avait même brisé son attaque en furie. Et il voulait le dévorer, qu’avait-il donc imaginé ?</w:t>
        <w:br/>
        <w:br/>
        <w:t>« Tu possèdes la puissance du temps et l’origine de l’espace au Tianwu. Qui es-tu ? Il y a tant de civilisations et de règles. Cet continent ne peut pas produire un maître aussi arrogant que toi… »</w:t>
        <w:br/>
        <w:br/>
        <w:t>Le cadavre du Saint Seigneur rugit, et l’air chargé de mort autour de lui s’échauffe en une grande vague de lumière noire. Dans ses yeux, un feu sombre jaillit, et une pulsation d’âme se propage pour bombarder Qin Chen.</w:t>
        <w:br/>
        <w:br/>
        <w:t>« La mort arrive ! »</w:t>
        <w:br/>
        <w:br/>
        <w:t>Le cadavre du maître sacré rugit de nouveau, et la puissance de combat éclate. Des lumières noires inébranlables jaillissent de ses os, se condensant en une épée de mort devant lui.</w:t>
        <w:br/>
        <w:br/>
        <w:t>La règle de la mort est très forte. L’épée de mort est comme une lame tranchante dans la main du Dieu de la Mort. Elle pénètre tout et, avant même qu’elle ne soit enfoncée, Qin Chen se sent extrêmement effrayé. Ses esprits tremblent.</w:t>
        <w:br/>
        <w:br/>
        <w:t>« Non, je vais sûrement en prendre des dégâts. »</w:t>
        <w:br/>
        <w:br/>
        <w:t>Qin Chen sent ses poils se hérisser sur tout son corps. Il voyait les règles mortelles effrayantes de l’épée de mort, la puissance écrasante rendait son âme trembler.</w:t>
        <w:br/>
        <w:br/>
        <w:t>« Palais de la Petite Aînée ! »</w:t>
        <w:br/>
        <w:br/>
        <w:t>Mais maintenant, Qin Chen possède plus que ses propres forces. Ses trésors sont également très impressionnants. L’ombre du Palais de la Petite Aînée apparaît immédiatement devant lui.</w:t>
        <w:br/>
        <w:br/>
        <w:t>Bien qu’il ne soit pas encore parvenu à activer de manière complète de tels trésors sacrés que le Palais de la Petite Aînée, l’ombre elle-même suffit à effrayer le ciel.</w:t>
        <w:br/>
        <w:br/>
        <w:t>Boom !</w:t>
        <w:br/>
        <w:br/>
        <w:t>L’esprit du grand sage se diffuse, et le ciel soudainement craque. La grande rivière de os blancs tremble et frissonne. En un instant, l’épée de mort a été enfoncée devant Qin Chen comme une éclair.</w:t>
        <w:br/>
        <w:br/>
        <w:t>Il entend un rugissement déchirant, et l’ombre du Palais de la Petite Aînée reste figée. À la place, c’est l’épée de mort qui explose en une respiration mortelle infinie, prête à retourner dans le corps du maître sacré.</w:t>
        <w:br/>
        <w:br/>
        <w:t>« Trésor sacré ? »</w:t>
        <w:br/>
        <w:br/>
        <w:t>Les restes du Saint Seigneur sont complètement dépassés. Les trésors de Qin Chen apparaissent sans fin, il en devient fou.</w:t>
        <w:br/>
        <w:br/>
        <w:t>« Puisque tu es là, reste avec moi. » Qin Chen réalise aussi qu’il est très difficile de dévorer les restes du Saint Seigneur pour le continent. Car sous l’attaque précédente, la grande rivière de os a encore relevé ses esprits infinis pour réintégrer dans le corps du Saint Seigneur, faisant ainsi retrouver à son corps la pleine puissance.</w:t>
        <w:br/>
        <w:br/>
        <w:t>Il peut être dit que dans cette rivière de os, les restes du Seigneur sont presque indestructibles. De plus, après que la respiration de l’épée de mort soit brisée, il veut aussi retourner dans le corps du Saint Seigneur. Ainsi, l’âme morte du Saint Seigneur reste presque inchangée. Comment peut-on combattre cela ? Si on continue à combattre, tant que la source de l’os river ne cesse pas d’alimenter, les restes du Saint Seigneur subiront peu de dégâts.</w:t>
        <w:br/>
        <w:br/>
        <w:t>Par conséquent, Qin Chen change sa stratégie et ne plus prendre les restes du Saint Seigneur, mais consommer directement l’âme de Mort consumée par l’épée de mort. Soudain, la respiration de Mort se précipite dans ses mains sous l’influence du bol céleste formé par le ciel. Sous la domination des règles de Mort contrôlées par Qin Chen, une épée de Nihilisme évolue. Bien que la puissance de l’épée soit nettement inférieure à celle du cadavre, le prototype et la respiration de l’épée de Mort sont presque entièrement simulés.</w:t>
        <w:br/>
        <w:br/>
        <w:t>Qin Chen, comme le Dieu de la Mort, contrôle l’épée de mort et tient les vies de tous les êtres vivants.</w:t>
        <w:br/>
        <w:br/>
        <w:t>« Quoi ? »</w:t>
        <w:br/>
        <w:br/>
        <w:t>Si le cadavre du Dieu pouvait avoir des yeux, il exploserait de surprise. La respiration de Mort sur son corps remplit violemment et est très instable. Parce qu’il était trop choqué par la nature du monstre que ce garçon est. Savoir que l’épée de Mort est une méthode spéciale condensée par les règles de la Mort, même les saints dans son monde qui ont maîtrisé les règles de la Mort doivent passer des années</w:t>
        <w:br/>
        <w:br/>
        <w:t>des mois pour maîtriser et affiner avec succès.</w:t>
        <w:br/>
        <w:br/>
        <w:t>Mais Qin Chen, en un instant, a maîtrisé le prototype de l’épée de Mort. Ce gars est-il encore un humain ? Reincarnation de la Mort ?</w:t>
        <w:br/>
        <w:br/>
        <w:t>Où a-t-il pu apprendre que le livre d’origine dans son corps peut simuler la civilisation du ciel, et que la règle de Mort est aussi l’une des règles du ciel, et qu’elle peut être simulée en nature.</w:t>
        <w:br/>
        <w:br/>
        <w:t>« Bon, c’est une bonne méthode pour absorber l’âme de Mort. Il suffit que j’absorbe assez d’âme de Mort, cela peut non seulement affaiblir le pouvoir de l’autre côté, mais aussi améliorer ma maîtrise des règles de Mort. »</w:t>
        <w:br/>
        <w:br/>
        <w:t>« Une fois que j’ai absorbé assez d’ici, je verrai comment les restes du Seigneur vont crier. » Qin Chen réfléchit, ses yeux soudainement brillants et rugissants. Il commence à commander au ciel pour créer des bols célestes afin d’absorber l’âme de Mort dans ce morceau de ciel et de terre.</w:t>
        <w:br/>
        <w:br/>
        <w:t>En voyant cela, le Qi mortel tourne en une grande rivière, tumultueuse et tumultueuse, engloutie par le tourbillon condensé de Qin Chen, pénétrant dans le bol céleste naturel du ciel et de la terre, devenant ainsi une force personnelle pour Qin Chen grâce à l’art de réparer le ciel.</w:t>
        <w:br/>
        <w:br/>
        <w:t>À cet instant, Qin Chen est comme un dieu suprême du ciel. Il avance d’un pas, frappant l’ennemi à chaque moulinet. À chaque assaut, le cadavre du maître est repoussé, sa respiration explose et brise d’innombrables os.</w:t>
        <w:br/>
        <w:br/>
        <w:t>De plus, quand Qin Chen prend la main, il dévore également le gaz mort dans la rivière osseuse. Le gaz mort infini est avalé par Qin Chen, pénétrant continuellement dans son corps.</w:t>
        <w:br/>
        <w:br/>
        <w:t>« Gamin de la Terre ! Tu t’es amusé trop ! » rugit le cadavre du Saint Seigneur. « Penses-tu que c’est la puissance de ce siège ? Je veux juste un peu d’activité, mais ton comportement actuel a endommagé la racine de ce siège. Je ne peux pas te tolérer ! »</w:t>
        <w:br/>
        <w:br/>
        <w:t>Boom !</w:t>
        <w:br/>
        <w:br/>
        <w:t>La présence mystérieuse semble complètement enragée. Qin Chen ressent qu’à la fin de cette grande rivière osseuse infinie, il semble y avoir une immense force. À l’instant suivant, la grande rivière osseuse bouillonne.</w:t>
        <w:br/>
        <w:br/>
        <w:t>Bang bang bang !</w:t>
        <w:br/>
        <w:br/>
        <w:t>Des squelettes gigantesques, de toutes tailles, visiblement issus d’espèces différentes, mais la seule chose en commun est leur respiration.</w:t>
        <w:br/>
        <w:br/>
        <w:t>Seigneur !</w:t>
        <w:br/>
        <w:br/>
        <w:t>Seigneur ! En un instant, il y en a quatre ou cinq, et il semble qu’il y en ait plus dans les profondeurs de la rivière.</w:t>
      </w:r>
    </w:p>
    <w:p>
      <w:r>
        <w:br w:type="page"/>
      </w:r>
    </w:p>
    <w:p>
      <w:pPr>
        <w:pStyle w:val="Heading1"/>
      </w:pPr>
      <w:r>
        <w:t>Chapitre 77</w:t>
      </w:r>
    </w:p>
    <w:p>
      <w:r>
        <w:t>Ce spectacle choquant, voir le Poule de Qin est aussi ding dans la danse des cils. Il pensait qu'il y avait un corps de maître sacré qui était très étonnant, mais il ne pensait pas qu'il y avait autant de ossements de maître sacré en même temps. En un instant, plusieurs maîtres sacrés l'entourèrent de toutes parts.</w:t>
        <w:br/>
        <w:br/>
        <w:t>Même Qin Chen lui-même ressentait la pression palpitation."</w:t>
        <w:br/>
        <w:br/>
        <w:t>Garçon, accepte ta punition de mort !"</w:t>
        <w:br/>
        <w:br/>
        <w:t>Soudain, les ossements des plusieurs maîtres sacrés se rassemblèrent ensemble et les attaquèrent à la fois. La lumière tremblante de la terre, déferlant sur le Poule de Qin Chen. Une marée infinie de morts déferla sur le lieu du combat.</w:t>
        <w:br/>
        <w:br/>
        <w:t>Cette fois, l'haleine de la Mort était bien plus forte que précédemment. La présence ancienne de Qin Chen fut rapidement réduite, son corps tremblait sous le souffle mortel.</w:t>
        <w:br/>
        <w:br/>
        <w:t>De plus, il y avait une force mystérieuse dans l'énergie de la Mort : elle aspirait Qin Chen vers les ténèbres éternelles.</w:t>
        <w:br/>
        <w:br/>
        <w:t>"Cataclyysme."</w:t>
        <w:br/>
        <w:br/>
        <w:t>Au moment critique, Qin Chen invoqua directement le Cataclysmes. L'atmosphère de désastre se propagea dans ce fragment d'univers.</w:t>
        <w:br/>
        <w:br/>
        <w:t>En un éclair, Qin Chen affina son pouvoir de combat le plus fort.</w:t>
        <w:br/>
        <w:br/>
        <w:t>"Infinies Règles", lorsque le Ciel explosa, les ossements de la Mort furent propulsés hors du Poule de Qin Chen. Tout son corps fut enveloppé de désastre, l'haleine de toutes sortes de flammes dévorait tout.</w:t>
        <w:br/>
        <w:br/>
        <w:t>Qin Chen encouragea Yuan Yuan Shen Quan à maintenir ses mouvements. À chaque assaut, il pouvait engendrer un fragment d'univers, poussant les ossements des maîtres sacrés à reculer et à avancer.</w:t>
        <w:br/>
        <w:br/>
        <w:t>Bien qu'ils ne puissent pas détruire les corps de leurs adversaires, ils ne pouvaient pas non plus endommager le corps de Qin Chen.</w:t>
        <w:br/>
        <w:br/>
        <w:t>Tant que la Présence de Mort continue, les ossements du Seigneur peuvent continuer à attaquer. "Non, si cela continue, je vais tomber dans une crise éternelle, car ces ossements de maître sacré ne sont pas des êtres vivants ; ils contiennent un flux constant de Mort. Seul en trouvant leur source pouvons-nous causer des dégâts réels."</w:t>
        <w:br/>
        <w:br/>
        <w:t>Les yeux de Qin Chen étincelèrent, il regarda immédiatement la fin du Fleuve des Ossements.</w:t>
        <w:br/>
        <w:br/>
        <w:t>Boom ! Boom ! Les ossements des maîtres sacrés commencèrent à attaquer Qin Chen de manière frénétique, obstruant ses mouvements. C'était si terrifiant qu'un Seigneur ordinaire ne viendrait pas ici et serait dévoré par les règles de la Mort.</w:t>
        <w:br/>
        <w:br/>
        <w:t>Cependant, Qin Chen est différent. Il contrôle la civilisation de la Mort. Bien que ces ossements soient puissants et impénétrables, ils ne peuvent pas manifester la méthode secrète du Seigneur à cause de leur nature osseuse. Ils ne peuvent que recourir au souffle de la Mort et aux règles de la Mort pour attaquer.</w:t>
        <w:br/>
        <w:br/>
        <w:t>Qin Chen a maîtrisé les règles de la Mort, et possède de telles trésories que le Feu Enfer.</w:t>
        <w:br/>
        <w:br/>
        <w:t>Même son Bouclier Céleste et sa compétence de Réparation du Ciel sont encore en train de dévorer la Présence de Mort ici, ce qui fait que le Poule de Qin Chen dans le Fleuve des Ossements semble entrer dans un territoire inhabitable.</w:t>
        <w:br/>
        <w:br/>
        <w:t>Whooooosh !</w:t>
        <w:br/>
        <w:br/>
        <w:t>Qin Chen utilisa le pouvoir du Temps-Espace, son corps se déplaçant verticalement et horizontalement dans ce fragment d'univers, pénétrant constamment profondément dans le Fleuve des Ossements.</w:t>
        <w:br/>
        <w:br/>
        <w:t>Si un fort se trouve au-dessus du Fleuve des Ossements en ce moment, on peut voir une figure volant rapidement au-dessus du Fleuve des Ossements infini, avec derrière lui un océan de Mort ressemblant à une vague.</w:t>
        <w:br/>
        <w:br/>
        <w:t>De plus, les statues des ossements des maîtres sacrés firent également leur apparition, s'approchant rapidement et lançant des attaques contre Qin Chen. Cependant, ces attaques ne pouvaient pas causer de dégâts réels à Qin Chen.</w:t>
        <w:br/>
        <w:br/>
        <w:t>Au contraire, c'était le Fleuve des Ossements qui était troublé par la présence de Qin Chen.</w:t>
        <w:br/>
        <w:br/>
        <w:t>"Garçon, tu m'énerves vraiment." Soudain, une voix furieuse retentit et rugit. Au-dessus du Fleuve de Guhe, la Présence Mortelle infinie tourna en un nuage sombre. Parmi les ténèbres, deux yeux noirs apparurent,</w:t>
        <w:br/>
        <w:br/>
        <w:t>regardant Qin Chen.</w:t>
        <w:br/>
        <w:br/>
        <w:t>Dès qu'ils apparurent, le cœur de Qin Chen se contracta soudainement et sa respiration figea.</w:t>
        <w:br/>
        <w:br/>
        <w:t>Il sentit une pression inspirante, similaire à celle du Seigneur démon infernal. Il y avait une distanciation par rapport au Seigneur.</w:t>
        <w:br/>
        <w:br/>
        <w:t>Respect !</w:t>
        <w:br/>
        <w:br/>
        <w:t>C'est en réalité la réputation du Vénérable.</w:t>
        <w:br/>
        <w:br/>
        <w:t>Y a-t-il un Vénérable dans le Fleuve des Ossements ?</w:t>
        <w:br/>
        <w:br/>
        <w:t>Qin Chen fut sidéré, ne pouvant plus s'occuper de rien d'autre. Ses yeux plongèrent. À ce moment, la confusion ne pouvait résoudre aucun problème. La Complication Yuan Yuan dans son corps captura immédiatement la Mystérieuse Épée Rong.</w:t>
        <w:br/>
        <w:br/>
        <w:t>Crackling !</w:t>
        <w:br/>
        <w:br/>
        <w:t>En même temps, Qin Chen lança tous genres de tonnerres étincelantes, c'est-à-dire la Mer de Tonnerre dans le Ciel.</w:t>
        <w:br/>
        <w:br/>
        <w:t>Si l'adversaire est vraiment un Maître du Zun, Qin Chen n'a aucune chance de gagner. Sa seule chance est d'utiliser le pouvoir de la Mer de Tonnerre et de la Mystérieuse Épée Rong, ainsi que le pouvoir du Temps-Espace, pour voir s'il y a une chance de retourner la situation.</w:t>
        <w:br/>
        <w:br/>
        <w:t>Bien sûr, c'est aussi Qin Chen qui se flatte que l'autre partie n'est absolument pas un Vénérable réel. S'il est un Maître du Zun véritable, il n'a pas besoin de dire n'importe quoi avec Qin Chen. Il exerce directement le pouvoir du Maître du Zun, permettant à Qin Chen de devenir un Seigneur Céleste. Il ne peut que nourrir la haine ici.</w:t>
        <w:br/>
        <w:br/>
        <w:t>Au-dessus du Fleuve des Ossements, on peut voir les lueurs de tonnerre sur le corps de Qin Chen. L'ensemble de sa silhouette est destiné à incarner la Tonnerre Divine, et le pouvoir du Temps-Espace coule. On doit quitter le Fleuve des Ossements et s'échapper d'ici.</w:t>
        <w:br/>
        <w:br/>
        <w:t>Respect !</w:t>
        <w:br/>
        <w:br/>
        <w:t>Qin Chen n'est pas idiot. Même si l'autre partie est un Maître du Zun comparable au Seigneur démon infernal, il ne peut pas facilement résister. Lorsque Qin Chen allait utiliser le pouvoir du Temps-Espace pour s'échapper d'ici, soudainement, la réputation terrifiante du Vénérable disparut instantanément. Ensuite, dans le ciel, ces deux yeux noirs montrèrent une expression de grande surprise.</w:t>
        <w:br/>
        <w:br/>
        <w:t>"Le long chemin : 'tu es toi'"</w:t>
        <w:br/>
        <w:br/>
        <w:t>Sa voix était pleine de choc, comme s'il avait vu quelque chose d'impossible.</w:t>
        <w:br/>
        <w:br/>
        <w:t>De plus, dans tout le Fleuve des Ossements, tous les ossements des maîtres sacrés qui entouraient Qin Chen cessèrent un par un de fonctionner.</w:t>
        <w:br/>
        <w:br/>
        <w:t>"Bien ?"</w:t>
        <w:br/>
        <w:br/>
        <w:t>Qin Chen s'arrêta et se tourna pour regarder les yeux sombres. De la voix de l'autre partie, Qin Chen entendit une trace de choc, d'un incident, et même une trace de peur.</w:t>
        <w:br/>
        <w:br/>
        <w:t>"Tu sais qui je suis ?"</w:t>
        <w:br/>
        <w:br/>
        <w:t>Qin Chen fronça les sourcils, mais sans plus d'alarme, car il ne ressentait aucune intention de meurtre de la part de l'autre.</w:t>
        <w:br/>
        <w:br/>
        <w:t>Bien sûr, Qin Chen n'est pas complètement négligent. Au contraire, il tient la Mystérieuse Épée Rong et est plein de Catastrophes et d'Incendies. La source du Temps-Espace peut être activée à tout moment. Il suffit d'être disposé, il peut s'échapper d'ici en un instant.</w:t>
        <w:br/>
        <w:br/>
        <w:t>"Bien, je ne te connais pas."</w:t>
        <w:br/>
        <w:br/>
        <w:t>La voix roula. Dans ses yeux, des marées de morts et de renaissances tournoyaient. Qin Chen vit même l'origine de la vie. La puissance immense était comme une fourmi devant un dragon, ce qui fit trembler profondément Qin Chen. L'autre partie est clairement un maître du jeu.</w:t>
        <w:br/>
        <w:br/>
        <w:t>"Cataclyysme."</w:t>
        <w:br/>
        <w:br/>
        <w:t>La mer de tonnerre dans le ciel résonna, des fragments d'univers tournoyaient autour de lui. Les ossements du Fleuve s'effondraient et des bruits de mort résonnaient. La puissance destructrice déferlait dans le Fleuve des Ossements.</w:t>
        <w:br/>
        <w:br/>
        <w:t>Qin Chen ne pouvait plus supporter cela. Il lança son pouvoir ultime, le Cataclysmes.</w:t>
        <w:br/>
        <w:br/>
        <w:t>La mer de tonnerre déferla, les ossements se désintégrèrent et la lumière infernale envahit le ciel.</w:t>
        <w:br/>
        <w:br/>
        <w:t>Le Vénérable ne put supporter cela plus longtemps et révéla son pouvoir secret, un éclair de lumière déchira le ciel.</w:t>
        <w:br/>
        <w:br/>
        <w:t>"C'est moi que tu cherches ?"</w:t>
        <w:br/>
        <w:br/>
        <w:t>Qin Chen sourit en reconnaissant la voix.</w:t>
        <w:br/>
        <w:br/>
        <w:t>"Tu as bien de chance d'être tombé sur moi."</w:t>
      </w:r>
    </w:p>
    <w:p>
      <w:r>
        <w:br w:type="page"/>
      </w:r>
    </w:p>
    <w:p>
      <w:pPr>
        <w:pStyle w:val="Heading1"/>
      </w:pPr>
      <w:r>
        <w:t>Chapitre 78</w:t>
      </w:r>
    </w:p>
    <w:p>
      <w:r>
        <w:t>Pourtant, Qin Chen ne ressentait aucune hostilité de l'autre côté ; il se détendit donc naturellement, le visage figé en une expression glaciaire.</w:t>
        <w:br/>
        <w:br/>
        <w:t>Crac !</w:t>
        <w:br/>
        <w:br/>
        <w:t>La rivière osseuse se calma soudainement. Les yeux sombres le dévisageaient, et il émit un rire moqueur : « Il y a trois cents ans, tu es tombé dans le gouffre de la mort. Pas étonnant que tu comprennes si bien les règles du trépas. Hum »</w:t>
        <w:br/>
        <w:br/>
        <w:t>La voix tremblait à fendre l'air, pleine de mauvaise volonté envers Qin Chen, comme une bru colérique.</w:t>
        <w:br/>
        <w:br/>
        <w:t>Hou !</w:t>
        <w:br/>
        <w:br/>
        <w:t>Au-dessus de l'abîme, toute la matière morte disparut subitement, retrouvant le début du ciel sombre. La rivière osseuse se mit à nouveau au calme, mais Qin Chen pouvait sentir que la terreur n'était pas loin. Elle était encore là, planante.</w:t>
        <w:br/>
        <w:br/>
        <w:t>« Trois cents ans ? Toi... tu me reconnais vraiment... »</w:t>
        <w:br/>
        <w:br/>
        <w:t>Qin Chen fut stupéfié. L'autre reconnaissait enfin sa présence. La stupeur dans son cœur était palpable, bien que la révélation ne fût pas entièrement inattendue. Si l'autre était bien le maître de cette rivière osseuse, il ne fallait pas d'étonnement qu'il pût le reconnaître après trois siècles.</w:t>
        <w:br/>
        <w:br/>
        <w:t>« Hum, c'est à cause de ma négligence au début que je n'avais pas remarqué ta respiration d'esprit. Bien, ta respiration a changé beaucoup. Je ne peux plus penser à la même méthode. C'est vrai, elle peut transformer autant que ça. » La voix murmurait, l'entité invisible le dévisageait, écarquillée : « Après trois cents ans, tu es devenu Seigneur d'un demi-pas, et ta puissance est même comparable à celle de certains maîtres ordinaires. Pas étonnant que celui qui t'a choisi ait...</w:t>
        <w:br/>
        <w:br/>
        <w:t>Mais toi, tu es parti. Que fais-tu de retour ? Si tu oses détruire le fleuve d'Hadès, n'es-tu pas tenu de me faire la paix ? Je m'en fiche de cette place ! »</w:t>
        <w:br/>
        <w:br/>
        <w:t>Saloperie, qu'est-ce qui ne va pas ? Tu es si boudeur. En écoutant la voix, Qin Chen avait toujours l'impression que l'autre était plein de ressentiment. De plus, Qin Chen avait reconnu que l'autre ne le reconnaissait pas au début, mais après avoir fait usage de sa force, il semblait l'identifier maintenant.</w:t>
        <w:br/>
        <w:br/>
        <w:t>« Qui va là ? »</w:t>
        <w:br/>
        <w:br/>
        <w:t>Dans le cœur de Qin Chen, c'était comme un ouragan. Il avait senti qu'il était tombé sur quelque chose de très secret.</w:t>
        <w:br/>
        <w:br/>
        <w:t>« Maître. » Qin Chen rassembla son souffle et salua la présence indéfinissable à l'extrémité de la rivière osseuse : « Si vous êtes entré dans ma rivière sans respect, je ne serai pas offensé. J'espère que vous pourrez me pardonner. Cette fois, je suis venu dans le gouffre de la mort non pour détruire le fleuve d'Hadès,</w:t>
        <w:br/>
        <w:br/>
        <w:t>mais chercher un ami, et les os de la jeunesse</w:t>
        <w:br/>
        <w:br/>
        <w:t>Qin Chen dit cela avec respect ; il pouvait sentir que l'autre n'était pas hostile, bien que très mécontent de lui. Il était évident que ce qui s'était passé il y a trois cents ans avait mené à cette réaction.</w:t>
        <w:br/>
        <w:br/>
        <w:t>Le chariot funéraire était porté par tous. Qin Chen fut respectueux, mais ne perdait rien.</w:t>
        <w:br/>
        <w:br/>
        <w:t>« Chercher les os de ta vie précédente ? » La voix fut muette : « Les os de ta vie précédente ne sont pas là. Qu'est-ce que tu cherches ? »</w:t>
        <w:br/>
        <w:br/>
        <w:t>« Pas là ? » Qin Chen fut interloqué.</w:t>
        <w:br/>
        <w:br/>
        <w:t>« Bien ? Tu ne sais pas ? » La voix aussi froide : « C'est ça, que tu n'étais pas là, et que naturellement tu ne sais pas la situation précise. Donc on t'en veut toujours ? »</w:t>
        <w:br/>
        <w:br/>
        <w:t>« Non, non, bien que ce ne soit pas notre conscience subjective, c'est à cause de toi qu'on a perdu des siècles d'entraînement. Hum, au final, c'est à cause de toi. »</w:t>
        <w:br/>
        <w:br/>
        <w:t>La voix hésita encore.</w:t>
        <w:br/>
        <w:br/>
        <w:t>Qin Chen était confus. De quoi parlait l'autre ?</w:t>
        <w:br/>
        <w:br/>
        <w:t>« Senior, si la jeunesse m'a offensé, ne t'en prends pas. La jeunesse ne savait rien ; si je pouvais, j'aimerais compenser la perte de l'aîné. »</w:t>
        <w:br/>
        <w:br/>
        <w:t>« Compenser ? Comment compenses-tu ? C'est la puissance source de notre labeur. Juste parce que tu ne sais pas, les ignorants sont des innocents. Approche-toi. »</w:t>
        <w:br/>
        <w:br/>
        <w:t>Hum !</w:t>
        <w:br/>
        <w:br/>
        <w:t>Soudain, un passage s'ouvrit dans la rivière osseuse devant eux. Qin Chen vit apparaître un gigantesque temple en os au fond de la rivière blanche infinie. La pagode ancienne était ancrée au fond de la cuve, très imposante, et se dressait à l'extrémité de la rivière osseuse au cœur du gouffre.</w:t>
        <w:br/>
        <w:br/>
        <w:t>La totalité du temple était très imposante. Tous étaient forgés par des os blancs. De plus, les os blancs contenaient une étrange puissance démoniaque qui terrifiait toutes les âges. Chaque os blanc était au moins celui d'un Seigneur.</w:t>
        <w:br/>
        <w:br/>
        <w:t>Des milliers d'os blancs tournaient autour de la pagode en y rendant hommage.</w:t>
        <w:br/>
        <w:br/>
        <w:t>À l'intérieur du portail du temple osseux, il faisait sombre ; on ne savait pas ce qu'il y cachait.</w:t>
        <w:br/>
        <w:br/>
        <w:t>« Boum ! » dès que Qin Chen avait posé le pied, il était entré dans ce temple osseux. La pagode n'apparaissant pas avant, la rivière osseuse devant Qin Chen déroulait ses eaux à travers l'infini pour plonger au fond du gouffre d'Hadès. Sans fin.</w:t>
        <w:br/>
        <w:br/>
        <w:t>Mais soudain, la brèche se referma et la pagode osseuse apparut.</w:t>
        <w:br/>
        <w:br/>
        <w:t>Cette manière d'espace est très merveilleuse. Même si Qin Chen possédait le véritable tronc et l'origine de l'espace, il ne pouvait pas trouver la véritable position de la pagode osseuse. Ce qui le surprenait davantage, c'était que précédemment dans la rivière osseuse et sous le gouffre d'Hadès, il avait encore un sentiment de Tuanwu continent. Mais après être entré dans ce passage spatial, il avait senti qu'il en était sorti de Tuanwu continent pour entrer dans un espace-temps mystérieux. Comme si cette pagode osseuse existait dans le néant, au bout de l'espace-temps.</w:t>
        <w:br/>
        <w:br/>
        <w:t>« Jeune Qin Chen, je te présente mon prédécesseur. »</w:t>
        <w:br/>
        <w:br/>
        <w:t>Le cœur de Qin Chen fut surpris, la manière de l'autre était merveilleuse. Il se sentait impressionné et salua même devant le portail de la pagode.</w:t>
        <w:br/>
        <w:br/>
        <w:t>« Ce n'est pas à ce siège. C'est à côté du portail. »</w:t>
        <w:br/>
        <w:br/>
        <w:t>Une voix colérique retentit.</w:t>
        <w:br/>
        <w:br/>
        <w:t>À côté ?</w:t>
        <w:br/>
        <w:br/>
        <w:t>Qin Chen regarda en hâte. Il n'y avait rien là-bas.</w:t>
        <w:br/>
        <w:br/>
        <w:t>« Tu ne sais pas voir avec tes yeux ? » La voix fut contrariée. Qin Chen examina attentivement l'endroit de laquelle provenait le son ; il allait tomber à terre, car le son venait d'une statue de pierre noire au bord du portail. Parce que la statue était si petite, le palmé de Qin Chen ne l'avait pas remarquée.</w:t>
        <w:br/>
        <w:br/>
        <w:t>Non ! Qin Chen fut soudainement alerté. Avec ses capacités actuelles, il n'aurait aucun mal à reconnaître une simple poussière. Même si la statue de pierre noire n'était pas impressionnante, il ne pouvait voir que par l'œil nu. Il essayait et avait raison : si on ne regardait pas la statue de pierre noire avec l'œil nu, elle n'existait pas. Ni le sens divin ni la force d'esprit ne pouvaient l'attraper.</w:t>
        <w:br/>
        <w:br/>
        <w:t>« Senior, je suis très poli. »</w:t>
        <w:br/>
        <w:br/>
        <w:t>Qin Chen salua la statue de pierre noire. Après tout, il devait en savoir un peu plus sur l'autre.</w:t>
        <w:br/>
        <w:br/>
        <w:t>« Bon, ne sois pas poli. Je veux juste voir. Celui qui aimait au temps passé était une personnalité. Maintenant ça ne fait pas très beau ? » La pierre noire huma. Qin Chen fut muet. Étrangement, la statue de pierre noire n'avait pas de visage. Après l'avoir vue, Qin Chen ne pouvait plus se rappeler la forme de l'autre en pensée.</w:t>
      </w:r>
    </w:p>
    <w:p>
      <w:r>
        <w:br w:type="page"/>
      </w:r>
    </w:p>
    <w:p>
      <w:pPr>
        <w:pStyle w:val="Heading1"/>
      </w:pPr>
      <w:r>
        <w:t>Chapitre 79</w:t>
      </w:r>
    </w:p>
    <w:p>
      <w:r>
        <w:t>« Maître, qu’est-il advenu ces années durant ? Pourquoi mon corps n’est-il plus là ? » Qin Chen douta.</w:t>
        <w:br/>
        <w:br/>
        <w:t>« Cela, c’est bientôt à celui qui t’a parlé de te le dire. Laisse faire. Puisqu’il ne te l’a pas dit, il me sera difficile de dire grand-chose sur certains sujets. Tu sais où on est ? »</w:t>
        <w:br/>
        <w:br/>
        <w:t>« Veuillez me donner votre avis, s’il vous plaît. »</w:t>
        <w:br/>
        <w:br/>
        <w:t>« On se trouve sur le fleuve d’Enfer. Le fleuve d’Enfer est le plus étrange des temps, dans l’univers. Le fleuve d’Enfer tire de l’enferssement ou, comme tu le dirais, du monde des esprits, de l’au-delà ! »</w:t>
        <w:br/>
        <w:br/>
        <w:t>« L’enferssement ? » Qin Chen fut choqué.</w:t>
        <w:br/>
        <w:br/>
        <w:t>L’enfersseement dans Tianwu n’est qu’une légende, similaire à l’au-delà. On dit que les créatures vivantes du continent principal, après leur mort, entrent dans l’enferssement pour être renaissantes.</w:t>
        <w:br/>
        <w:br/>
        <w:t>Est-ce donc l’enferssement après la tour squelette ? « Exactement. Après la tour squelette, il y a l’enferssement. Quant à savoir pourquoi le fleuve d’Enfer apparaît sur ton continent, c’est à cause du secret ancien. Il te suffit de savoir que cette tour squelette est un passage vers l’enferssement,</w:t>
        <w:br/>
        <w:br/>
        <w:t>ou, autrement dit, un passage de l’enferssement vers le monde extérieur. »</w:t>
        <w:br/>
        <w:br/>
        <w:t>« Quand tu es tombé dans la vallée de la Mort, ton corps était mort, mais ton âme enveloppée de lumière blanche. »</w:t>
        <w:br/>
        <w:br/>
        <w:t>« Ta âme, très pure, est la plus pure que nous ayons jamais vue. À voir une telle âme comme toi, je suis naturellement ravi. Car une telle âme est très délicieuse pour nous... »</w:t>
        <w:br/>
        <w:br/>
        <w:t>« Maître, votre but ici est de consommer l’âme ? » Qin Chen resta muet.</w:t>
        <w:br/>
        <w:br/>
        <w:t>« Cough, avaler l’âme est juste un petit hobby de cette position. Le but de siéger ici est d’empêcher les gens d’entrer dans le monde par l’issue. Bien sûr, c’est aussi pour empêcher les gens d’entrer dans l’enferssement sans permission. »</w:t>
        <w:br/>
        <w:br/>
        <w:t>Gardien de l’enferssement ?</w:t>
        <w:br/>
        <w:br/>
        <w:t>Qin Chen regarda le dieu pierre noir. S’il n’avait pas vu l’autre côté, il ne croirait pas que cette humble statue de pierre noire serait l’existence terrifiante gardienne de la porte de l’enferssement. « Qu’est-ce que vous dites ? oh ! Quant à savoir votre âme est très pure, nous sommes en train de préparer un bon moment pour la déguster. À cet instant, une lueur tonitruante soudaine apparaît et emporte votre corps. Naturellement, nous n’y sommes pas d’accord. Vous êtes tous des morts. Naturellement, votre âme transcendera vers l’enferssement. Comment pouvez-vous être emporté sans permission ? Cough, il y a un petit conflit entre nous ! »</w:t>
        <w:br/>
        <w:br/>
        <w:t>« Bien sûr. Je suis un bon négociateur. Il n’est pas facile pour la partie adverse de venir vous prendre. Alors, j’ai été assez gentil pour demander à l’autre partie de prendre votre corps. Donc, ne cherchez pas vos os ici. Votre corps n’est plus là. De plus, votre corps n’existait probablement pas à ce moment-là</w:t>
        <w:br/>
        <w:br/>
        <w:t>Et votre âme, enveloppée de lumière blanche, s’est fusionnée ensemble pour former un état étrange. À ce moment-là, j’ai semblé voir un livre. Mais ensuite, la lumière blanche de votre âme et de votre corps a été emportée par l’autre côté. »</w:t>
        <w:br/>
        <w:br/>
        <w:t>Qin Chen se figea, et la tempête intérieure mugissait.</w:t>
        <w:br/>
        <w:br/>
        <w:t>Il pensait toujours qu’il était réincarné dans ce corps à cause des livres anciens, mais maintenant Qin Chen savait que c’était la figure tonitruante qui l’avait emporté.</w:t>
        <w:br/>
        <w:br/>
        <w:t>Donc, il y a déjà 300 ans, la figure tonitruante le connaissait ? De cette manière, l’autre partie aussi connaît l’affaire de la prise du corps ?</w:t>
        <w:br/>
        <w:br/>
        <w:t>Non !</w:t>
        <w:br/>
        <w:br/>
        <w:t>Qin Chen secoua la tête. Il est un peu désorienté.</w:t>
        <w:br/>
        <w:br/>
        <w:t>Ce qu’il sait maintenant, c’est que la figure tonitruante est probablement son père, le mari de Qin Yuechi, la mère physique. Dans les termes « Qin Chen » que l’on a emporté, c’était en fait le fils de la figure tonitruante.</w:t>
        <w:br/>
        <w:br/>
        <w:t>Mais si tel est le cas, l’autre partie étant si puissante, pourquoi aurait-elle laissé son fils mourir dans le combat ? Et lui-même réincarné ?</w:t>
        <w:br/>
        <w:br/>
        <w:t>Est-ce pour cultiver leurs propres fils ? Prendre la double de son esprit ? Comme nourriture ?</w:t>
        <w:br/>
        <w:br/>
        <w:t>Mais c’est encore plus difficile à expliquer. Parce que finalement, c’est maintenant lui-même l’ancien qui occupe complètement le corps. La âme de Qin Chen a été intégrée entièrement dans son propre corps, c’est-à-dire que maintenant Qin Chen est devenu le maître réel de ce corps charnel.</w:t>
        <w:br/>
        <w:br/>
        <w:t>Si la figure tonitruante est vraiment l’existence même que le gardien de l’enferssement craint, et qui peut dominer la maîtresse abyssale démoniaque, tu ne vois pas cela ?</w:t>
        <w:br/>
        <w:br/>
        <w:t>Qin Chen lui-même est un peu confus.</w:t>
        <w:br/>
        <w:br/>
        <w:t>Dans les termes, l’ancien et le nouveau sont liés.</w:t>
        <w:br/>
        <w:br/>
        <w:t>Qin Chen émit un cri d’énergie dans ses yeux.</w:t>
        <w:br/>
        <w:br/>
        <w:t>C’est ça !</w:t>
        <w:br/>
        <w:br/>
        <w:t>Dans sa vie précédente, il était un orphelin. Il ne savait rien de ses expériences ou de qui étaient ses parents. Il s’était juste débrouillé grâce à ses propres efforts pour devenir le meilleur maître vaisseau, forgeron, alchimiste et mage d’étoiles dans le continent Tianwu.</w:t>
        <w:br/>
        <w:br/>
        <w:t>Tout cela n’était rien de surprenant, la seule chose étrange était le pouls gaspillier de Qin Chen.</w:t>
        <w:br/>
        <w:br/>
        <w:t>Qin Chen de la vie précédente est déjà le plus haut maître vaisseau sur le continent. Même s’il était un vaisseau pourri, Qin Chen pouvait être réparé et même promu.</w:t>
        <w:br/>
        <w:br/>
        <w:t>Cependant, son pouls gaspillier était très étrange. Il n’y avait personne au monde qui en soit comparable, il n’y avait aucune possibilité de promotion. Donc, Qin Chen était seulement au sommet de la cultivation de l’Empereur Wu.</w:t>
        <w:br/>
        <w:br/>
        <w:t>Pour changer sa destinée, Qin Chen avait même allé seul dans le territoire interdit où même l’Empereur Wu en avait soufflé.</w:t>
        <w:br/>
        <w:br/>
        <w:t>Mais au lieu de tomber, Qin Chen était entré dans un endroit secret unique. De plus, il n’avait pas été blessé par les nombreuses bêtes sacrées et bestiau sauvages dans le territoire interdit. Au contraire, il avait hérité des livres anciens mystérieux et de la formule du Dieu Sept étoiles.</w:t>
        <w:br/>
        <w:br/>
        <w:t>Dans sa vie précédente, Qin Chen avait juste pensé que c’était de la chance. Mais en y réfléchissant maintenant, tout cela est trop étrange, et la destinée lui a été particulièrement bien gérée. De plus, après avoir percé le territoire sacré précédemment, Qin Chen avait aussi cherché l’endroit secret de sa vie précédente dans le territoire interdit. Cependant, quoi que ce soit il cherchât, les vestiges et le territoire interdit où il avait trouvé les livres anciens mystérieux dans sa vie précédente avaient disparu complètement, impossible de les trouver,</w:t>
        <w:br/>
        <w:br/>
        <w:t>comme s’ils n’avaient jamais existé.</w:t>
        <w:br/>
        <w:br/>
        <w:t>Tout cela montre que sa vie précédente est extrêmement spéciale et surprenante.</w:t>
        <w:br/>
        <w:br/>
        <w:t>« Est-ce donc que ma destinée a été arrangée ? »</w:t>
        <w:br/>
        <w:br/>
        <w:t>Qin Chen fronça les sourcils et marmonna, même si l’autre partie est un de ses proches, il serait très malheureux à l’idée que cette destinée arrangée ait un sentiment de contrainte.</w:t>
        <w:br/>
        <w:br/>
        <w:t>Personne ne veut qu’absolument tout soit contrôlé par les autres. Même un enfant, il ne veut jamais que ses parents le contrôlent.</w:t>
        <w:br/>
        <w:br/>
        <w:t>Qui sait cette statue de pierre noire, qui venait tout d’un coup de dire : « ta destinée, personne ne peut l’arranger, même celui d’en face ne le peut pas. »</w:t>
        <w:br/>
        <w:br/>
        <w:t>Qin Chen tourna immédiatement la tête et regarda d’un air incréduite.</w:t>
        <w:br/>
        <w:br/>
        <w:t>« Bien que je ne sache pas ce qui te fait penser, quand tu as été emporté par celui-là, moi aussi j’étais très curieux et j’ai calculé ta destinée. Mais je fus choqué de découvrir que je ne pouvais en aucun cas prédire ta destinée. » Les dieux pierre murmurèrent.</w:t>
      </w:r>
    </w:p>
    <w:p>
      <w:r>
        <w:br w:type="page"/>
      </w:r>
    </w:p>
    <w:p>
      <w:pPr>
        <w:pStyle w:val="Heading1"/>
      </w:pPr>
      <w:r>
        <w:t>Chapitre 80</w:t>
      </w:r>
    </w:p>
    <w:p>
      <w:r>
        <w:t>« Vous êtes clairement l’Empereur Tianwu d’une humanité. Selon la vérité, vous pouvez être facilement calculée par ce siège, car même le Saint-Seigneur ne peut échapper au calcul de ce siège. Cependant, votre destinée reste floue. Même si le</w:t>
        <w:br/>
        <w:br/>
        <w:t>Seigneur ne vient pas vous prendre, vous ne serez pas englouti par nous, et votre esprit n’entrera point dans l’Enfer. »</w:t>
        <w:br/>
        <w:br/>
        <w:t>Le monolithes Noir dit d’une voix profonde : « car nous sommes dans le long fleuve de l’Enfer, nous ne pouvons voir votre figure du tout. Quiconque tombe sur le territoire Tianwu, son esprit entrera inévitablement dans l’Enfer. En tant que gardien de l’Enfer, nous pouvons le calculer aisément. Mais vous, évidemment, avez chuté dans la Vallée de la Mort, mais votre destin n’a aucun point commun avec l’Enfer que je garde. Ce siège a été en activité pendant des centaines de millions d’années, et je n’ai jamais vu quelque chose d’aussi étrange.</w:t>
        <w:br/>
        <w:br/>
        <w:t>« Comme si vous étiez une personne qui ne respecte pas l’Enfer. »</w:t>
        <w:br/>
        <w:br/>
        <w:t>Le monolithes Noir montre un fort sentiment de curiosité.</w:t>
        <w:br/>
        <w:br/>
        <w:t>« Donc, en fait, je veux vraiment savoir qui vous êtes et pourquoi ce Seigneur vous a emporté. Mais maintenant, il semble que même vous ne le sachiez pas.</w:t>
        <w:br/>
        <w:br/>
        <w:t>Le monolithes Noir doute : « Votre destinée, impossible à calculer du tout, étrange</w:t>
        <w:br/>
        <w:br/>
        <w:t>« Est-ce que mon destin est incertain ? »</w:t>
        <w:br/>
        <w:br/>
        <w:t>Qin Chen murmura. Il pensait à ce qu’avait dit le Visage Tonnerre précédemment. Seul lorsqu’il devient Vénérable, peut-il comprendre la vérité de ce sujet. Ses yeux ne pouvaient s’empêcher de se figurer.</w:t>
        <w:br/>
        <w:br/>
        <w:t>Peut-être une fois qu’on entre au rang des Vénérables, il pourra apercevoir son secret. Beaucoup de choses ne peuvent être vues clairement avec sa force actuelle.</w:t>
        <w:br/>
        <w:br/>
        <w:t>Du moins, si vous devenez un Vénérable, vous serez en mesure d’entrer dans le long fleuve du Temps, ou même de pénétrer dans le long fleuve du Destin selon les règles du Destin que vous aurez maîtrisé, pour examiner votre passé et calculer votre propre destin.</w:t>
        <w:br/>
        <w:br/>
        <w:t>Mais maintenant, Qin Chen ne peut rien faire.</w:t>
        <w:br/>
        <w:br/>
        <w:t>Force, ou besoin d’une assez grande force.</w:t>
        <w:br/>
        <w:br/>
        <w:t>Qin Chen dit silencieusement.</w:t>
        <w:br/>
        <w:br/>
        <w:t>« Par ailleurs, maître, ce que vous avez dit précédemment à Qin Chen, « Vous pouvez dire cela. » Le monolithes Noir reste muet : « à cause de vous, j’ai eu une grande dispute avec ce Seigneur. Mais lui a dit Oh, non, c’est de mon bon cœur que je ne veux pas blesser votre esprit pur. Ainsi, nous n’avons pas insisté sur ce sujet. Plus tard, le Seigneur a demandé à nous remettre quelques sources pour vous nourrir l’âme. Nous avons pensé que ce n’était pas facile à trouver des sources pour vous, donc nous avons sorti quelques sources de Mort pour nourrir votre esprit. Sinon, comment seriez-vous censé</w:t>
        <w:br/>
        <w:br/>
        <w:t>maîtriser les règles de la Mort si rapidement ? »</w:t>
        <w:br/>
        <w:br/>
        <w:t>« Je ne peux pas croire que je maîtrise les règles de la Mort. C’est à cause de vous. Merci pour votre aide. »</w:t>
        <w:br/>
        <w:br/>
        <w:t>Qin Chen salua respectueusement.</w:t>
        <w:br/>
        <w:br/>
        <w:t>Il avait entendu que le gardien de l’Enfer était instruit par le Visage Tonnerre, donc il n’avait pas d’autre choix que de remettre quelques sources. Mais Qin Chen ne dira pas de telles choses, cela serait embarrassant à dire. « Bon, bon, ne me flattez plus. Qu’y a-t-il d’autre à savoir ? Qui savez-vous ? Ne me le disez pas. Puisque ce Seigneur ne vous a pas dit, je ne dirai rien non plus. Quant au reste, j’imaginez que vous n’avez rien à faire ici. Partez donc de l’Égée, ce n’est pas un lieu où vous pouvez séjourner. »</w:t>
        <w:br/>
        <w:br/>
        <w:t>Le monolithes Noir, en entendant cela, se rembrunit.</w:t>
        <w:br/>
        <w:br/>
        <w:t>« Maître, j’ai autre chose à faire. Un ami de ma génération est descendu dans la Vallée de Mort pour le trouver. Mais maintenant, je ne peux plus trouver ses ossements. Pourriez-vous me dire où sont ses ossements ? »</w:t>
        <w:br/>
        <w:br/>
        <w:t>Qin Chen s’inquiète. Il craint que Ji Wuxue ne soit englouti par le monolithes Noir, et son corps intégré dans l’Égée. Que doit-il faire ?</w:t>
        <w:br/>
        <w:br/>
        <w:t>Et le monolithes Noir ?</w:t>
        <w:br/>
        <w:br/>
        <w:t>« Ton ami ? Laissez-moi réfléchir. Les années passées, nous avons englouti si nombreuses âmes que je ne sais plus laquelle est ton ami. »</w:t>
        <w:br/>
        <w:br/>
        <w:t>Le monolithes Noir semble réfléchir.</w:t>
        <w:br/>
        <w:br/>
        <w:t>Qin Chen fut interrompu, son souffle se mit à fluctuer.</w:t>
        <w:br/>
        <w:br/>
        <w:t>« Je plaisante avec toi. Quand je suis si excité, que puis-je faire ? » Le monolithes Noir dit avec dédain : « Toi, excité, tu n’as même pas de sens de l’humour. »</w:t>
        <w:br/>
        <w:br/>
        <w:t>Qin Chen a à peu près la moitié de son visage hors ligne noire. En écoutant le monolithes Noir, il dit : « Les trois dernières années, beaucoup de gens sont tombés au fond de la Vallée de Mort. Mais peu d’entre eux ont quoi que ce soit à voir avec toi. Je me souviens qu’il y a eu cinq personnes, deux filles et trois garçons. »</w:t>
        <w:br/>
        <w:br/>
        <w:t>« Deux filles ? »</w:t>
        <w:br/>
        <w:br/>
        <w:t>Qin YILENG Chen.</w:t>
        <w:br/>
        <w:br/>
        <w:t>« Exactement. Les deux filles sont très proches en souffle. Elles devaient être sœurs et quelque chose à voir avec ton destin. » Le monolithes Noir.</w:t>
        <w:br/>
        <w:br/>
        <w:t>C’est donc Shangguan Xier et Shangguan Waner.</w:t>
        <w:br/>
        <w:br/>
        <w:t>Qin Chen réalisa immédiatement que Shangguan Waner avait effectivement pénétré dans la Vallée de Mort pour le trouver, et qu’elle avait aussi obtenu une Pierre Doree dans la Vallée de Mort.</w:t>
        <w:br/>
        <w:br/>
        <w:t>Et Shangguan Xier devait être en quête de ses ossements.</w:t>
        <w:br/>
        <w:br/>
        <w:t>Quant aux trois garçons ?</w:t>
        <w:br/>
        <w:br/>
        <w:t>Un est Yuan Bai, venu aussi pour le trouver. Un autre est Ji Wuxue. Et un troisième, c’est Wind Shaoyu ?</w:t>
        <w:br/>
        <w:br/>
        <w:t>« Maître, parmi les trois garçons, deux sont retournés vivants. Mais un d’eux est tombé dans la Vallée de Mort, et aucun signe n’en fut donné. Son nom est Ji Wuxue. C’est lui,</w:t>
        <w:br/>
        <w:br/>
        <w:t>maître... » Qin Chen dit avec quelque appréhension.</w:t>
        <w:br/>
        <w:br/>
        <w:t>« Ne t’inquiète pas, si tu ne détruis pas ton ami, tu n’auras rien. Car quiconque entre dans la Vallée de Mort, sauf s’il tombe ici, son esprit se calmera. Mais pour les autres, tant qu’ils ne sont pas complètement confus par l’esprit de Mort, nous n’interviendrons pas pour tuer les gens. Quoi qu’il en soit de ceux liés à ton destin, je ne veux pas être puni par Dieu pour interférer avec ton destin et briser le labeur de ce siège pendant des centaines de millions d’années. »</w:t>
        <w:br/>
        <w:br/>
        <w:t>Le monolithes Noir semble un peu peur de Qin Chen.</w:t>
        <w:br/>
        <w:br/>
        <w:t>« Je sais le garçon dont tu parles. Deux des trois personnes n’ont pas pu aller profondément dans la Vallée de Mort, ils ont dû retourner sur leurs pas. Mais l’un d’eux n’est pas retourné vers Tianwu. Il semble donc que la personne soit encore l’héritier de la lignée suprême, et possède le souffle d’un fort au Ciel. Tu parles donc de lui ? »</w:t>
        <w:br/>
        <w:br/>
        <w:t>« Oui, c’est lui. Son nom est Ji Wuxue. C’est un ami de la jeune génération. » Qin Chen s’enthousiasme.</w:t>
        <w:br/>
        <w:br/>
        <w:t>« Il a vraiment deux fils. Les années durant, il pratiqua continuellement dans la Vallée de Mort avec la cultivation de l’Empereur Wu. Il devint un peu familier avec l’esprit de Mort. En une brève période de dix ans, il parvint à percer les limites et pénétra dans la région proche de l’Égée. Sa persévérance est vraiment un peu rude. Même s’il a été mis dans l’Enfer, il reste une figure sommet. Cependant, à ce moment-là, il voulait continuer à aller plus profond. Mais avec sa force, c’était déjà l’extrême proximité de l’Égée. S’il continuait à s’enfoncer, il serait certainement mort.</w:t>
        <w:br/>
        <w:br/>
        <w:t>« À un moment critique, son énergie de sang a joué un rôle dans l’ouverture du passage vers le Ciel, et il est parvenu à monter au Ciel. Je me souviens qu’à ce moment-là il ne voulait pas monter au Ciel, mais il avait dû avancer. Malheureusement, il n’a pas pu contrôler le passage ascensionnel.</w:t>
        <w:br/>
        <w:br/>
        <w:t>Ainsi, il y a trois cents ans qu’il est naturellement parti. Bien sûr, tu ne peux pas le trouver sur la terre continentale.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