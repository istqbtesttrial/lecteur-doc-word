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66</w:t>
      </w:r>
    </w:p>
    <w:p>
      <w:r>
        <w:t>Derrière cet homme blanc, il y a aussi plusieurs maîtres avec une respiration extraordinaire. Deux d'eux sont inspirants et arrogants. Il y a un homme de milieu de vie, âgé d'environ quarante ans, vêtu d'une robe noire. Ses yeux sont farouches et tranchants comme une lame de rasoir. Dès qu'il apparaît, il fixe ses yeux sur l'empereur Yaoguang et ressent la puissance de sa respiration, ses yeux se figent un instant.</w:t>
        <w:br/>
        <w:br/>
        <w:t>L'apparition de ces personnes a immédiatement attiré l'attention des nombreux experts de la demeure Guanghan, ils ont tous levé les yeux tour à tour et leurs cœurs ont été secoués.</w:t>
        <w:br/>
        <w:br/>
        <w:t>En particulier, l'odeur de cet homme blanc est si terrifiante qu'elle donne une forte secousse à la personne. Ce n'est pas un des plus puissants de Tiantie, il a envoyé à la légère trois maîtres du milieu de l'immortalité. Le chef était celui qui atteignait le sommet du milieu de la naissance céleste. Sa respiration était comme une mer infinie, balayant tout sur son passage, rendant difficile la respiration à tous. C'était une impression d'observer le soleil brûlant.</w:t>
        <w:br/>
        <w:br/>
        <w:t>On ne peut imaginer qu'ils aient une telle destinée dans la demeure Guanghan. Tous les experts qui contemplent cette place de la demeure Guanghan sont remplis d'émotion et d'excitation.</w:t>
        <w:br/>
        <w:br/>
        <w:t>« Yaoguang, prends garde ! »</w:t>
        <w:br/>
        <w:br/>
        <w:t>Dès que ce groupe est apparu, ils sont arrivés devant la demeure Guanghan en un instant. Face au maître de Yaoguang et des autres quatre yeux, l'homme blanc dit doucement. Il regarda attentivement Yaoguang et ses yeux étaient calmes, mais son cœur était secoué.</w:t>
        <w:br/>
        <w:br/>
        <w:t>Il vit que l'Empereur Yaoguang avait effectivement franchi le stade moyen de la sanctification céleste, comme dans les nouvelles. Naturellement, il connaissait l'origine de Yaoguang et pourquoi il était venu trouver Tian, qui était le ministre en charge. Il était originellement un déchu envoyé dans une contrée lointaine. Inopinément, il avait franchi la limite de la naissance céleste du milieu. Il ne savait combien les personnes dans le travail de Tiantie seraient surpris.</w:t>
        <w:br/>
        <w:br/>
        <w:t>« En effet, c'est Tian Yun. Yaoguang a vu l'ancien Tian Yun. »</w:t>
        <w:br/>
        <w:br/>
        <w:t>Lorsque l'Empereur Yaoguang vit le chef, il s'est approché et a salué respectueusement. C'est une personne du siège social, bien qu'il ait de la réputation, il ne montrera pas d'arrogance maintenant.</w:t>
        <w:br/>
        <w:br/>
        <w:t>« Tian Yun a fait un long voyage. Je suis fatigué en chemin. Venez avec Yaoguang pour boire une gorgée de vin. »</w:t>
        <w:br/>
        <w:br/>
        <w:t>Yaoguang a dit en souriant.</w:t>
        <w:br/>
        <w:br/>
        <w:t>De l'autre côté, le maître de la demeure Guanghan a dit en souriant : « Quelques personnes haut placées du travail de la journée sont venues. Ma demeure Guanghan est pleine de splendeur. Venez boire un peu d'eau-de-vie ici, je prendrai le vent pour vous laver la poussière. »</w:t>
        <w:br/>
        <w:br/>
        <w:t>Lorsque le maître de la demeure Guanghan se retourne, il prend ce groupe et ils envahissent la demeure de Guanghan.</w:t>
        <w:br/>
        <w:br/>
        <w:t>« Si nous allons ensemble protéger Qin au siège central, vous et moi irons ici. »</w:t>
        <w:br/>
        <w:br/>
        <w:t>L'homme blanc a levé la main en souriant. Avant que l'homme blanc n'ait terminé ses paroles, le maître du milieu âgé en robe noire derrière lui a commencé à parler indifféremment : « Yaoguang, en particulier Qin Chen, représente la succession du travail de Tianjie. Le siège central s'en réjouit et est satisfait. Pour ne pas laisser certains hauts responsables du siège central attendre trop longtemps, vous devriez emmener Qin Chen chez nous pour le travail au siège central. D'ailleurs, qu'en est-il de Qin Chen ? Pourquoi êtes-vous sorti si tôt ? En tant que fils du travail céleste, ne savez-vous pas les règles de savoir-vivre à l'heure actuelle ? En voyant Tian Yun, vous ne sortez même pas pour le saluer. Comment allez-vous gouverner ? »</w:t>
        <w:br/>
        <w:br/>
        <w:t>Il est de milieu âgé en robe noire, il a l'air froid et un ton fort. Il regarde de biais Yaoguang.</w:t>
        <w:br/>
        <w:br/>
        <w:t>« Ha ha, Tian Yun, vous n'avez pas besoin d'être si pressé. Vous devez reposer après un long voyage. Il y a aussi Qin Chen, que Yaoguang souhaite vous expliquer. Venez, venez, allez dans la demeure de Guanghan. »</w:t>
        <w:br/>
        <w:br/>
        <w:t>L'Empereur Yaoguang a dit en souriant et a donné un geste de la main droite pour guider les gens. « Explication, qu'est-ce que l'explication de mieux en mieux ? Qu'en est-il de Qin Chen, toujours pas sorti ? Est-ce que nous le laissons dans notre demeure de Guanghan pour travailler ? Yaoguang, en tant que chef adjoint du département du travail quotidien, vous avez vraiment comploté avec les forces locales de la ville pour nous entraîner dans notre demeure froide ? Hum, pourquoi, est-ce que le siège central vous a envoyé en amoureux ? Qu'en est-il de la division du travail quotidienne ? Plus ? De quel type ?</w:t>
        <w:br/>
        <w:br/>
        <w:t>Le maître en milieu âgé de robe noire avait un ton froid. Il a dit sarcastiquement. Ses yeux étaient pleins de lumière subtile. Il a moqué le maître de la demeure Guanghan et l'Empereur Yaoguang. Ses yeux étaient trop arrogants. Il a dit qu'ils avaient un certain rapport.</w:t>
        <w:br/>
        <w:br/>
        <w:t>L'atmosphère chaleureuse sur le terrain a soudainement viré au froid. Le visage de tout le monde dans la demeure Guanghan était laid, et le sourire sur son visage a soudainement figé.</w:t>
        <w:br/>
        <w:br/>
        <w:t>Quel problème dans le travail quotidien ? Ce n'est pas la coulisse de la demeure de Guanghan. De plus, Qin Chen est le Fils Saint du Ciel. Selon la vérité, le Ciel devrait être très heureux d'avoir un tel héritage céleste. Comment peut-on dire avec autant de provocation ?</w:t>
        <w:br/>
        <w:br/>
        <w:t>Les expressions faciales de beaucoup ont peu à peu viré au laid.</w:t>
        <w:br/>
        <w:br/>
        <w:t>Le regard du maître de la demeure Guanghan est également peu à peu refroidi, son visage est froid. Il a jeté un regard glacial au maître en milieu âgé de robe noire. « Quoi ? J'ai tort ? » Le maître en milieu âgé de robe noire a souri avec un ton indifférent et hautain : « D'accord, remettez-moi Qin Chen. Il a été transmis par le travail de la purification. C'est très dangereux. Seulement quand vous serez entré dans le siège central du Ciel, il ne sera plus visé. Yaoguang</w:t>
        <w:br/>
        <w:br/>
        <w:t>light, sortez les gens et suivez-nous. Ne perdez pas de temps. »</w:t>
        <w:br/>
        <w:br/>
        <w:t>« Yuan long. » L'homme blanc a jeté un coup d'œil au maître en robe noire de milieu âgé et l'a arrêté de parler. Il semblait insatisfait. Puis il a dit au maître de la demeure Guanghan : « Maître de la demeure Guanghan, Yuanlong a un tempérament si froid. Ne vous en souciez pas, mais ce que Yuan Long a dit a un fondement. Yaoguang amène Qin Chen dehors. S'il nous suit, ne sera-t-il pas présent ? Hâtez-vous donc de retourner au siège central. Tous les dirigeants seniors attendent de voir le jeune homme qui remue tout dans le ciel. »</w:t>
        <w:br/>
        <w:br/>
        <w:t>« Tian Yun, je suis vraiment désolé. Qin Chen n'est pas dans la demeure de Guanghan. »</w:t>
        <w:br/>
        <w:br/>
        <w:t>L'Empereur Yaoguang a contenu sa colère et a expliqué. « Pas dans la demeure de Guanghan ? » Le maître en robe noire nommé Yuanlong a donné un sourire froid, a rétréc i ses yeux et a montré une froideur : « Yaoguang, vous ne voulez pas remettre le poussière de Qin ? Ou bien avez-vous tué la personne convoitant son héritage sacré ? »</w:t>
        <w:br/>
        <w:br/>
        <w:t>Lorsque l'Empereur Yaoguang entendit cela, il ne put s'empêcher de réagir.</w:t>
        <w:br/>
        <w:br/>
        <w:t>Boom ! Dans son corps, une puissance meurtrière l'emplissait, et la puissance du maître moyen de l'immortalité a été brutalement supprimée sur le maître en robe noire de milieu âge. Les deux étaient des seigneurs du stade moyen. La respiration terrifiante s'est heurtée, et le vide a rugi et tremblé.</w:t>
        <w:br/>
        <w:br/>
        <w:t>« Yuanlong, ne sois pas insolent. Dans ces jours, ton jeune frère aîné a dû me défier, mais j'ai abandonné. Pourquoi ? Veux-tu t'en vengé maintenant ? Sur mesure ? Dans ces jours, j'étais protégé par mon maître. Maintenant, même si mon maître n'est pas là, je ne serai pas fier de toi. Si tu as la capacité, viens ici de manière équitable et sans astuces, je serai grossier envers toi. J'ai toujours pensé que vous étiez aussi rusé que votre jeune frère indigne. Il semble bien que ce soit la vérité maintenant. » L'Empereur Yaoguang a directement blâmé.</w:t>
      </w:r>
    </w:p>
    <w:p>
      <w:r>
        <w:br w:type="page"/>
      </w:r>
    </w:p>
    <w:p>
      <w:pPr>
        <w:pStyle w:val="Heading1"/>
      </w:pPr>
      <w:r>
        <w:t>Chapitre 67</w:t>
      </w:r>
    </w:p>
    <w:p>
      <w:r>
        <w:t>Le maître sacré Yuanlong ne pouvait être que le sien. C'était son vieil ennemi au siège Tian Gong. Son cadet sollicitait souvent la pénalité Yaoguang. En une compétition, il avait directement été supprimé par le Seigneur irascible Yaoguang et était devenu un véritable perdant.</w:t>
        <w:br/>
        <w:br/>
        <w:t>À cette époque, le Seigneur Yaoguang avait également été puni pour cet incident, et plus tard, cela en était l'une des raisons de son déchéance. Maintenant, c'est étrange que le Seigneur Yaoguang a pu supporter cela en entendant les trois fois de Yuan Long.</w:t>
        <w:br/>
        <w:br/>
        <w:t>« Yao Guang, tu es si osseux que tu crois avoir percé le maître sacré de mi-carrière et oser défier nos lois ? » Braaaaah, les yeux de Wang Yao étaient pleins de terreur, et la lueur noire du dragon le couvrait entièrement.</w:t>
        <w:br/>
        <w:br/>
        <w:t>Le dragon noir en colère rugissait vers les cieux, secouant le ciel ; toute la demeure Guanghan tremblait sous cette force.</w:t>
        <w:br/>
        <w:br/>
        <w:t>Les yeux du homme de milieu étaient froids. C'était pour donner à Yao Guang un rude coup.</w:t>
        <w:br/>
        <w:br/>
        <w:t>« Yuan long, crains-tu le vaincre ? » Le Seigneur Yaoguang fit un geste froid avec sa main levée en poing. Son corps était rempli de rayons lumineux. L'ensemble semblait une étoile brûlante. La lumière était trop aveuglante. Il rencontra le dragon en colère de l'homme de milieu avec une puissance incroyable.</w:t>
        <w:br/>
        <w:br/>
        <w:t>Boum !</w:t>
        <w:br/>
        <w:br/>
        <w:t>L'attaque des deux personnes a relevé la loi de tout le ciel, et la route est devenue une colonne gigantesque qui s'est heurtée avec violence.</w:t>
        <w:br/>
        <w:br/>
        <w:t>Trop terrifiant, trop puissant !</w:t>
        <w:br/>
        <w:br/>
        <w:t>Bam ! Quand les deux forces se sont heurtées, le visage de l'homme de milieu noir a changé légèrement. Il n'a senti que cette force incomparable. Le poing lumineux du Seigneur Yaoguang a soudainement bombardé son dragon en colère. Le dragon a rugi et explosé avec la force du Seigneur Yaoguang.</w:t>
        <w:br/>
        <w:br/>
        <w:t>À cet instant, le maître sacré de Yao Guang s'est transformé en un soleil brûlant, et la loi terrifiante a éclos.</w:t>
        <w:br/>
        <w:br/>
        <w:t>Quoi ? Sous le coup, tout le monde est devenu pâle. Même le vieil homme barbu a montré une expression d'horreur. Il était sidéré par le Seigneur Yaoguang. La respiration en lui était extrêmement forte. Ce n'était pas un saint qui vient juste de percer la mi-carrière de Tiansheng. Plutôt, il semblait être un vieux saint.</w:t>
        <w:br/>
        <w:br/>
        <w:t>Comment cela est-il possible ?</w:t>
        <w:br/>
        <w:br/>
        <w:t>Toute grande âme, peu importe sa puissance, prend du temps pour consolider sa propre force et atteindre un état de pointe après avoir pénétré dans la mi-carrière sacrée. Cependant, la posture du Seigneur en titre est trop spéciale.</w:t>
        <w:br/>
        <w:br/>
        <w:t>Comment diable a-t-il fait cela ?</w:t>
        <w:br/>
        <w:br/>
        <w:t>En un coup, Yuanlong n'a pas profité de la situation. Au contraire, il avait l'air moche et en colère.</w:t>
        <w:br/>
        <w:br/>
        <w:t>Et le combat des deux personnes a également instantanément alerté toute la demeure Guanghan. Soudain, des experts infinis sont sidérés par ce qui se passe ici dans le ciel. Voici un groupe de personnes en haut, sidérées par l'incompréhensible.</w:t>
        <w:br/>
        <w:br/>
        <w:t>N'est-ce pas le Seigneur Yao Guang, le ministre du travail céleste ? Comment as-tu combattu les hauts dirigeants de la siège du travail ce jour-là ?</w:t>
        <w:br/>
        <w:br/>
        <w:t>Quant au maître de la demeure Guanghan, ses yeux étaient encore plus froids.</w:t>
        <w:br/>
        <w:br/>
        <w:t>Boum !</w:t>
        <w:br/>
        <w:br/>
        <w:t>Sur son corps, un souffle glacial s'est diffusé, et l'espace autour d'elle semblait figé un instant. La froideur infinie l'a remplie, formant un champ de glace qui a couvert plusieurs experts en train de travailler dans le ciel.</w:t>
        <w:br/>
        <w:br/>
        <w:t>De plus, dans la demeure Guanghan en bas, une terrible configuration a également émergé. La configuration s'est mise à vibrer et est devenue une lueur de config gigantesque qui a entouré tout le monde en train de travailler dans le ciel.</w:t>
        <w:br/>
        <w:br/>
        <w:t>« Cela... » Au début, le visage du vieil maître s'est décoloré, et le visage de l'ancien a aussi pâli.</w:t>
        <w:br/>
        <w:br/>
        <w:t>Merde !</w:t>
        <w:br/>
        <w:br/>
        <w:t>Le maître de la demeure Guanghan avait-il vraiment percé la mi-carrière du souverain pour une longue période ? Comment se fait-il qu'il semble être un vieux maître de mi-carrière, la puissance glaciaire est si parfaite qu'ils en ont tous un peu tressailli.</w:t>
        <w:br/>
        <w:br/>
        <w:t>« Tianyun, l'ancien, es-tu venu me voir pour interroger ces prisonniers avec ta froideur ? » Le maître de la demeure Guanghan a parlé d'une voix froide et d'un air froid en se tenant dans le vide. Elle a dit qu'elle ne céderait pas aux personnes haut placées en train de travailler.</w:t>
        <w:br/>
        <w:br/>
        <w:t>Fouette ! Fouette !</w:t>
        <w:br/>
        <w:br/>
        <w:t>En même temps, des flammes se sont élevées les unes après les autres de la demeure Guanghan. Ces flammes, chacune est extrêmement puissante, inattendument toutes sont des maîtres de Seigneur.</w:t>
        <w:br/>
        <w:br/>
        <w:t>Un !</w:t>
        <w:br/>
        <w:br/>
        <w:t>Deux !</w:t>
        <w:br/>
        <w:br/>
        <w:t>Trois ! Un maître a gravi la marche. Des maîtres de nombreux palais tels que le Palais Yonghe, le Palais Lingxue, la Pagode Minghui, l'Observatoire Tiyan et Ke Yi. Il y a aussi des jeunes maîtres tels que Wei Siqing, Zhou Wusheng, Qu Gaofeng et Quan Muliou qui viennent juste de percer.</w:t>
        <w:br/>
        <w:br/>
        <w:t>Soudain, plus de dix saints sont suspendus au-dessus du ciel, regardant froidement le groupe de personnes en train de travailler. Face à un groupe de maîtres mené par l'ancien Tianyun, aucun n'a montré d'e mpreinte de peur, seulement une volonté combattante infinie. La scène est d'une dignité incomparable, et le combat s'engage bientôt.</w:t>
        <w:br/>
        <w:br/>
        <w:t>« Seigneur Yao Guang, as-tu pensé que si tu avais percé le royaume du maître de mi-carrière, ce siège ne pourrait pas te descendre ? » Le saint sacré Yuanlong était enragé, ses veines bleues sur son front ont soudainement perc ut. Dans son corps, une terrible respiration a émergé, et divers Runes sombres flottaient autour de lui. Ces runes étaient extrêmement profondes et puissantes, chacune pouvant briser les montagnes. C'était trop fort.</w:t>
        <w:br/>
        <w:br/>
        <w:t>Mais, ne peut-il pas continuer à main ? Le Seigneur du Ciel a soudainement bougé, apparu directement devant le saint sacré Yuanlong, et a froidement blâmé : « assez ! »</w:t>
        <w:br/>
        <w:br/>
        <w:t>« Tianyun l'ancien, laisse-moi enseigner à ce homme une leçon. » Le Yuan Long s'énerva.</w:t>
        <w:br/>
        <w:br/>
        <w:t>« Maître Yuanlong, veux-tu enfreindre la loi ferree du travail céleste et commencer avec les gens des forces locales dans le royaume céleste, en entraînant le siège Tian Gong dans l'étendue de la grande force céleste ? » dit fâché l'ancien Tianyun. Dès qu'il a dit cela, la colère du maître Yuanlong a été immédiatement étouffée, mais son regard était encore très enragé. « Messieurs, maître de Guanghan, je suis vraiment désolé d'avoir manqué l'idée. Depuis le jour de sa fondation, Tian Gong a toujours été fidèle à la tâche importante de maintenir l'ordre céleste et protéger la paix du ciel, sans jamais être impliqué dans aucune force.</w:t>
        <w:br/>
        <w:br/>
        <w:t xml:space="preserve"> » Tandis qu'il expliquait, l'ancien Tianyun a demandé aux autres de ne pas être fâchés. Le maître de la demeure Guanghan n'avait vraiment pas envie de commencer. La scène a rapidement retrouvé son calme. « Tianyun l'ancien, Qin Chen n'est vraiment pas à la demeure Guanghan. Parce que les étrangers ont fréquemment visé notre demeure Guanghan, afin de prévenir les accidents et protéger la sécurité de Qin Chen, Qin Chen a quitté temporairement la demeure Guanghan. Quant à l'endroit où il est allé, nous ne le savons pas. Si l'ancien Tianyun doit chercher Qin Chen, il n'y a rien que nous puissions faire à ce sujet. » Le maître de la demeure Guanghan a dit cela avec une froideur divine.</w:t>
      </w:r>
    </w:p>
    <w:p>
      <w:r>
        <w:br w:type="page"/>
      </w:r>
    </w:p>
    <w:p>
      <w:pPr>
        <w:pStyle w:val="Heading1"/>
      </w:pPr>
      <w:r>
        <w:t>Chapitre 68</w:t>
      </w:r>
    </w:p>
    <w:p>
      <w:r>
        <w:t>« Ha ha, je comprends. Je suis ici pour protéger la sécurité de Qin Chen. Puisqu'il n'est pas à la demeure Guanghan, j'aimerais que le maître de Guanghan informe Qin Chen. Après tout, c'est plus sûr de retourner au siège central du Ciel Extérieur.</w:t>
        <w:br/>
        <w:br/>
        <w:t>« Veuillez dire à Qin Chen que je suis toujours son soutien inébranlable, et personne n'est qualifié pour m'effectuer une tâche que je ne ferai pas. » Le vieil homme au nom de Tianyun éclate d'un rire.</w:t>
        <w:br/>
        <w:br/>
        <w:t>« Maître Tianyun, je le ferai. »</w:t>
        <w:br/>
        <w:br/>
        <w:t>Le maître de Guanghan hocha la tête. « Dans ce cas, je partirai en premier lieu. » Le maître Tianyun esquissa un sourire et lança un regard au maître de Yaoguang : « Si tu percouses l'état intermédiaire du Tiansheng, j'ai peur que les punitions du siège central ne tardent pas à venir. Es-tu encore là, ou pars-tu avec nous vers le siège ?</w:t>
        <w:br/>
        <w:br/>
        <w:t>« En retour Tianyun, Yao Guang est le directeur de la branche Guanghan de la demeure. Il reste encore quelques affaires à régler ici. Je ne partirai pas avec le vieil homme cette fois-ci. »</w:t>
        <w:br/>
        <w:br/>
        <w:t>« Bien. »</w:t>
        <w:br/>
        <w:br/>
        <w:t>Le maître Tianyun hocha la tête : « alors je partirai. »</w:t>
        <w:br/>
        <w:br/>
        <w:t>La voix retomba, et le maître Tianyun ne tenait pas à de longues paroles. Il raccompagna le maître Yuanlong et les autres jusqu'à la flotte de combat. Boum, la flotte s'éleva et disparut instantanément.</w:t>
        <w:br/>
        <w:br/>
        <w:t>« Hum, quels sont donc les aspects de tous ces hauts fonctionnaires aujourd'hui ? Yao Guang, c'est bien pire que le vôtre. » Le maître de Guanghan regarda le dos de la flotte de Tianjing et émit un ricanement glacial.</w:t>
        <w:br/>
        <w:br/>
        <w:t>Le maître Yaoguang esquissa une grimace amère : « Maître de Guanghan, vous ne pouvez pas me décevoir. » Il fronça les sourcils et ajouta : « mais cette fois, c'est un peu étrange. Le maître Tianyun est très normal. Il travaille au siège central du Ciel, traitant des affaires entre les disciples, ce qui est aussi une sorte de travail essentiel. Mais quand Yuanlong était au siège, il ne m'accompagnait pas bien. C'est étrange que le siège l'ait envoyé ici. Vous ne savez pas qu'il y aura des conflits entre moi et lui ? »</w:t>
        <w:br/>
        <w:br/>
        <w:t>Il était très perplexe. Si le siège Tian Gong accorde vraiment de l'importance, il ne devrait pas envoyer Yuanlong ici. « Est-ce que vous pensez que l'arrivée du Dieu Yuan Long est accidentelle ? » Le maître de Guanghan ricana, « ne tenez pas compte de ce que Qin Chen a dit avant son départ. Ne dites rien à la direction supérieure de Tian Gong sur ses déplacements. Je ne comprenais pas très bien avant, mais maintenant j'ai compris.</w:t>
        <w:br/>
        <w:br/>
        <w:t>« Hiss, voulez-vous dire qu'il y a des personnes qui souhaitent cibler Qin Chen au sein de la direction supérieure de Tian Gong ? »</w:t>
        <w:br/>
        <w:br/>
        <w:t>Les yeux du maître Yaoguang se raidirent, et il souffla froid. À l'origine, il ne le croyait pas trop, mais maintenant, en y réfléchissant bien, il avait quelques doutes.</w:t>
        <w:br/>
        <w:br/>
        <w:t>Mais après un instant, il secoua la tête à nouveau : « Je ne crois pas le maître, ce sont de tels personnes. » « Je n'ai pas dit que c'était votre maître, mais cette fois il y a forcément un problème avec ces personnes. Même si vous les rencontriez à l'avenir, il faudra être plus prudent. » Le maître de Guanghan rit et plissa les yeux en disant : « mais cette fois le but est atteint. Après cela,</w:t>
        <w:br/>
        <w:br/>
        <w:t>« ce que nous demandons, c'est que le ciel froid ait été impliqué par de multiples forces. Même si le maître Yao Mie découvre quelque chose d'anormal chez lui, il ne fera rien de facile. »</w:t>
        <w:br/>
        <w:br/>
        <w:t>Dans la flotte de combat. Le maître Yuanlong est également venu au vieil homme Tianyun, fronça les sourcils et dit : « Maître Tianyun, pourquoi m'avez-vous retenu ? Puisque Lord Yao Guang est si fort, nous pouvons encore l'arrêter. Quand le moment viendra, nous pourrons trouver Qin Chen et le ramener au travail. Personne n'ose dire quoi que ce soit. Comment oserait-on de la part de la demeure Guanghan ne pas l'arrêter. »</w:t>
        <w:br/>
        <w:br/>
        <w:t>Le maître Yuanlong est plein de ruses mortifères. Le vieil homme Tianyun secoua la tête : « Vous êtes trop impulsifs. Je veux juste que vous testez, mais je ne veux vraiment pas l'arrêter. Ne tenez pas compte de notre identité. Nous représentons Tian Gong. Bien que l'adulte ait d'autres ordres, cela ne nous suffit pas pour briser directement les règles de Tian Gong. Sinon, je terminerai la tâche de cette personne et retournerai au siège central. Nous serons également punis, les gains ne couvrent pas les pertes.</w:t>
        <w:br/>
        <w:br/>
        <w:t>« Doit-on juste le laisser aller ? » Le maître Yuanlong fronça les sourcils, « nous n'avons pas ramené Qin Chen. De peur que...</w:t>
        <w:br/>
        <w:br/>
        <w:t>« C'est bon de le ramener ? » Le maître Tianyun ricana, son visage souriant plein de glace : « Je ne sais pas pourquoi cet un a donné de telles ordres secrètement. Ce que je sais, c'est que même s'il ramenait ce Qin Chen, cela ne nous serait pas bénéfique. Au contraire, s'il y a un problème avec Qin Chen, nous devons quand même en porter la responsabilité. Est-ce vraiment si attrayant que cela vaut pour qu'il soit convoité ? » Le maître Tianyun secoua la tête en disant : « Je crois maintenant que l'héritage du maître Tianhuo est vraiment terrible. Il peut produire autant de maîtres en si peu de temps dans la demeure Guanghan. Mais qui ne devrait-il pas être intéressé par le récit de Tianhuo maître ? Et pourquoi ?</w:t>
        <w:br/>
        <w:br/>
        <w:t>Le maître Tianyun fronça les sourcils et tomba dans une méditation. Bien sûr, il y a une autre raison pour laquelle il est parti directement. C'est qu'il peut ressentir que ce que le maître Yaoguang et le maître de Guanghan ont dit est vrai. Qin Chen n'est pas dans la demeure Guanghan. Lorsqu'il était à la demeure Guanghan, il a utilisé la méthode « Ciel entendu terre vue ». Si Qin Chen était à la demeure Guanghan, il ne serait pas imperceptible même dans les espaces secrets.</w:t>
        <w:br/>
        <w:br/>
        <w:t>Comme les maîtres de la demeure Guanghan l'attendaient, après le départ des autres maîtres Tianyun, ce qui s'est passé dans la demeure Guanghan a instantanément répandu à de nombreuses forces du ciel, et même forcé le siège central de Tian Gong à en donner une explication. Cela a également conduit à plus d'attention pour Wen Hantian, surtout la nouvelle que Qin Chen avait quitté la demeure Guanghan qui a retenu l'attention de toutes les personnes. De nombreuses forces se demandaient où Qin Chen était allé ?</w:t>
        <w:br/>
        <w:br/>
        <w:t>Où pouvait-il se cacher ?</w:t>
        <w:br/>
        <w:br/>
        <w:t>À ce moment-là, dans une certaine partie du ciel orient, Qin Chen flottait dans le vide. Il était complètement immergé dans la perception du Dieu de la destruction du ciel et d'autres. Il déversait constamment un souffle terrifiant dans le corps de Qin Chen, ce qui renforçait l'origine divine de Qin Chen. En plus, vous Qianxue et les autres dans la plaque Caihua de la terre céleste absorbaient également la puissance des trois dieux et s'amélioraient.</w:t>
        <w:br/>
        <w:br/>
        <w:t>Si quelqu'un voyait Qin Chen à ce moment, il serait choqué, car dans le corps de Qin Chen, la force de nombreuses lois déferlait et produisait une puissance aveuglante. Cependant, à cause de l'absence de la veine sacrée, bien que le niveau de Qin Chen fût constamment amélioré et sa compréhension du chemin céleste renforcée, son entraînement était toujours coincé dans l'état initial de saint. Toujours un pas du sommet initial.</w:t>
        <w:br/>
        <w:br/>
        <w:t>« Il manque encore la veine sacrée. »</w:t>
        <w:br/>
        <w:br/>
        <w:t>Qin Chen soupira. S'il y avait assez de veines sacrées, Qin Chen pourrait se vanter qu'il peut certainement entrer dans l'état initial du Seigneur en un instant, et sa puissance serait améliorée de beaucoup. Une fois qu'il atteindrait l'état initial du sommet, même s'il rencontrait à nouveau un maître comme le Dieu destructeur, il ne serait pas aussi embêtant qu'avant et ne devrait pas dépenser autant d'énergie.</w:t>
        <w:br/>
        <w:br/>
        <w:t>Boum !</w:t>
        <w:br/>
        <w:br/>
        <w:t>Un jour, la flotte de combat de Qin Chen fut soudainement secouée.</w:t>
        <w:br/>
        <w:br/>
        <w:t>« Y a-t-il enfin atteint l'endroit ? »</w:t>
        <w:br/>
        <w:br/>
        <w:t>Qin Chen se leva et regarda devant lui. « Il semble que les Saintes Vieilles dont j'ai besoin puissent être presque trouvées. » Qin Chen sourit, juste un sourire, incroyablement froid, comme le Dieu de la Mort.</w:t>
      </w:r>
    </w:p>
    <w:p>
      <w:r>
        <w:br w:type="page"/>
      </w:r>
    </w:p>
    <w:p>
      <w:pPr>
        <w:pStyle w:val="Heading1"/>
      </w:pPr>
      <w:r>
        <w:t>Chapitre 69</w:t>
      </w:r>
    </w:p>
    <w:p>
      <w:r>
        <w:t>Qin Chen contempla le ciel devant lui. Il se trouvait au sommet de l'orient céleste, un emplacement remarquable. Ce lieu possédait le potentiel d'un dragon et d'un tigre, ce qui justifiait son appellation de position unique.</w:t>
        <w:br/>
        <w:br/>
        <w:t>Cet échantillon du ciel était en réalité le célèbre Guangyuetian de l'orient céleste ! Le Guangyuetian est l'une des régions célestes clés de l'orient, bien connue en dehors et appartenant à la puissance moyenne de cet univers. Cependant, il occupe le cœur du territoire oriental et connecte plusieurs régions de moyenne importance. Sa position est cruciale.</w:t>
        <w:br/>
        <w:br/>
        <w:t>Il y a des millénaires, la demeure de Yao Mie avait installé un faux-fils ici, cherchant à contrôler secrètement le Guangyuetian.</w:t>
        <w:br/>
        <w:br/>
        <w:t>Cependant, en raison de la complexité de sa puissance, le Guangyuetian n'est pas encore entièrement sous contrôle aujourd'hui. Bien que trois des cinq forces principales aient été réduites à l'obéissance par le gouvernement de Yao Mie, la région n'est pas complètement maîtrisée.</w:t>
        <w:br/>
        <w:br/>
        <w:t>On peut dire que le Guangyuetian est un os à ronger pour la prochaine phase de l'invasion de Yao Mie, et en effet, il s'agit du seul lieu stratégique que le gouvernement de Yao Mie cherche à contrôler dans le ciel. En s'appuyant sur la mémoire du maître sacré de Neuf-oeufs, Qin Chen a appris que précédemment, le maître sacré de Neuf-oeufs et le Saint Seigneur Barbare s'étaient installés dans le Guangyuetian, unissant les trois forces de ce lieu pour annexer discrètement les deux autres, afin d'atteindre un contrôle complet. Malheureusement, le maître sacré de Neuf-oeufs et le Saint Seigneur Barbare ont été transférés temporairement vers Wen Hantian pour capturer Qin Chen, et ils ont sombré dans l'obscurité.</w:t>
        <w:br/>
        <w:br/>
        <w:t>« Prenons le Guangyuetian comme exemple. »</w:t>
        <w:br/>
        <w:br/>
        <w:t>Qin Chen prit une décision.</w:t>
        <w:br/>
        <w:br/>
        <w:t>En même temps, il devait être extrêmement prudent. Le Guangyuetian n'est pas comme Wen Hantian ; il s'agit d'une région de taille moyenne. Plusieurs saints défunts y résident, et même un pic céleste se trouve là. La puissance est extrême.</w:t>
        <w:br/>
        <w:br/>
        <w:t>Si on doit traiter avec de telles forces, il faut planifier avant d'agir. Si on veut révéler sa véritable identité, il ne faut pas solliciter les dieux locaux ici. Dès que le maître de Yao Mie apprend cela, il deviendra difficile pour Qin Chen de s'échapper.</w:t>
        <w:br/>
        <w:br/>
        <w:t>Par conséquent, il doit lutter et décider rapidement pour gagner la partie, afin d'obtenir la première initiative avant que le gouvernement de Yao Mie ne réagisse.</w:t>
        <w:br/>
        <w:br/>
        <w:t>« Voilà, c'est une manière de faire tomber le tigre pour avaler la louve. »</w:t>
        <w:br/>
        <w:br/>
        <w:t>Qin Chen réfléchit qu'il n'était pas de nature à agir impulsivement. Il devait planifier et agir après avoir accompli toutes les préparations.</w:t>
        <w:br/>
        <w:br/>
        <w:t>Oh ! En plongeant dans le Guangyuetian, il sentait partout des occasions de combattre. Les influences de toutes sortes affluaient en lui, peu à peu simplifiant sa respiration, tandis que son corps s'élevait et ses os changeaient.</w:t>
        <w:br/>
        <w:br/>
        <w:t>C'était le don de l'ancien corps. De plus, la respiration du chemin barbare emplissait l'air, faisant de son visage celui d'un vieillard immense et inconnu.</w:t>
        <w:br/>
        <w:br/>
        <w:t>Il marchait dans le territoire du Guangyuetian, apparemment comme un voyageur errant.</w:t>
        <w:br/>
        <w:br/>
        <w:t>Cette transformation était prodigieuse. Elle se faisait de l'intérieur vers l'extérieur, combinée avec la technique de réparer le ciel. Qin Chen semblait avoir changé sa nature entière, au point que même les proches ne pouvaient plus reconnaître sa respiration.</w:t>
        <w:br/>
        <w:br/>
        <w:t>Il avançait comme un mendiant à la limite de ses forces, tremblant et chancelant.</w:t>
        <w:br/>
        <w:br/>
        <w:t>Cependant, au moment où il serrait son poing, c'était comme un dragon véritable qui se réveillait.</w:t>
        <w:br/>
        <w:br/>
        <w:t>Boom ! En une fraction de seconde, c'était comme un tonnerre divin explosant, accompagné d'une épaisse fumée blanche qui tordait l'espace et le détruisait.</w:t>
        <w:br/>
        <w:br/>
        <w:t>Partout autour de lui, les lois des seigneurs étaient denses et sombres. Le paysage semblait traversé de décharges électriques, extrêmement terrifiant. Il avait intégré la puissance du Saint Barbare en lui-même, mêlée au froid de l'Enfer Septentrional. De plus, il avait combiné la puissance destructrice du Dieu de la Destruction. Joint à la respiration et au maître éternel des déserts, il devenait un niveau supérieur.</w:t>
        <w:br/>
        <w:br/>
        <w:t>Le début du milieu se hantait en lui. Ce n'était pas condensé par lui-même, mais par son seigneur. Combiné avec les origines des autres seigneurs barbares, la puissance du milieu formée par lui était très vivante. Peu de gens avaient exploré la vérité et le mensonge.</w:t>
        <w:br/>
        <w:br/>
        <w:t>Hum ! Qin Chen pressa doucement cette force, et soudain, les montagnes résonnèrent. L'ensemble de la chaîne montagneuse et la forêt infinie semblaient exploser. Pendant un moment, terre et vide tremblèrent ensemble. Dans le tremblement de Qin Chen, son sang montait en flèche. De la silhouette d'un vieil homme immense à celle d'un invincible fort, il couvrait le ciel et les montagnes vastes. Cela faisait trembler toutes sortes de créatures, nombreuses et puissantes.</w:t>
        <w:br/>
        <w:br/>
        <w:t>C'était la puissance que Qin Chen avait condensée en absorbant plusieurs saints défunts.</w:t>
        <w:br/>
        <w:br/>
        <w:t>« Bon, il est très similaire. Presque personne ne peut le reconnaître. » Qin Chen se dit cela en y réfléchissant attentivement et en hochant légèrement la tête. Dans cette capacité, il était impossible pour quiconque de reconnaître sa véritable identité lorsqu'il irait dans d'autres régions. La technique de réparer le ciel est si magique qu'elle peut colmater toutes les brèches. Même Qin Chen doute s'il est vraiment le Seigneur futur.</w:t>
        <w:br/>
        <w:br/>
        <w:t>Malheureusement, l'unique différence réside dans la cultivation. En cas de combat véritablement critique, on pourrait le reconnaître par des gens et avoir une piste.</w:t>
        <w:br/>
        <w:br/>
        <w:t>Mais Qin Chen n'a pas peur. Ses réalisations sont fausses, mais sa force est vraie. Même si l'autre partie perçoit quelque chose, il ne peut que douter au mieux. Il est impossible de voir son visage véritable.</w:t>
        <w:br/>
        <w:br/>
        <w:t>Si seulement il avait absorbé assez d'impulsion sacrée et atteint l'étage initial de pic du culte, il serait plus vivant. À ce moment-là, personne ne pourrait être dupé.</w:t>
        <w:br/>
        <w:br/>
        <w:t>« Allons-y. Il est temps d'attaquer. Ne gaspillons pas notre temps. Mais avant cela, il faut trouver mes deux subordonnés : Yao Mie Fu. C'est votre plus grande malchance de vous attirer Ben Shao. » Qin Chen se dit cela, et il traversa le ciel en bondissant, sortant de l'infini vide pour fixer sa destination.</w:t>
        <w:br/>
        <w:br/>
        <w:t>Les préfectures du Guangyuetian sont très effrayantes. Il y a trop de seigneurs en elles. Même le plus puissant d'entre eux peut rivaliser avec Wen Hantian. C'est une différence qualitative.</w:t>
        <w:br/>
        <w:br/>
        <w:t>Qin Chen regretta que cela soit si terrifiant pour un simple ciel de taille moyenne. Imaginez donc la puissance de Yao Mie Fu, l'une des forces les plus suprêmes du ciel oriental ?</w:t>
        <w:br/>
        <w:br/>
        <w:t>Bientôt, Qin Chen vola jusqu'au cœur du Guangyuetian.</w:t>
        <w:br/>
        <w:br/>
        <w:t>« Qin Chen, trois des cinq forces principales ont été contrôlées par le gouvernement de Yao Mie. De plus, le Guangyuetian est très uni. Les cinq forces ont formé une alliance de puissance. Si vous entrez ainsi, cela pourrait être très dangereux. »</w:t>
        <w:br/>
        <w:br/>
        <w:t>Dans le bol céleste fait par les dieux, vous Qianxue êtes inquiet que « La demeure de Yao Mie a été arrangée au Guangyuetian depuis longtemps. Nous devons trouver une raison. » « Pas de souci. » Qin Chen dit : « Qian Xue, tu ne sais pas. Quand j'ai tenté dans le ciel, j'ai une fois esclavagé deux Tianjiao du Guangyuetian : Shao Jikang et Guangcheng Xianzi. Les deux étaient des saints de deux forces du Guangyuetian. S'ils avaient reconnu ma présence, ils seraient devenus les personnages clés des deux forces. De plus, leurs deux forces étaient précisément celles que le gouvernement de Yao Mie voulait occuper. C'est aussi la raison pour laquelle Yao Mingming a attiré ces deux personnes au début. Donc, je connaissais depuis longtemps la nature de cette action. »</w:t>
        <w:br/>
        <w:br/>
        <w:t>« Je vois. » Il n'est donc pas étonnant que Qin Chen ait choisi ici. Il était préparé.</w:t>
      </w:r>
    </w:p>
    <w:p>
      <w:r>
        <w:br w:type="page"/>
      </w:r>
    </w:p>
    <w:p>
      <w:pPr>
        <w:pStyle w:val="Heading1"/>
      </w:pPr>
      <w:r>
        <w:t>Chapitre 70</w:t>
      </w:r>
    </w:p>
    <w:p>
      <w:r>
        <w:t>Chang !</w:t>
        <w:br/>
        <w:br/>
        <w:t>Cao Qingchen pénétra dans l’Aile Verte, et aussitôt libéra Mingming et Quan de la terre et des cieux.</w:t>
        <w:br/>
        <w:br/>
        <w:t>« Maître. »</w:t>
        <w:br/>
        <w:br/>
        <w:t>Mingming et Quan s’inclinèrent profondément. « Vous deux, allez infiltrer les trois forces contrôlées par la Demière de Yao-Mié. Sans le Seigneur Jiuyou et sans le Seigneur du Désert profond, ces trois forces ne manqueront pas de s’agiter. Vous pourrez entrer dans leurs rangs en tant que serviteurs de la Demière, et agir selon les instructions de Ben à l’occasion. »</w:t>
        <w:br/>
        <w:br/>
        <w:t>« Oui »</w:t>
        <w:br/>
        <w:br/>
        <w:t>Mingming et Quan s’inclinèrent tour à tour, tournèrent les talons et disparurent en un instant.</w:t>
        <w:br/>
        <w:br/>
        <w:t>Avec autant de pions sous son commandement, Cao Qingchen devait naturellement en tirer parti. Mingming et Quan, une fois à leurs places dans l’Aile Verte, ne douteraient pas de ses paroles. À ce moment-là, il serait possible de contrôler toute l’Aile Verte par des stratagèmes, et sans même dépenser d’énergie.</w:t>
        <w:br/>
        <w:br/>
        <w:t>« Allez. Allons d’abord à la Palais Vert Émeraude (Guangcheng Palace). On m’a dit qu’il y a dans l’Aile Verte un trésor nommé Fils Froid de la Lune, qui convient parfaitement à Qianxue. »</w:t>
        <w:br/>
        <w:br/>
        <w:t>« Le Fils Froid de la Lune ? » dit You Qianxue, perplexe. « Le Fils Froid de la Lune est un trésor affiné par la Reine-Mère de la Lune dans l’antiquité. À l’époque, il surpassait même les trésors du Seigneur Supérieur et s’approchait de ceux de l’Être Vénérable. Le Maître de la Lune était aussi le Seigneur Supérieur, un pas seulement séparant les deux royaumes. Malheureusement, après le combat des Cieux, la Reine-Mère de la Lune tomba sur le champ de bataille. » « On dit que le Fils Froid de la Lune renferme l’héritage vital du Maître de la Lune, mais ce n’est rien. Ce qui est vraiment remarquable, c’est que grâce à lui, on peut trouver la Joyau de Parole Lunaire du Maître de la Lune. On dit que ce joyau est une pierre précieuse d’effet spécial, qui permet à celui qui l’utilise de cultiver envers le Corps du Dieu de la Lune. » « Bien sûr, Qianxue, tu auras les trésors les plus précieux. Mais il n’y a pas de quantité trop grande pour le Corps du Dieu de la Lune. Une fois un Dieu de la Lune, on peut fondre dans le vide et se transformer en lumière lunaire. À un même niveau, c’est peut-être invincible. À ce moment-là, le Seigneur de la Lune (Jiuyou) devient un homme puissant et célèbre dans les Cieux. Même l’Être Vénérable ne pourrait pas le tuer aisément, malheureusement… c’était un Dieu-Démon qui trépassa lors du combat des Cieux. »</w:t>
        <w:br/>
        <w:br/>
        <w:t>Toute cette information, Cao Qingchen l’avait obtenue de la mémoire du Dieu qui avait brisé les Cieux.</w:t>
        <w:br/>
        <w:br/>
        <w:t>« Le Corps du Dieu de la Lune… vraiment, Qianxue, c’est quelque chose d’assez convenable pour toi. »</w:t>
        <w:br/>
        <w:br/>
        <w:t>« Allons-y. Va au Palais Vert Émeraude d’abord. Ce trésor t’est destiné pour ton futur mari. » Cao Qingchen rit et vole vers le Palais Vert Émeraude (Guangcheng Palace). Il traverse l’Aile Verte, sans savoir combien d’étages il a traversés. Il a vécu dans de nombreuses provinces et passé par d’extrêmement dangereux endroits. Cependant, Cao Qingchen ne reste pas là-bas, mais vole loin de l’Aile Verte. Son objectif est le Palais Vert Émeraude.</w:t>
        <w:br/>
        <w:br/>
        <w:t>Le Palais Vert Émeraude (Guangcheng Palace) est l’une des cinq forces de l’Aile Verte. Il est très puissant. Comparé à l’ensemble du Ciel des Miroirs (Wenhantian), le Palais Vert Émeraude est plus fort mais pas moins puissant. Le Bienfaisant Palais (Benevolent Palace) en est un autre exemple, inférieur dans la mesure où il n’a pas de Maître Supérieur au milieu. Le Palais Vert Émeraude possède un Maître Sacré (Shen Gong) au sommet.</w:t>
        <w:br/>
        <w:br/>
        <w:t>La puissance globale de l’Aile Verte est tellement supérieure à celle du Ciel des Miroirs qu’ils ne sont pas dans le même ordre de magnitude. Le Palais Vert Émeraude est donc une terre fertile que la Demière de Yao-Mié surveille de près.</w:t>
        <w:br/>
        <w:br/>
        <w:t>« L’avant doit être l’influence cosmique du Palais Vert Émeraude. »</w:t>
        <w:br/>
        <w:br/>
        <w:t>Soudain, Cao Qingchen s’arrête dans un espace étrange. Il ressent que, cet endroit, l’air est différent. Les étoiles brillent particulièrement, certaines sont immenses comme des soleils.</w:t>
        <w:br/>
        <w:br/>
        <w:t>L’écoulement de l’espace dans cet endroit, manifestement une lumière spirituelle, envahit tout autour comme la lune.</w:t>
        <w:br/>
        <w:br/>
        <w:t>« Cao Qingchen, regarde ! » dit You Qianxue en pointant profondément dans le vide. « C’est la planète errante d’un siège ! » Dans le profond de l’infini étoilé, Cao Qingchen aperçoit de nombreuses continents flottant dans l’espace. Chaque continent spatial est presque aussi grand que le Pays de Tianwu (Tian’gong). Ils flottent dans l’espace selon un certain trajectoire. Des milliers de guerriers vivent sur ces continents suspendus dans le vide.</w:t>
        <w:br/>
        <w:br/>
        <w:t>Dans la profondeur de ce continent, plus secrètes sont les espaces spatiaux, cachant d’incommensurables quantités de souffle puissant.</w:t>
        <w:br/>
        <w:br/>
        <w:t>C’est le temple taoïste du Palais Vert Émeraude.</w:t>
        <w:br/>
        <w:br/>
        <w:t>Les yeux de Cao Qingchen étincèlent, son corps disparaît sans trace et il se cache.</w:t>
        <w:br/>
        <w:br/>
        <w:t>« Est-ce que c’est le temple taoïste du Palais Vert Émeraude ? Vraiment magnifique. Il faudra d’abord recueillir des informations. »</w:t>
        <w:br/>
        <w:br/>
        <w:t>Cao Qingchen apparaît silencieusement sur un continent spatial, car son esprit est loin. Il y a beaucoup de saints lointains sur ce continent spatial, gérant divers restaurants, boutiques, ateliers de fabrication de trésors (Shengbao) et d’alchimie dans ces espaces.</w:t>
        <w:br/>
        <w:br/>
        <w:t>Chaque continent est immense comme Tianwu.</w:t>
        <w:br/>
        <w:br/>
        <w:t>Ces saints lointains semblent protégés par le Palais Vert Émeraude, où ils vivent et travaillent en paix. Pas de catastrophes ou d’attaques, sans les troubles des conflits lointains. Ils sont extrêmement prospères et animés.</w:t>
        <w:br/>
        <w:br/>
        <w:t>Il y a aussi quelques guerriers d’autres forces de l’Aile Verte venu s’établir sur la terre ou faire des affaires. Même certains saints encore rêvent de visiter le fameux Palais Vert Émeraude.</w:t>
        <w:br/>
        <w:br/>
        <w:t>En tant que l’une des cinq forces de l’Aile Verte, le Palais Vert Émerude est la terre vers laquelle rêvent les milliers de saints de l’Aile Verte.</w:t>
        <w:br/>
        <w:br/>
        <w:t>Cao Qingchen marche sur une large rue, pavée de jade blanc. Des boutiques et restaurants sont aux deux côtés. On a l’impression d’être dans le monde profane. La seule différence, c’est que ces marchands sont des saints. Ils sont tous des saints : le Seigneur Supérieur (Shen Gong), le Maître Sacré, voire même le Seigneur à un demi-pas ne sont pas rares.</w:t>
        <w:br/>
        <w:br/>
        <w:t>Bien sûr, certains Maîtres des Puissances Supérieures (Top Overlord), voire les Seigneurs.</w:t>
        <w:br/>
        <w:br/>
        <w:t>Cependant, l’affaires ici sont différentes des autres endroits. Plus paisibles et moins concurrencées.</w:t>
        <w:br/>
        <w:br/>
        <w:t>Le Palais Vert Émeraude est le plus indiscutable parmi les cinq forces de l’Aile Verte. Il est donc aussi la terre vers laquelle rêvent les nombreux étrangers.</w:t>
        <w:br/>
        <w:br/>
        <w:t>Tant qu’on joint le Palais Vert Émeraude, on n’a pas à craindre la nourriture et le vêtement. Bien sûr, c’est extrêmement difficile à rejoindre. Il y a une odeur de souffle pur dans l’air autour, très appropriée pour la cultivation. Comme la lumière de la lune, froide et claire par essence. L’énorme continent spatial est en mouvement lent selon la trajectoire du soleil et de la lune, c’est un territoire favorable à la cultivation taoïste.</w:t>
        <w:br/>
        <w:br/>
        <w:t>Cao Qingchen entre dans un restaurant au hasard et regarde le menu. Il y a beaucoup de plats étranges : foie de dragon profond, barbe du démon des Enfers, ovation de Saint Neidan (un plat d’apparat), langue du Phoenix paniquetée, etc. Certains boissons sont aussi préparés avec les rares trésors célestes, beaucoup plus luxueuses que du vin froid. Bien sûr, les prix de nourriture et de vin ici sont très élevés, certains même atteignant le million en termes de Grade Élevé de Trésor Saint (Shengjing Top). Cao Qingchen commande quelques plats au hasard : foie de poulet, plumage d’oiseau, et un pot de vin sacré glacé. Il observe paisiblement tout en sentant la pression de l’endroit. Il prévoit aussi son avenir et perçoit des personnes puissantes.</w:t>
        <w:br/>
        <w:br/>
        <w:t>Il y a un restaurant profond dans ce même restaurant. Certains des serveurs ici sont aussi des saints sans égal (Top Xian). S’ils étaient dans le Palais de la Mer des Cieux (Guanghan Mansion), ils seraient assez pour être un maître de ville. Mais sur la terre du Palais Vert Émeraude, ils sont juste un serveur dans le restaurant. Cependant, il n’y a pas beaucoup de clients dans ce restaurant. Cao Qingchen observe le restaurant aisément, il y a quelques personnes assises dans la salle. La pièce élégante est presque vide.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