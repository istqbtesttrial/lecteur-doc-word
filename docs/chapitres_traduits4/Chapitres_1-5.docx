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w:t>
      </w:r>
    </w:p>
    <w:p>
      <w:r>
        <w:t>« Ha ha ha, suivez le Seigneur des Monts Tian pour trouver la Pagode Chendi. »</w:t>
        <w:br/>
        <w:br/>
        <w:t>« Ho ho, j’ai entendu dire que la Pagode Chendi était fondée par Qin Chen. Il doit avoir collabgé avec les démons. Et il savait où se trouvait Qin Chen. Il a rasé la Pagode Chendi et il voulait savoir d’où sortait Qin Chen. »</w:t>
        <w:br/>
        <w:br/>
        <w:t>Instantanément, de nombreux forts envahirent la Pagode Chendi dans le manoir Guanghan. Ils étaient décidés à en découdre. Il était évident que l’autre partie avait déjà pris les devants. Ils connaissaient ce que Qin Chen avait établi dans le manoir Guanghan, et ils n’avaient plus aucune chance de fuir.</w:t>
        <w:br/>
        <w:br/>
        <w:t>La Pagode Chendi. Aujourd’hui, la Pagode Chendi a été développée de manière exhaustive dans le district de Guanghan grâce à la relation de Qin Chen. Elle a occupé les terres prospères du manoir Guanghan. Elle est très populaire dans la vie ordinaire. Surtout grâce à sa coopération avec le Wangulu, la Pagode Chendi a connu un développement rapide et prospère dans le district de Guanghan.</w:t>
        <w:br/>
        <w:br/>
        <w:t>Après l’audience du Tianjie, les nouvelles de Qin Chen ont rendu la Pagode Chendi extrêmement populaire. Cependant, Ao Lie et les autres ont rapidement perçu la crise et sont devenus extrêmement discrets dès le premier moment, ne développant que l’affaire.</w:t>
        <w:br/>
        <w:br/>
        <w:t>Mais à cause de Qin Chen, la Pagode Chendi reste cependant sous surveillance. Chaque jour, des gens inexplicables viennent, ne pas négocier, juste pour attendre et voir.</w:t>
        <w:br/>
        <w:br/>
        <w:t>La première fois que le manoir Guanghan a été attaqué, Ao Lie avait déjà rapidement évacué avec AO Qingling, Chen Sisi et les autres personnels au cœur, prêt à quitter la Pagode Chendi.</w:t>
        <w:br/>
        <w:br/>
        <w:t>« Tous, suivez-moi. Pourvu que vous arriviez au travail, ces gens de la demeure du Prince Rén n’oseront plus continuer à combattre. Seul est le seul endroit sûr en ce moment. »</w:t>
        <w:br/>
        <w:br/>
        <w:t>Devant Ao Lie et les autres se dressent les experts de Zhou Wusheng, Xu Yue et Chi Mei. Les gens de la Pagode Chendi se retirent rapidement.</w:t>
        <w:br/>
        <w:br/>
        <w:t>Pourtant, dès qu’ils étaient à moitié partis, un groupe de maîtres balanins du manoir Guanghan les a arrêtés.</w:t>
        <w:br/>
        <w:br/>
        <w:t>Le visage de Zhou Wusheng changea et il dit en colère : « Qu’est-ce que vous faites ? Nous sommes des travailleurs du ciel. Vous voulez combattre contre moi ? Comment osez-vous « faire le jour » ? Le chef dit avec un sourire glacial : « Selon les règles du ciel, Tian ne doit pas interférer dans les affaires locales. C’est une loi d’airain. Ceux qui quittent la Pagode Chendi peuvent partir. Sinon, vous travaillez contre les règles, et je viendrai avec vous attraper. »</w:t>
        <w:br/>
        <w:br/>
        <w:t>« Hum, ces personnes derrière moi sont tous des disciples du département Wu de Tian. Ils ont enregistré auprès du département Wu de Tian. Quel est votre motif pour les arrêter et les laisser partir aussi rapidement, sinon notre siège central de Tian sera furieux et vous ne pourrez plus vous enfuir. »</w:t>
        <w:br/>
        <w:br/>
        <w:t>« Il semble que vous n’allez pas abandonner. Dans ce cas, vous allez tous les prendre. »</w:t>
        <w:br/>
        <w:br/>
        <w:t>Le chef du vieux sourit narquoisement et d’un geste de la main, soudainement de nombreux forts les entourèrent.</w:t>
        <w:br/>
        <w:br/>
        <w:t>« Partez ! » chuchota Zhou Wusheng à Ao Lie et les autres. Au moment suivant, il se mit en mouvement et rugit. Après que Zhou Wusheng soit retourné au travail dans le ciel, il avait également atteint le niveau de saint Banbu. Sa manière puissante de sanctifier remplissait son corps. Bang</w:t>
        <w:br/>
        <w:br/>
        <w:t xml:space="preserve"> BAM, ces saints Banbu ordinaires ne représentaient pas du tout ses adversaires et ils étaient ébranlés les uns après les autres.</w:t>
        <w:br/>
        <w:br/>
        <w:t>« Le ministre revient dans la direction de Tian. Pourvu qu’il entre dans le ciel, les forces telles que celle de la demeure du Prince Rén auront peur d’un point. Lorsque le ministre revient, tout le monde sera en sécurité. »</w:t>
        <w:br/>
        <w:br/>
        <w:t>La scène a été une période chaotique, dans le côté vide, Qin Chen s’est caché ici, souffle complètement contenu, comme un fantôme. Bien que la source spatiale de Tianwu ne puisse pas produire le même pouvoir qu’à Tianwu, Tianwu est après tout la même chose que Tianwu. Une fois la source spatiale appliquée, les puissants ne peuvent plus ressentir la position de Qin Chen.</w:t>
        <w:br/>
        <w:br/>
        <w:t>« Qinchen garçon, je n’ai pas prévu que vous ayez aussi établi une Pagode Chendi au ciel. Bon, il y a encore quelques belles femmes. Qin Chen, vous ne voulez pas construire un harem colossal au ciel ? »</w:t>
        <w:br/>
        <w:br/>
        <w:t>Le grand chat noir apparu près de Qin Chen dit en plaisantant.</w:t>
        <w:br/>
        <w:br/>
        <w:t>Qin Chen jeta un coup d’œil au grand chat noir. Ce gars n’a jamais été fiable.</w:t>
        <w:br/>
        <w:br/>
        <w:t>« Qin Chen garçon, voici nous. »</w:t>
        <w:br/>
        <w:br/>
        <w:t>Soudainement, le grand chat noir arrêta de parler et regarda au loin.</w:t>
        <w:br/>
        <w:br/>
        <w:t>Qin Chen aussi se tourna vers le haut, et vit dans le lointain au ciel, une ombre de personne qui frappait soudainement. Ce sont les habitants du manoir Tian.</w:t>
        <w:br/>
        <w:br/>
        <w:t>« Hum, combien d’insectes encore qui rêvent de résister ? »</w:t>
        <w:br/>
        <w:br/>
        <w:t>Le maître du manoir Tian soudainement apparut au ciel. Voyant Zhou Wusheng et les autres révoltés, il ne put s’empêcher de rire et de faire un geste vide.</w:t>
        <w:br/>
        <w:br/>
        <w:t>Tout à coup, une immense force enveloppa Zhou Wusheng et les autres. Ils étaient encore en train de se battre. Zhou Wusheng et les autres furent emprisonnés dans le vide et ne purent plus bouger.</w:t>
        <w:br/>
        <w:br/>
        <w:t>« Pas bon ! » Zhou Wusheng et les autres montrèrent tous une expression désespérée. Ils étaient effrayés, se débattaient et criaient violemment avec la puissance du maître. Cependant, ils ne purent briser les fers du maître de Tian. Après tout, le maître du district de Tian était le seigneur d’une demeure. Même si Zhou Wusheng était arrogant, il n’était que le maître de Banbu. Comment aurait-il pu résister au maître de Tian.</w:t>
        <w:br/>
        <w:br/>
        <w:t>Mais Zhou Wusheng et les autres se débattaient, mais cela n’alla pas à l’aise du maître de la demeure Tian.</w:t>
        <w:br/>
        <w:br/>
        <w:t>« Hum, des fourmis ont encore l’audace d’attaquer le ciel. »</w:t>
        <w:br/>
        <w:br/>
        <w:t>Le maître de la demeure Tian abaissa son regard, et dans ses yeux, une vague immense balaya soudainement Ao Lie. « Ce sont les hauts niveaux de la Pagode Chendi ? Bon, d’abord chercher une âme pour voir si vous pouvez en obtenir des informations utiles. » Le maître de la demeure Tian dit en riant, et la vague invisible commença à percoler dans l’âme d’Ao Lie pour lire les informations en elle.</w:t>
        <w:br/>
        <w:br/>
        <w:t>« Ah</w:t>
        <w:br/>
        <w:br/>
        <w:t>Ao Lie cria immédiatement de douleur, son visage se tordit et tout son corps était en sueur froide.</w:t>
        <w:br/>
        <w:br/>
        <w:t>« Papa. »</w:t>
        <w:br/>
        <w:br/>
        <w:t>Ao Qingling rugit, les larmes aux yeux et se débattant frénétiquement pour sortir des fers, mais il ne pouvait se défaire du champ spatial du maître de Tian. Zhou Wusheng aussi rugit en colère, mais il pouvait seulement regarder cette scène se produire. Même les anciens du maître Banbu furent effrayés et forcés de chercher dans les âmes, ce qui était très dangereux. Si une erreur était faite, l’âme d’Ao Lie serait grièvement endommagée. S’il devenait idiot, si c’était grave, son âme serait détruite. S’il devenait sérieux, il tomberait. Cette méthode est très cruelle,</w:t>
        <w:br/>
        <w:br/>
        <w:t>ce n’est pas quelque chose de commun.</w:t>
        <w:br/>
        <w:br/>
        <w:t>« Qin Chen garçon ! »</w:t>
        <w:br/>
        <w:br/>
        <w:t>Le grand chat noir regarde Qin Chen. Le cœur de Qin Chen était plein d’opportunités de meurtre, mais ses yeux étaient extrêmement calmes. Il n’avait pas l’intention de tuer. Comme un ermite empereur de la mort, ses yeux étaient extrêmement calmes. Au moment où le maître du district de Tian s’apprêtait à chercher l’âme d’Ao lie, Qin Chen se mit soudainement en mouvement.</w:t>
        <w:br/>
        <w:br/>
        <w:t>« Tue ! »</w:t>
        <w:br/>
        <w:br/>
        <w:t>Bang !</w:t>
        <w:br/>
        <w:br/>
        <w:t>Qin Chen jaillit de l’espace comme un dragon en colère. Bang bang, on peut voir que devant Qin Chen, l’espace éclate soudainement. L’espace violent devant Qin Chen explose, et son corps est tellement incroyable qu’il éclate.</w:t>
        <w:br/>
        <w:br/>
        <w:t>« Tue ! » rugit Qin Chen, secouant le monde. Tout l’espace autour de lui se brisa comme un miroir. En même temps, une épée rouille mystérieuse apparut dans la main de Qin Chen, remplie d’un éclat froid terrifiant.</w:t>
      </w:r>
    </w:p>
    <w:p>
      <w:r>
        <w:br w:type="page"/>
      </w:r>
    </w:p>
    <w:p>
      <w:pPr>
        <w:pStyle w:val="Heading1"/>
      </w:pPr>
      <w:r>
        <w:t>Chapitre 2</w:t>
      </w:r>
    </w:p>
    <w:p>
      <w:r>
        <w:t>Dès qu'on nomma Qin Chen, il déploya ses attaques destructrices les plus puissantes et affina même l'épée rouilleuse mystérieuse.</w:t>
        <w:br/>
        <w:br/>
        <w:t>Pour réussir rapidement, il fallait d'abord vaincre le seigneur de la demeure Tian Shan et asséner au côté adverse un coup le plus fort possible.</w:t>
        <w:br/>
        <w:br/>
        <w:t>Bien sûr, Qin Chen ne poussa que l'épée rouilleuse mystérieuse, mais non le froid effroyable contenu en elle. Cependant, cela avait déjà diffusé un air terrifiant.</w:t>
        <w:br/>
        <w:br/>
        <w:t>« Qui ose attaquer le Seigneur ? »</w:t>
        <w:br/>
        <w:br/>
        <w:t>Dès que le seigneur de la demeure Tian Shan fut surpris, la puissance du maître sacré se diffusa soudainement. L'espace autour de lui se contracta instantanément, dur comme l'acier, et ses yeux révélèrent une lueur d'ironie.</w:t>
        <w:br/>
        <w:br/>
        <w:t>Il avait déjà perçu le souffle de Qin Chen. Il voulait l'attaquer. C'était ingénue.</w:t>
        <w:br/>
        <w:br/>
        <w:t>« Hum ! »</w:t>
        <w:br/>
        <w:br/>
        <w:t>Il leva la main et visa Qin Chen. Il voulait l'emprisonner comme Zhou Wusheng ou Ao Qing, puis le soulever comme un poulet.</w:t>
        <w:br/>
        <w:br/>
        <w:t>« Tuer ! » Qin Chen demeura indifférent en son cœur. Ses pouvoirs magiques originels, idée de sabre destructeur, idée de sabre tueur et idée de sabre éternel jaillirent instantanément. Quatre épées successives tranchèrent la demeure du seigneur Tian Shan. Ce génie de sabre contient les compétences qu'il a accumulées toute sa vie. Il perçoit aussi l'origine de toutes choses dans le monde.</w:t>
        <w:br/>
        <w:br/>
        <w:t>Cris! cris! cris!</w:t>
        <w:br/>
        <w:br/>
        <w:t>Parmi les quatre épées, le génie de sabre ressemble à un éclair céleste. Il disparaît instantanément dans le champ spatial du seigneur de la demeure Tian Shan.</w:t>
        <w:br/>
        <w:br/>
        <w:t>Pop!</w:t>
        <w:br/>
        <w:br/>
        <w:t>Comme un coupeur de gâteau dans du beurre bien chaud, l'épée rouilleuse mystérieuse pénètre facilement dans le champ spatial. Si elle entre dans le royaume des humains, les cieux et la terre sont submergés par cette signification de sabre.</w:t>
        <w:br/>
        <w:br/>
        <w:t>« Quoi ? » Le seigneur de la demeure Tian Shan fut effrayé et furieux. Ses yeux montrèrent de la panique. Quel pouvoir magique l'autre partie utilisait ? Il pouvait facilement déchirer ses propres contraintes spatiales. Il ne put plus garder son calme. De grandes mains, le arc-en-ciel sur cinq doigts explosa. Comme une colonne céleste, il devait contenir l'épée rouilleuse mystérieuse plantée par Qin Chen pour empêcher son assassinat.</w:t>
        <w:br/>
        <w:br/>
        <w:t>Pourtant, Qin Chen se contenta de tourner et d'expirer. L'épée rouilleuse mystérieuse déchira facilement le Sheng Yuan qui avait jailli sur la main du seigneur de la demeure Tian Shan, pénétrant directement dans sa main.</w:t>
        <w:br/>
        <w:br/>
        <w:t>« Ah</w:t>
        <w:br/>
        <w:br/>
        <w:t>Cet jour-là, bien que le seigneur de la demeure Tian Shan ait réagi en premier, il avait échoué à déployer sa force la plus forte. Il fut soudainement attaqué par Qin Chen. L'épée rouilleuse mystérieuse perça sa main, et toute la personne expira un cri aigu.</w:t>
        <w:br/>
        <w:br/>
        <w:t>Pourtant, l'attaque de Qin Chen ne s'arrêta pas. Quatre épées furent tuées sur son corps de manière successive, et divers dogmes divins terrifiants jaillirent, le déchirant complètement de corps à âme et l'abattant dans les enfers sans fin.</w:t>
        <w:br/>
        <w:br/>
        <w:t>Pop, pop, pop!</w:t>
        <w:br/>
        <w:br/>
        <w:t>La puissance sombre et froide de l'épée rouilleuse mystérieuse, combinée avec les divers pouvoirs magiques et idées de sabre de Qin Chen, perça instantanément le seigneur de la demeure Tian Shan et pénétra dans le vide.</w:t>
        <w:br/>
        <w:br/>
        <w:t>Zhou Wusheng et les autres réagirent à ce moment. Ils virent un tel spectacle effrayant. Un ombre sombre jaillit comme un éclair. En un instant, ils clouèrent le seigneur de la demeure Tian Shan dans le vide et pénétrèrent dans l'endroit.</w:t>
        <w:br/>
        <w:br/>
        <w:t>« Qin Qin Chen</w:t>
        <w:br/>
        <w:br/>
        <w:t>À ce moment-là, Zhou Wusheng et ses disciples virent que c'était Qin Chen.</w:t>
        <w:br/>
        <w:br/>
        <w:t>« Sans poussière... sans la moindre trace de poussière... »</w:t>
        <w:br/>
        <w:br/>
        <w:t>Ao Qingling, Chen Sisi et les autres furent complètement pris de court. Ce qui leur avait permis d'être sauvés était le peu de poussière qu'ils réfléchissaient jour et nuit, leurs yeux étaient pleins de larmes.</w:t>
        <w:br/>
        <w:br/>
        <w:t>« Ah, es-tu Qin Chen ? Tuer, Ben Sheng a été le principal responsable de toi. » Le seigneur de la demeure Tian Shan fut très en colère et rugit. Dans son corps, une montagne terrifiante apparaît, qui vibre et jaillit dehors pour frapper la épée de Qin Chen.</w:t>
        <w:br/>
        <w:br/>
        <w:t>Pop!</w:t>
        <w:br/>
        <w:br/>
        <w:t>Le seigneur de la demeure Tian Shan fut plein de sang, et le principe du Taoïste se fit tumultueux. Ses yeux brillaient de lumière divine, et toute la puissance en lui explosa.</w:t>
        <w:br/>
        <w:br/>
        <w:t>La blessure sur son corps, comme un trou noir, ne pouvait être guérie par la loi de son Seigneur. Au contraire, il ne cessait de rejeter des matériaux d'origine endommagés. « Haine, tu es cruel. Je ne te pardonne pas. Mon corps de Tianshan Mountain est invincible. C'est impossible pour toi d'y pénétrer à la légère. Quel est ton secret ? Pourquoi cette puissance surnaturelle ? Je ne veux pas perdre la plupart de ma vie en un instant. Tu es un petit demi-échelon du sommet du maître sacré. C'est une fourmi d'antilope. Comment une fourmi peut-elle blesser un dragon comme moi ? » En fait, le seigneur de la demeure Tian Shan voulait attaquer Qin Chen, mais il avait ressenti sa situation et fut soudainement effrayé et en colère. Son corps était en déclin inédit. La blessure avait été percée par le Qi de sabre, un froid effroyable se répandait en lui.</w:t>
        <w:br/>
        <w:br/>
        <w:t>« Tuer ! » Qin Chen ne donna pas au seigneur de la demeure Tian Shan l'occasion d'échapper. La limite infinie du Qi de sabre s'éleva et se transforma en une grande armée de sabres, entourant le seigneur de la demeure Tian Shan au centre, formant un enclos et l'asphyxiant.</w:t>
        <w:br/>
        <w:br/>
        <w:t>Boom!</w:t>
        <w:br/>
        <w:br/>
        <w:t>La limite infinie du génie de sabre se condensa à nouveau en un éclat lumineux épais du sabre sacré, qui perça. Le seigneur de la demeure Tian Shan rugit et une montagne gigantesque apparaît sur son corps. La ombre de la montagne sacrée est immense et vaste, il veut résister à l'attaque de Qin Chen.</w:t>
        <w:br/>
        <w:br/>
        <w:t>« Les règles du temps ! » Qin Chen pressa les règles du temps, et soudain la ombre de la montagne sacrée devint lente. Qin Chen saisit l'occasion pour déchirer tous les corps du seigneur de la demeure Tian Shan, profitant du fait que la montagne sacrée n'était pas formée. Même Qin Chen sentit que l'origine du maître sacré commençait à se briser.</w:t>
        <w:br/>
        <w:br/>
        <w:t>Pop!</w:t>
        <w:br/>
        <w:br/>
        <w:t>L'épée rouilleuse mystérieuse de Qin Chen perça à nouveau le vide du seigneur de la demeure Tian Shan et le cloua là comme un poisson mort. Le mauvais humeur de meurtre, la magie originale et l'art de réparer le ciel prirent le pouvoir du seigneur de la demeure Tian Shan pour subtiliser.</w:t>
        <w:br/>
        <w:br/>
        <w:t>L'origine du Taoïste et le Maître sacré prirent vie et pénétrèrent dans le corps de Qin Chen.</w:t>
        <w:br/>
        <w:br/>
        <w:t>De plus, la poussée d'impact psychique de Qin Chen emprisonna l'âme du seigneur de la demeure Tian Shan.</w:t>
        <w:br/>
        <w:br/>
        <w:t>« Ah</w:t>
        <w:br/>
        <w:br/>
        <w:t>Le seigneur de la demeure Tian Shan ressent qu'il meurt rapidement.</w:t>
        <w:br/>
        <w:br/>
        <w:t>« Mourir, suis-je mort ? Non. Impossible. À cet instant, l'attaque continue de Qin Chen a percé toutes ses compétences magiques, Sheng Yuan et Sheng Bao. Il fut si sidéré qu'il accepta d'être cloué dans son corps et de se déchirer pour briser les chaînes de poussière de Qin. Puis il s'éleva et devint une montagne sacrée noire. La saveur ancienne de la montagne sacrée noire était immense, brisant les obstacles, je vais m'enfuir. Cependant, dès qu'il s'élevait, une force spatiale terrifiante l'enveloppa déjà. De grandes mains de Qin Chen, il tomba du ciel en tant qu'arc-en-ciel noir et toucha la montagne sacrée noire en un instant. De plus, dans la main noire, il étendit effectivement une racine d'octopus noir, pénétrant dans le corps du seigneur de la demeure Tian Shan et absorbant sa force. »</w:t>
      </w:r>
    </w:p>
    <w:p>
      <w:r>
        <w:br w:type="page"/>
      </w:r>
    </w:p>
    <w:p>
      <w:pPr>
        <w:pStyle w:val="Heading1"/>
      </w:pPr>
      <w:r>
        <w:t>Chapitre 3</w:t>
      </w:r>
    </w:p>
    <w:p>
      <w:r>
        <w:t>C'est l'arbre magique de Wan Jie.</w:t>
        <w:br/>
        <w:br/>
        <w:t>Qin Chen a capturé le maître de la demeure Tian Shan grâce à sa propre puissance de Sheng Yuan.</w:t>
        <w:br/>
        <w:br/>
        <w:t>Si, dans le passé, la puissance de l'arbre magique de Wan Jie n'était pas capable d'emprisonner un Saint fort, alors l'arbre de Wan Jie cultivé est assez puissant pour causer du tort à ces forts tels que le maître de la demeure Tian Shan.</w:t>
        <w:br/>
        <w:br/>
        <w:t>« Ah ! Qu'est-ce que cela, Qin Chen ? Toi, garçon… »</w:t>
        <w:br/>
        <w:br/>
        <w:t>Le maître de la demeure Tian Shan ressentait que son corps était entièrement retenu et qu'il ne pouvait absolument pas bouger. La vitalité en lui déclinait frénétiquement. La voix froide de Qin Chen retentissait : « Seigneur de la gouvernance Tian Shan, ne résistez pas. Aujourd'hui, vous allez périr. Toute votre essence de vie est ingérée par moi ; elle devient l'un des éléments nutritifs pour combler les bruts d'énergie. Je souhaite vous raffiner, voir si oser de jouer avec moi.</w:t>
        <w:br/>
        <w:br/>
        <w:t>L'Arbre Sacré Noir était formé par la puissance du maître de Tian Shan tout au long de sa vie. Il était maintenant retenu dans sa main par la grande main de Qin Chen, et ne pouvait être déplacé. Bien que le maître de Tian Shan soit un maître d'une demeure et un Saint fort, il avait été déchiqueté par les milliers de Qi d'épée de Qin Chen, et son esprit avait été blessé par le tranchant mystérieux de l'épée rouille et la technique interdite du souffle céleste. De plus, il est maintenant emprisonné par l'arbre magique du monde ; il a presque plus la capacité de résister.</w:t>
        <w:br/>
        <w:br/>
        <w:t>« Non ! C'est la puissance démoniaque, toi aussi tu t'associes aux démons ? Le maître de Tian Shan rugit. Il ressentait la puissance démoniaque dans l'arbre de Wan Jie et rugissait en lui-même, mais cela ne changeait rien. Son corps était aspiré par le plateau de jade céleste de Qin Chen, et le maître de Tian Shan continuait à résister. La terrible force d'impact</w:t>
        <w:br/>
        <w:br/>
        <w:t>allait presque échapper à Qin Chen de nouveau. Sans l'aide de l'arbre magique, Qin Chen n'aurait peut-être pas pu le faire ce jour-là. Le maître fut complètement emprisonné.</w:t>
        <w:br/>
        <w:br/>
        <w:t>C'est un Saint, un fort, un maître d'une demeure. Parlant de l'existence des froides nuits, un tel maître n'est pas à prendre à la légère.</w:t>
        <w:br/>
        <w:br/>
        <w:t>« Bonhomme, je ne peux pas facilement raffiner une telle puissance terrifiante. Je n'ai pas le temps de le faire plusieurs dizaines d'années. Même avec l'accélération temporelle, je dois dépenser beaucoup d'énergie », Qin Chen était choqué. Bien qu'il ait percé au sommet des Maîtres d'un demi-pas, il ressentait la puissance du maître de Tian Shan. Il découvrit que le maître d'une demeure était lui-même un Maître d'une demeure. La puissance en lui était bien plus forte que celle des Maîtres d'un demi-pas. C'était cent fois, millier de fois plus puissant. S'il n'avait pas atteint le sommet des Maîtres d'un demi-pas, il aurait aimé dévorer un Saint respect de niveau inférieur ; cela lui ferait sûrement perdre du sang.</w:t>
        <w:br/>
        <w:br/>
        <w:t>Maintenant, c'est mieux. Bien qu'il puisse être raffiné, cela nécessite au moins plusieurs dizaines d'années célestes.</w:t>
        <w:br/>
        <w:br/>
        <w:t>Cependant, Qin Chen a le temps accéléré, donc il n'y a rien à craindre naturellement. Avec l'accélération temporelle, cela prendra au plus un an. De plus, Qin Chen possède l'arbre magique des mille mondes, qui peut accélérer la réparation du ciel.</w:t>
        <w:br/>
        <w:br/>
        <w:t>Le Jin Hua n'est même pas une personne.</w:t>
        <w:br/>
        <w:br/>
        <w:t>« Bang ! »</w:t>
        <w:br/>
        <w:br/>
        <w:t>La durée du processus est longue. En fait, en un temps très court, le maître de Tian Shan fut attrapé par la grande main de Qin Chen et aspiré dans le plateau de jade céleste avec l'aide de l'arbre magique.</w:t>
        <w:br/>
        <w:br/>
        <w:t>« C'est le trésor céleste de la petite immortalité, tu as un petit monde sur toi. Tu es prêt à emprisonner ce siège et à le raffiner. Non, ce siège est un Saint suprême qui doit être détruit après que tu aies pénétré dans le plateau de jade céleste. Une fois à l'intérieur, il continuait à vouloir le détruire. Des rugissements retentissaient partout dans la soupière, avec une tendance à exploser. Heureusement, aujourd'hui le plateau de jade accéléré a une puissance infinie et les palais Xiaodou suppriment la partie sombre pour le contenir. Ce n'est pas une force ordinaire qui peut détruire un tel artefact ; sinon, il ne pourrait probablement pas survivre dans une situation endormie d'un Saint.</w:t>
        <w:br/>
        <w:br/>
        <w:t>« Yao Mingming, Tu Moyu, Su Quan, Ling Yuan, Murong Bingyun, qu'attendez-vous ? Faites-le vite… »</w:t>
        <w:br/>
        <w:br/>
        <w:t>Whish ! Whish ! La soudaine apparition d'une route dans la soupière de l'univers. C'étaient les maîtres suprêmes tels que Yao Mingming et autres, sous la guidance de Qin démons. Ils sont immédiatement venus à l'aide du maître de Tian Shan pour sortir et commencer à sceller le Saint.</w:t>
        <w:br/>
        <w:br/>
        <w:t>Le gouvernement de la demeure Tian Shan, l'essence de vie.</w:t>
        <w:br/>
        <w:br/>
        <w:t>De plus, les nombreuses tentacules des milliers d'arbres magiques sont venues, se transformant en serpents qui pénètrent dans le corps du maître de Tian Shan.</w:t>
        <w:br/>
        <w:br/>
        <w:t>« Toi… » Le maître de Tian Shan regardait la soudaine apparition de Yao Mingming et des autres. Il fut figé. Qu'avait-il vu ? Peu de Maîtres suprêmes d'un demi-pas dans la famille Tian, et le orgueil démoniaque ? Comment y aurait-il autant de maîtres dans le petit monde de Qin Chen ? C'était fou. Yao Mingming et les autres ne sont pas des Maîtres suprêmes ordinaires d'un demi-pas. Ce sont les plus hauts Tian dans tout le ciel. Bien qu'ils aient seulement atteint la pointe de cultivation des Maîtres d'un demi-pas, ils osent affronter les maîtres ordinaires. Maintenant le maître de Tian Shan est grièvement blessé et immédiatement supprimé par eux.</w:t>
        <w:br/>
        <w:br/>
        <w:t>Hum ! Le maître de Tian Shan rugit amèrement et refuse d'admettre sa défaite ! À ce moment-là, une autre puissance puissante apparut soudainement. Un palais simple tomba. Ce fut le palais Xiaodou de la partie sombre. Il était placé sur la tête du maître de Tian Shan pour l'aider à raffiner. De nombreux Tian se mirent en groupe pour raffiner un pic de Saint suprême. Le maître de Tian Shan fut immédiatement impuissant et poussa un cri désespéré. Toute sa volonté fut instantanément effacée. De grandes mémoires entrèrent dans le corps de Qin Chen, toutes sortes d'endormissement incarné dans le Livre des Origines.</w:t>
        <w:br/>
        <w:br/>
        <w:t>Le Livre des Origines, un "civilisation Tian Shan" naquit. D'un autre côté, le ombre de montagne gigantesque incarnée par le maître de la demeure Tian Shan fut directement intégrée dans le plateau de jade céleste, formant des esprits de montagne innombrables. Le grand loi du Saint suprême rampait comme un dragon titanesque, et l'essence de vie pure défilait dans le ciel comme une fumée.</w:t>
        <w:br/>
        <w:br/>
        <w:t>Que ce soit Qin Chen, Yao Mingming ou Tu Moyu et les autres, l'esprit de la Voie Sainte s'améliorait rapidement.</w:t>
        <w:br/>
        <w:br/>
        <w:t>C'était comme prendre un tonique.</w:t>
        <w:br/>
        <w:br/>
        <w:t>En un instant, la respiration de la Voie Sainte chez Qin Chen devint plus solide et épaisse, comme une mer.</w:t>
        <w:br/>
        <w:br/>
        <w:t>« Certainement, je veux aller dans le ciel. Seul au ciel ai-je assez de ressources pour percer. »</w:t>
        <w:br/>
        <w:br/>
        <w:t>Qin Chen fut heureux que dans la terre Tian, il y ait de tels maîtres puissants pour lui absorber ? dévorer ?</w:t>
        <w:br/>
        <w:br/>
        <w:t>C'est vraiment, un saint sacré tomba. Qin Chen et les autres furent rassasiés.</w:t>
        <w:br/>
        <w:br/>
        <w:t>« Qin Chen garçon, ce que tu as de plus puissant maintenant est le palais Xiaodou de la partie sombre du Seigneur Tian. Toutefois, tu ne peux pas le raffiner. Ce n'est que la chose sacrée du Seigneur. La puissance dont tu as besoin pour le raffiner est extrêmement immense. À chaque fois que tu le pousses, il faut dépenser une infinité d'énergie sacrée. Cependant, maintenant la puissance du maître de Tian Shan peut être utilisée. Il suffit d'investir la loi du maître de Tian Shan dans le palais Xiaodou pour accélérer, tu pourras utiliser plus de puissance du palais Xiaodou pour renforcer ta puissance de combat. Le gros chat ne fit rien, mais regarda toute la bataille au milieu du ciel et de la terre. À la fin de la bataille, il ouvrit soudainement sa bouche.</w:t>
      </w:r>
    </w:p>
    <w:p>
      <w:r>
        <w:br w:type="page"/>
      </w:r>
    </w:p>
    <w:p>
      <w:pPr>
        <w:pStyle w:val="Heading1"/>
      </w:pPr>
      <w:r>
        <w:t>Chapitre 4</w:t>
      </w:r>
    </w:p>
    <w:p>
      <w:r>
        <w:t>La prochaine seconde, la grande chatte noire bougea.</w:t>
        <w:br/>
        <w:br/>
        <w:t>Hum !</w:t>
        <w:br/>
        <w:br/>
        <w:t>Elle expulsa une cloche en bronze de sa gueule. Dès qu'elle apparut, le plateau céramique du ciel et de la terre de Qin Chen vibra légèrement, comme si elle ne pouvait supporter le pouvoir de la cloche en bronze.</w:t>
        <w:br/>
        <w:br/>
        <w:t>C'était la cloche en bronze que la grande chatte noire avait prise de la tombe du maître des forces obscures, au lieu d'enfermement céleste ?</w:t>
        <w:br/>
        <w:br/>
        <w:t>Qin Chen reconnut aussitôt l'origine de la cloche, et certains furent sidérés en voyant la grande chatte noire pousser la cloche en bronze, et le pouvoir de la résidence Tian Shan pénétrer dans le palais Xiao Xiao Dou.</w:t>
        <w:br/>
        <w:br/>
        <w:t>Bam ! La partie principale de la gouvernance Tian Shan explosa, et une infinité d'énergie vitale furent absorbées par l'arbre universel de la magie. Bien sûr, une partie des maîtres démoniaques furent absorbées par le corps, et une autre partie de l'énergie vitale restante fut captée par la grande chatte noire. La plupart de ce qui resta se dirigea vers le palais violet.</w:t>
        <w:br/>
        <w:br/>
        <w:t>« Je savais que la grande chatte ne pouvait se lever sans profit. » Quand il entra dans le palais, il n'eprouva pas la puissance du cœur impérial.</w:t>
        <w:br/>
        <w:br/>
        <w:t>L'ensemble du palais, une atmosphère grisâtre se diffusa dehors, puis elle devint rouge, pleine de généralistes dorées et majestueuses, qui étouffaient l'éternel ciel.</w:t>
        <w:br/>
        <w:br/>
        <w:t>Qin Chen fit de son mieux pour combler le ciel, et il sentit qu'il était plus étroitement lié au palais Xiao Xiao Dou. De plus, il commença à avoir un contact réel avec le palais Xiao Xiao Dou par l'entremise du principe des Seigneurs.</w:t>
        <w:br/>
        <w:br/>
        <w:t>L'esprit de Qin Chen soudainement eut une sorte d'éveillement.</w:t>
        <w:br/>
        <w:br/>
        <w:t>Si vous voulez vraiment pousser le palais Xiao Xiao Dou, il faut percer les limites du Seigneur, sinon il ne vous motivera jamais vraiment.</w:t>
        <w:br/>
        <w:br/>
        <w:t>Hum !</w:t>
        <w:br/>
        <w:br/>
        <w:t>Le corps de Qin Chen diffusa une sorte d'inspiration effroyable.</w:t>
        <w:br/>
        <w:br/>
        <w:t>D'abord, il fut extrêmement difficile pour Qin Chen de progresser dans ses réalisations, mais maintenant, Qin Chen ressentait réellement sa propre force et commençait à être promu. Tout cela était dû au maître de la cuisson des monts Tian Shan.</w:t>
        <w:br/>
        <w:br/>
        <w:t>Bam !</w:t>
        <w:br/>
        <w:br/>
        <w:t>Après que Qin Chen ait vaincu le maître de la résidence Tian Shan, tout cela fut enfin perçu par les autres maîtres dans le ciel. Nous pouvons tous voir un être noir sortir de l'éther, comme une attaque magique. En peu de temps, le maître de la résidence Tian Shan fut grièvement blessé, tué et avalé. Le processus était si rapide que les gens ne purent y répondre. Par le moment où ils réagirent, tout était fini. Un jeune homme avec un souffle effroyable se tenait dans l'éther. Il a l'air très jeune, son souffle n'est qu'à mi-parcours pour atteindre le sommet du Seigneur, et même lui n'a pas encore atteint le niveau des Seigneurs. Cependant, cela donne à l'homme une impression de Dieu. Il émet un souffle qui fait trembler la plupart des gens dans le domaine.</w:t>
        <w:br/>
        <w:br/>
        <w:t>« Toi... »</w:t>
        <w:br/>
        <w:br/>
        <w:t>Poussée ! Poussée !</w:t>
        <w:br/>
        <w:br/>
        <w:t>Ceux qui étaient originellement encerclés autour de Zhou Wu Sheng et d'autres forts, un par un, furent effrayés et retournèrent pour s'enfuir d'ici.</w:t>
        <w:br/>
        <w:br/>
        <w:t>Cependant, dès que Qin Chen leva la main, ces gens explosèrent un par un et se transformèrent en l'énergie pure de la sage mi-parcours, absorbée par Qin Chen et intégrée au plateau céramique de la terre et du ciel.</w:t>
        <w:br/>
        <w:br/>
        <w:t>Qin Chen est maintenant le roi des cuisines. Il n'a aucun problème avec une force inférieure. Pour développer le palais Tian Di, Qin Chen doit cultiver un grand nombre d' experts. Par conséquent, pour ces maîtres, plus c'est mieux.</w:t>
        <w:br/>
        <w:br/>
        <w:t>« Qin Chen... »</w:t>
        <w:br/>
        <w:br/>
        <w:t>Zhou Wu Sheng dit excitée.</w:t>
        <w:br/>
        <w:br/>
        <w:t>Ao Qingling, Qin Tingting, Li Wanxue et Rouo Rui sont aussi excités à en étouffer.</w:t>
        <w:br/>
        <w:br/>
        <w:t>« Moins de poussière. »</w:t>
        <w:br/>
        <w:br/>
        <w:t>Aolie, Shang Gao Kong, Maître ancien et Tian Xing Zhen Ren furent plus excites.</w:t>
        <w:br/>
        <w:br/>
        <w:t>« Frère Zhou, merci beaucoup cette fois. » Qin Chen dit avec un sourire. Il tourna la tête et regarda le maître du palais Guang Han et le maître de la bienveillance dans le ciel. Ses yeux devinrent progressivement froids.</w:t>
        <w:br/>
        <w:br/>
        <w:t>« Frère martial aîné Zhou, je vais m'en tenir à toi. Tu ramèneras les gens du palais Tian Di Pavilion travailler. D'ailleurs, quid du ministre ? »</w:t>
        <w:br/>
        <w:br/>
        <w:t>« Maître Ministre, à cause de tes affaires, j'ai dû me rendre d'urgence aux headquarters Tian Gong et je devrais y retourner maintenant. » Zhou Wu Sheng salua rapidement.</w:t>
        <w:br/>
        <w:br/>
        <w:t>« Pas étonnant. »</w:t>
        <w:br/>
        <w:br/>
        <w:t>Qin Chen était encore curieux de savoir pourquoi le ministre n'avait pas fait de mouvement. Il s'en est rendu compte qu'il ne se trouvait pas dans la résidence Guang Han. Pas étonnant.</w:t>
        <w:br/>
        <w:br/>
        <w:t>Bien que le Tian Gong ne puisse pas interférer dans les affaires locales, Qin Chen pouvait ressentir que la relation entre le ministre et le chef de la région Guang Han est extraordinaire. Si le chef de la région Guang Han est en danger, le ministre ne peut pas rester indifférent. « Qin Chen, tu veux aller travailler avec moi ? Le Seigneur Ren est après toi. Tu es maintenant le plus dangereux. Mais si tu viens travailler au ciel avec nous, s'il te plaît, ils ne le feront pas. » Voyant que Qin Chen allait rejoindre le groupe de combat, Zhou Wu Sheng dit anxieusement. Bien que Qin Chen semble avoir vaincu le maître de la résidence Tian Shan, il reste encore trois maîtres au ciel : Le Seigneur Ren, le secrétaire général, Xue Yang et Yu Ming, ainsi que les trois grands maîtres de la résidence du Seigneur Wang. En plus du Seigneur Fei Hong, il y a huit maîtres au total. Quant à côté de la résidence Guang Han, il n'y a qu'un maître du palais Guang Han. Même en incluant le maître Ke Yi, il n'y a que deux. Qin Chen cherche la mort ?</w:t>
        <w:br/>
        <w:br/>
        <w:t>De plus, le succès de ses prédents mouvements était dû à l'attaque surprise de Qin Chen. Maintenant que plusieurs grands seigneurs sont sur leurs gardes, peut-il encore le faire ?</w:t>
        <w:br/>
        <w:br/>
        <w:t>« Le Qin Chen des chemins inférieurs, yeux incomparablement fermes. Ce n'est pas dans la nature de Qin Chen d'être rusé et de se protéger. De plus, Qin Chen sait très bien qu'il a déjà montré une telle puissance effroyable, et il est visé par la résidence du Seigneur Ren. Même s'il travaille au ciel, cela ne plaira pas au Seigneur Ren.</w:t>
        <w:br/>
        <w:br/>
        <w:t>Sous la grande tentation, il combattre contre lui, même attaquer le ciel pour travailler, ce qui apportera un danger à Zhou Wu Sheng.</w:t>
        <w:br/>
        <w:br/>
        <w:t>Whooosh !</w:t>
        <w:br/>
        <w:br/>
        <w:t>Qin Chen monta au ciel, un pas à la fois, pour rejoindre le groupe de combat, comme un démon. La puissance terrifiante du chemin inférieur se ruait de manière sauvage.</w:t>
        <w:br/>
        <w:br/>
        <w:t>Juste maintenant.</w:t>
        <w:br/>
        <w:br/>
        <w:t>Le champ de bataille était silencieux.</w:t>
        <w:br/>
        <w:br/>
        <w:t>Tous les combats s'arrêtèrent. Sauf pour le Seigneur Ren, ils étaient encore prisonniers du maître du palais Guang Han. Les combats ailleurs s'arrêtèrent, les gens regardant le jeune homme qui montait au ciel un pas à la fois.</w:t>
        <w:br/>
        <w:br/>
        <w:t>Qin Chen !</w:t>
        <w:br/>
        <w:br/>
        <w:t>Un nom retentit dans le monde, profondément reflété dans les cœurs de tous. Dans le palais Guang Han, Wei Si Qing était en état de confusion et de sang. Ses cheveux éparpillés, son origine corporelle même traumatique. Elle regardait le ciel avec des larmes aux yeux, et considérait la figure qui brille comme un Dieu. Son nez devint soudain acide.</w:t>
        <w:br/>
        <w:br/>
        <w:t>« Ce fils de pute, enfin revenu. »</w:t>
        <w:br/>
        <w:br/>
        <w:t>Wei Si Qing avait le cœur serré et serrait ses poings nerveusement.</w:t>
        <w:br/>
        <w:br/>
        <w:t>Qin Chen ! A cet instant, les esprits de chacun résonnent avec le nom. Ils regardent cette jeune personne si radieuse, qui traverse cette période dans tout l'espace céleste.</w:t>
      </w:r>
    </w:p>
    <w:p>
      <w:r>
        <w:br w:type="page"/>
      </w:r>
    </w:p>
    <w:p>
      <w:pPr>
        <w:pStyle w:val="Heading1"/>
      </w:pPr>
      <w:r>
        <w:t>Chapitre 5</w:t>
      </w:r>
    </w:p>
    <w:p>
      <w:r>
        <w:t>Il était le représentant de Guanghanfu lors du test Tianjie.</w:t>
        <w:br/>
        <w:br/>
        <w:t>C'est l'homme qui a abattu maintes arrogances et qui est devenu célèbre dans le monde.</w:t>
        <w:br/>
        <w:br/>
        <w:t>En d'autres termes, il a hérité de Tianhuo Zun et suscité une tempête dans les cieux.</w:t>
        <w:br/>
        <w:br/>
        <w:t>Des milliers d'histoires ont forgé un génie céleste sans précédent. Tout le monde souhaite voir de ses propres yeux ce phénomène. Dans les bruits de couloir, il a tué Jueyi, l'Empereur du Levant du palais céleste occidental, ainsi que Zhuge Xu, le maître céleste du sud.</w:t>
        <w:br/>
        <w:br/>
        <w:t>Au ciel, beaucoup n'ont entendu parler de Qin Chen que par les rumeurs, mais jamais rencontré la personne en elle-même.</w:t>
        <w:br/>
        <w:br/>
        <w:t>Or, Qin Chen est enfin là.</w:t>
        <w:br/>
        <w:br/>
        <w:t>Ce jeune homme dépasse encore leurs imaginations en éclat et en majesté.</w:t>
        <w:br/>
        <w:br/>
        <w:t>Dès son apparition, il a tué le maître de la demeure Tianshan et réalisé des exploits sans précédent.</w:t>
        <w:br/>
        <w:br/>
        <w:t>Tu sais quoi ? Il n'est qu'à un pas du sommet du Seigneur ?</w:t>
        <w:br/>
        <w:br/>
        <w:t>Un tel niveau de puissance, même si certains anciens Tianjiao du ciel peuvent encore lutter contre un maître ordinaire, est suffisant pour que Fei Zhentian en soit épouvanté.</w:t>
        <w:br/>
        <w:br/>
        <w:t>Cependant, le maître de la demeure Tianshan était l'élément principal à ses débuts.</w:t>
        <w:br/>
        <w:br/>
        <w:t>C'était ce type de personnage qui a été assassiné et dévoré sur place par le jeune homme. Ses réalisations étaient simplement stupéfiantes.</w:t>
        <w:br/>
        <w:br/>
        <w:t>Gong Dong !</w:t>
        <w:br/>
        <w:br/>
        <w:t>Au-dessus des cieux, les trois anciens de la demeure Ren Wang ont tous avalé leur salive, leurs yeux remplis d'horreur.</w:t>
        <w:br/>
        <w:br/>
        <w:t>Le corps de Ke Yi tremblait.</w:t>
        <w:br/>
        <w:br/>
        <w:t>Le Seigneur Fei Hong, ses yeux étaient froids.</w:t>
        <w:br/>
        <w:br/>
        <w:t>Le maître de la demeure Guanghan tente de résister à l'attaque du Seigneur Ren tout en observant la figure en dessous.</w:t>
        <w:br/>
        <w:br/>
        <w:t>Quant aux Rois Bienfaisants, les Saints Sacrés et autres, ils ont dans leurs yeux un éclat brûlant.</w:t>
        <w:br/>
        <w:br/>
        <w:t>Ils sont stupéfaits par la force et les réalisations de Qin Chen face au ciel. À l'instant même, ils convoitent ses trésors.</w:t>
        <w:br/>
        <w:br/>
        <w:t>« Tu... C'est Qin Chen ! »</w:t>
        <w:br/>
        <w:br/>
        <w:t>Le Roi Bienfaisant dit froidement, étouffant la chaleur dans sa poitrine. Est-ce cette terrible héritée de Tianhuo Zun ? Un guerrier au sommet du demi-pas Maître attaque un Seigneur à l'apogée initiale. Une telle chronique peut-on appeler une contre-attaque au ciel ?</w:t>
        <w:br/>
        <w:br/>
        <w:t>Bien qu'abasourdis, ils sont encore plus enivrés. L'héritage de Tianhuo Zun est si terrifiant. Si jamais ils l'avaient, à quel point pourraient-ils devenir puissants ?</w:t>
        <w:br/>
        <w:br/>
        <w:t>« Ah, vous cherchez la mort ? Vous êtes tous là maintenant et vous ne me connaissez pas du tout. »</w:t>
        <w:br/>
        <w:br/>
        <w:t>Qin Chen sourit, ses yeux clairs et blancs dents, une pureté de sourire mais qui révèle une trace de Ling Lie, une empreinte de meurtre.</w:t>
        <w:br/>
        <w:br/>
        <w:t>« Lâchez le maître de la demeure Guanghan. »</w:t>
        <w:br/>
        <w:br/>
        <w:t>Qin Chen est froid.</w:t>
        <w:br/>
        <w:br/>
        <w:t>« Hahaha, garçon, crois-tu que si tu réussissais un coup de main dans la main, le maître de la demeure Tianshan serait capable de vaincre autant de nous ? » Le Roi Bienfaisant se moqua froidement, « Fei Hong, approche-toi de Qin Chen. »</w:t>
        <w:br/>
        <w:br/>
        <w:t>Le Maître Fei Hong fut figé.</w:t>
        <w:br/>
        <w:br/>
        <w:t>Laissez-le gérer Qin Chen ? Le jeune homme devant lui était clairement à la cultivation maximale du Maître Banbu. Cependant, au cœur du Seigneur Fei Hong, une pointe de froid se glissa. Il semblait qu'il allait gérer un jeune homme au sommet du demi-pas Maître, mais en réalité un ancien monstre tout aussi puissant.</w:t>
        <w:br/>
        <w:br/>
        <w:t>Après tout, la chute du maître de la demeure Tianshan était encore présente.</w:t>
        <w:br/>
        <w:br/>
        <w:t>« Ne t'inquiète pas, je ferai appel aux trois anciens de la demeure Ren Wang pour t'aider. »</w:t>
        <w:br/>
        <w:br/>
        <w:t>Avec un geste, les trois sages de la demeure Ren Wang se rapprochèrent rapidement d'eux, leurs yeux froids, entourant Qin Chen de trois côtés. Enfin, le Maître Fei Hong vint à son tour froidement, fronça les sourcils et dit : « Qin Chen, si tu es également un disciple de la demeure Guanghan, autant te prendre là. La raison pour laquelle le Seigneur Ren nous a attaqués c'est à cause de ce que tu as fait dans la zone d'essai céleste. À condition de pouvoir effacer les rumeurs de tes complicités avec le démon, personne ne te fera mettre à mort à ce moment. »</w:t>
        <w:br/>
        <w:br/>
        <w:t>Le Seigneur Fei Hong dit lentement, évidemment cherchant à convaincre Qin Chen de la grande justice pour lui faire prendre l'initiative de se soumettre.</w:t>
        <w:br/>
        <w:br/>
        <w:t>« Hahaha, on va me capturer ? Seigneur Fei Hong, tu peux dire ça. » Qin Chen se moqua, « Est-ce un idiot ou bien ce Seigneur Fei Hong en est un ? Dire de telles paroles. » « Seigneur Fei, en tant que maître sacré de la demeure Guanghan, je t'abolis maintenant. Tu collabores avec des ennemis étrangers pour assassiner le maître de la demeure. C'est un grand péché, personne ne pourra te pardonner. » Soudain, Qin Chen accumula sa force avec une épée, et la puissance de l'épée explosa, comme une longue rivière déferlant,</w:t>
        <w:br/>
        <w:br/>
        <w:t>et se lança vers le maître sacré Fei Hong.</w:t>
        <w:br/>
        <w:br/>
        <w:t>Avec la capacité de tuer le maître de la demeure Tianshan, il pouvait bien tuer le Seigneur Fei Hong.</w:t>
        <w:br/>
        <w:br/>
        <w:t>« Boom »</w:t>
        <w:br/>
        <w:br/>
        <w:t>La terreur de la épée était comme un océan immense. En un éclair, il fut près du Seigneur Fei Hong. Sa vitesse était si grande qu'il n'eut pas le temps de réagir. Dans sa colère, il lança un coup de poing.</w:t>
        <w:br/>
        <w:br/>
        <w:t>Boom !</w:t>
        <w:br/>
        <w:br/>
        <w:t>La Qi des épées et du poing s'entrechoquèrent, le Seigneur Fei Hong recula plusieurs fois. Une tache de sang apparut immédiatement sur son visage. Un filet de sang coula, et toute la personne fut sidérée par cette colère.</w:t>
        <w:br/>
        <w:br/>
        <w:t>Touché avec l'épée.</w:t>
        <w:br/>
        <w:br/>
        <w:t>« Quoi ? »</w:t>
        <w:br/>
        <w:br/>
        <w:t>Les autres dieux furent sidérés et regardèrent la scène. Ils savent tous que Qin Chen est terrifiant, mais ils ne s'attendent pas à ce qu'il soit aussi redoutable. Le Seigneur Fei Hong est également un maître de la phase initiale. Bien qu'il ait juste franchi la barrière de la phase initiale, sa Qi et son sang ont été entièrement vieillis.</w:t>
        <w:br/>
        <w:br/>
        <w:t>Mais enfin, il était le Maître Suprême de la phase initiale et avait été touché par l'épée de Qin Chen.</w:t>
        <w:br/>
        <w:br/>
        <w:t>Tout le monde a une nouvelle compréhension du niveau de puissance de Qin Chen.</w:t>
        <w:br/>
        <w:br/>
        <w:t>Après tout, avant Qin Chen, c'était le maître de la demeure Tianshan qui avait été assassiné par surprise, mais maintenant, en pleine lumière publique, il a blessé le Seigneur Fei Hong devant lui.</w:t>
        <w:br/>
        <w:br/>
        <w:t>Qin Chen poignarda le Seigneur Fei Hong, mais sa main ne s'arrêta pas. Souffle ! La Qi de l'épée éternelle en lui s'échappa à nouveau. Des milliers de particules d'épée se transformèrent en une Qi d'épée sombre, et il attaqua de nouveau le Seigneur Fei Hong.</w:t>
        <w:br/>
        <w:br/>
        <w:t>« Aide-moi. »</w:t>
        <w:br/>
        <w:br/>
        <w:t>Le Seigneur Fei Hong cria précipitamment.</w:t>
        <w:br/>
        <w:br/>
        <w:t>« Laissez-moi Les visages des trois anciens du Seigneur Ren ont changé. Au moment où le Seigneur Fei Hong ouvrit la bouche, les trois anciens du Seigneur Ren se fusionnèrent soudainement en un et formèrent une grande main palmaire, serrant le sceau du poing, dominant les fleuves et montagnes, maîtrisant la puissance du monde, et secouèrent directement l'esprit de l'épée éternelle de Qin Chen.</w:t>
        <w:br/>
        <w:br/>
        <w:t>Boom !</w:t>
        <w:br/>
        <w:br/>
        <w:t>Les palmas d'épées et palmares s'entrechoquèrent, un rugissement éclata soudainement. L'esprit du Seigneur Sacré était si terrifiant que toute la demeure Guanghan rugit sous cette pression.</w:t>
        <w:br/>
        <w:br/>
        <w:t>Et au moment où la Qi de Qin Chen rencontre la puissance du Seigneur Bienfaisant et le maître sacré Fei Hong,</w:t>
        <w:br/>
        <w:br/>
        <w:t>Hum !</w:t>
        <w:br/>
        <w:br/>
        <w:t>Soudain, d'un néant, une profonde blessure de sang, avec une pureté et une puissance meurtrière incomparables, comme un serpent froid émettant ses lettres sanglantes, tua soudainement la tête de Qin Chen.</w:t>
        <w:br/>
        <w:br/>
        <w:t>L'ombre du Seigneur de la Sangs des Qing est le chef de la demeure Xueyang. Descendant du dieu ancien des sangs, en plus de pratiquer l'art martial des sangs, le dieu ancien des sangs était également un tueur de première grandeur en temps antérieur. À ce moment, il a même profité du combat pour prendre la poudre sous le nez de Qin Chen, en s'en prenant à lui alors qu'il affrontait le vieux maître du Seigneur Ren et le maître sacré Fei Hong.</w:t>
        <w:br/>
        <w:br/>
        <w:t>C'est l'œuvre d'un Seigneur Ancien ? Pour faire face à Qin Chen, un groupe de Rois Bienfaisants sont tout simplement retournés vers les moyens bas, indignes et honteux.</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