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51</w:t>
      </w:r>
    </w:p>
    <w:p>
      <w:r>
        <w:t>Boom !</w:t>
        <w:br/>
        <w:br/>
        <w:t>À l’instant où la voix retentit, un morceau de roche usée archaïque à distance ne put contenir la brusque explosion. C’est comme si une météorite avait soudainement explosé, et là où résonnèrent les fragments de roche ; chaque pierre pouvait déchirer un continent. Un homme couvert de runes jaunes boueuses, immense, bondit soudainement hors de la grande montagne archaïque, comme une roche usée.</w:t>
        <w:br/>
        <w:br/>
        <w:t>Boom !</w:t>
        <w:br/>
        <w:br/>
        <w:t>Cet être possédé par la sauvagerie, il fut projeté des ruines en rugissant. Il est comme une mer infinie de vent sauvage tournoyant et emportant tout sur son passage. Il semble avoir pris forme de tempête pour englober la terre et son côté.</w:t>
        <w:br/>
        <w:br/>
        <w:t>« Jiuyou, garde-toi ! »</w:t>
        <w:br/>
        <w:br/>
        <w:t>Le Seigneur barbare émit un froid ricanement, son bronze semblait celui d’un démon divin. L’esprit sauvage hantait son corps entier, comme le dieu guerrier ancien, grondant et brisant.</w:t>
        <w:br/>
        <w:br/>
        <w:t>Le maître du Neuf Enfers est bien déterminé. Bien qu’il reste encore un long chemin à parcourir d’ici là, j’ai peur que sa puissance ne lui permette pas de l’atteindre en si peu de temps. Quand il le rencontrera, il pourra se soucier des deux gars de froid ?</w:t>
        <w:br/>
        <w:br/>
        <w:t>À ce moment, l’esprit ne retient que des doutes : pourquoi les maîtres du Palais Guanghan et Yaoguang auraient-ils percés le paladin sacré ? Est-ce que nous pouvons dire qu’ils ont trouvé un trésor dans le froid ?</w:t>
        <w:br/>
        <w:br/>
        <w:t>Il réfléchit en silence, mais ses mains continuaient à se battre contre les maîtres du Palais Guanghan et le Seigneur barbare, comme s’il en sortait directement.</w:t>
        <w:br/>
        <w:br/>
        <w:t>Mais lorsqu’il bougea et que son esprit fut un instant distrait, une forte prise de conscience monta soudainement en lui. Derrière, un éclat d’épée aigu soutenu percuta.</w:t>
        <w:br/>
        <w:br/>
        <w:t>C’est Qin Chen !</w:t>
        <w:br/>
        <w:br/>
        <w:t>Lorsque les maîtres du Palais Guanghan et Yaoguang firent leur mouvement, Qin Chen était tapi dans l’abîme. Plutôt que de réagir dès le début, il rassembla sa force et chercha la meilleure occasion.</w:t>
        <w:br/>
        <w:br/>
        <w:t>Le maître du Neuf Enfers avait un instant de répit, et aussitôt, cela offrit à Qin Chen une occasion parfaite pour un coup d’épée unique. L’esprit de l’épée éternel fut soudainement tranché.</w:t>
        <w:br/>
        <w:br/>
        <w:t>« Tuer ! »</w:t>
        <w:br/>
        <w:br/>
        <w:t>Qin Chen bondit de l’abîme, silencieux comme une ombre. Quatre épées se succédèrent pour frapper le maître sacré du Neuf Enfers. Ces quatre épées contenaient les quatres plus grandes épées de Qin Chen, entièrement libérées avec la puissance du paladin sacré.</w:t>
        <w:br/>
        <w:br/>
        <w:t>« Épée de mort, épée destructrice, épée éternelle, épée origine, esprit de l’épée monte au ciel, trancher dix mille manières ! »</w:t>
        <w:br/>
        <w:br/>
        <w:t>Zzzz !</w:t>
        <w:br/>
        <w:br/>
        <w:t>Parmi ces quatre épées, l’esprit de l’épée ressemblait à la mer infinie ; le sens de l’épée était comme une tempête ; et l’éclat de l’épée ressemblait aux étoiles.</w:t>
        <w:br/>
        <w:br/>
        <w:t>« Sale gosse, qui es-tu donc à mener ici en secret ? »</w:t>
        <w:br/>
        <w:br/>
        <w:t>Le maître sacré du Neuf Enfers émit un bruit de surprise et d’indignation. Il se retourna et lança une main forte pour résister à l’attaque terrifiante. La puissance du Neuf Enfers fut poussée à son paroxysme, et une lueur infinie se forma autour de lui pour former un bouclier éternel résistant à l’ennemi.</w:t>
        <w:br/>
        <w:br/>
        <w:t>Au moment suivant, le Seigneur du Neuf Enfers vit le visage de l’assaillant.</w:t>
        <w:br/>
        <w:br/>
        <w:t>Il fut figé. C’était un jeune homme qui avait attaqué secrètement. Non, c’était Qin Chen, le plus célèbre joueur du Concours Tianjie. L’un de leurs objectifs cette fois !</w:t>
        <w:br/>
        <w:br/>
        <w:t>Boom !</w:t>
        <w:br/>
        <w:br/>
        <w:t>La lumière de l’épée de Qin Chen était déjà là, il avait piqué violemment dans son champ Jiuyou. Bang ! Sa lumière du Neuf Enfers explosa pour la première fois. L’esprit de l’épée de Qin Chen était trop fort. Les coups se succédaient sans fin. Avec le plus puissant esprit de l’épée du Seigneur, il pénétra directement dans son corps.</w:t>
        <w:br/>
        <w:br/>
        <w:t>« Ah ! »</w:t>
        <w:br/>
        <w:br/>
        <w:t>Le maître sacré du Neuf Enfers poussa un cri, et une blessure sanglante se forma instantanément sur son corps. Les quatre épées de Qin Chen continuaient à le tailler en pièces, et diverses morts d’épée terrifiantes éclatèrent, le rendant à peine capable de distinguer si son corps était complètement déchiqueté et son esprit tombé dans un enfer infini.</w:t>
        <w:br/>
        <w:br/>
        <w:t>« Non, comment cet enfant peut-il être si fort ? Tu ne veux pas combattre le Seigneur barbare ? » rugit le maître sacré du Neuf Enfers, tous furent fissurés. Ils rugirent de douleur. Un souffle destructeur d’esprit explosa en eux, déchirant leur corps. L’origine même de leur être révélait des fissures et se brisa.</w:t>
        <w:br/>
        <w:br/>
        <w:t>« Haine, garçon sentant mauvais, tu es cruel. Je ne suis pas d’accord. Mon corps du Neuf Enfers a perdu tant de puissance. Ma durée de vie a été brutalement coupée. Je ne suis pas d’accord. Comment puis-je être ainsi ? Comment ai-je pu être découvert par vous deux à la fois ? J’ai déjà révélé le secret de l’espace pour couvrir l’abîme. Comment pourriez-vous connaître notre embuscade ? »</w:t>
        <w:br/>
        <w:br/>
        <w:t>Le Seigneur du Neuf Enfers fit une voix contrainte, cherchant à changer et à fuir l’esprit de l’épée terrifiant.</w:t>
        <w:br/>
        <w:br/>
        <w:t>Il détestait profondément. S’il n’avait pas été sérieusement blessé au début par les maîtres du Palais Guanghan et Yaoguang, comment aurait-il pu être dans cet état.</w:t>
        <w:br/>
        <w:br/>
        <w:t>De plus, au début, il pensait que l’attaque des maîtres du Palais Guange et Yaoguang était un accident. Mais maintenant qu’il voit l’embuscade de Qin Chen, il réalise que cela ne peut en être qu’une. L’autre partie a peut-être connu son lieu de cache pendant un long moment.</w:t>
        <w:br/>
        <w:br/>
        <w:t>Boom !</w:t>
        <w:br/>
        <w:br/>
        <w:t>Sa durée de vie dans son corps brûlait follement, ses cheveux noirs volaient comme une fureur. Il voulait briser la portée des coups de Qin Chen.</w:t>
        <w:br/>
        <w:br/>
        <w:t>Cependant, dans le Palais Zǐxiāo, il ne lui fut pas donné de chance d’apparaître.</w:t>
        <w:br/>
        <w:br/>
        <w:t>Palais concussé, explosa en un souffle qui secoua le monde. Couverture instantanée, heurtant violemment le corps du maître sacré des Neuf Enfers. Au début, Qin Chen n’était qu’à mi-parcours du sommet sacré, ne pouvant maîtriser le Palais Zǐxiāo. Pour accélérer la pression de son ombre palais fut suffisant pour tuer le paladin à l’étage bas. Maintenant, Qin Chen a percé les limites sacrées et peut enfin accélérer le Palais Zǐxiāo. Quelle est la puissance de l’explosion ?</w:t>
        <w:br/>
        <w:br/>
        <w:t>Personne ne peut le décrire, même Qin Chen lui-même ne le sait pas.</w:t>
        <w:br/>
        <w:br/>
        <w:t>Boom !</w:t>
        <w:br/>
        <w:br/>
        <w:t>Lorsque l’ombre du Palais Zǐxiāo fut pressurée, le corps du Seigneur Jiuyou commença à se fissurer. Une série de flammes terrifiantes jaillirent du palais et se répandirent, enveloppant le Seigneur Jiuyou et pénétrant dans son corps. Son corps fut directement explosé, il s’effondra en débris. Même Qin Chen ressentit l’effondrement de la source originale sacrée.</w:t>
        <w:br/>
        <w:br/>
        <w:t>« Je suis mort ? Pas encore. Non, impossible ! »</w:t>
        <w:br/>
        <w:br/>
        <w:t>À ce moment-là, les quatre épées de Qin Chen, avec la pression du Palais Zǐxiāo, explosèrent toutes les protections magiques et trésors de son corps. La lumière étincelante éblouit le maître Jiuyou, transformant tout son être en une lueur sombre tournoyante. La lueur sombre crépitait comme un éclair, il était sur le point de briser les obstacles et d’échapper à la pression de Qin Chen.</w:t>
        <w:br/>
        <w:br/>
        <w:t>Cependant, juste au moment où il allait s’envoler, l’Ancien Miroir et l’Ancien Horloge apparurent. Les deux instruments divins. Soudain, ils sonnèrent longuement et traversèrent le présent et l’avenir pour envahir directement la conscience du maître Jiuyou. À ce moment, le Palais Zǐxiāo conduisit la Murée, et les flammes infinies jaillirent.</w:t>
        <w:br/>
        <w:br/>
        <w:t>Flamme du lotus vert démon, Flamme Yan de You Kong glace, Rayon doré du Soleil Grand, Feu Yin-Yang de l’Âme, Flamme véridique de Zimu, Flamme du Délire Enfer, nombreuses flammes terrifiantes jetées, surtout la Flamme du Délire Enfer, avec une puissance de cataclysme, nombreuses flammes se retournent en marées et enveloppent immédiatement le Neuf Enfers écarlates transformé en saints Jiuyou.</w:t>
      </w:r>
    </w:p>
    <w:p>
      <w:r>
        <w:br w:type="page"/>
      </w:r>
    </w:p>
    <w:p>
      <w:pPr>
        <w:pStyle w:val="Heading1"/>
      </w:pPr>
      <w:r>
        <w:t>Chapitre 52</w:t>
      </w:r>
    </w:p>
    <w:p>
      <w:r>
        <w:t>Dans la flamme sans borne, la voix glaciaire de Qin Chen se répercuta : « Maître Jiuyou, si vous attaquez Ben Shao ici, vous périrez aujourd'hui. Ne vous inquiétez pas, votre gloire ne sera pas vainement perdue. Toutes vos lois, origines et forces seront affinées et absorbées par Ben Shao. C'est votre honneur qui deviendra la propre force de Ben Shao. »</w:t>
        <w:br/>
        <w:br/>
        <w:t>Ce clair-obscur est l'essence de toutes les règles des neuf maîtres sacrés, enveloppé par les flammes multiples de la dynastie Qin. Bien que le maître Jiuyou soit un ancien maître du Saint Moyen, il avait été d'abord blessé par le maître du Palais Guanghan et le maître de la Glorieuse Lumière, puis attaqué secrètement. L'origine de son corps avait été brisée directement. Joint à la répression du palais Zixiaodou, il n'avait plus guère de force pour riposter.</w:t>
        <w:br/>
        <w:br/>
        <w:t>Les flammes tourbillonnantes et les torrents l'enveloppaient, le Saint du Palais Jiuyou, destiné à être recueilli par Qin Chen pour l'affiner au palais Zixiaodou.</w:t>
        <w:br/>
        <w:br/>
        <w:t>« Arrêtez ! » À cet instant, le Seigneur des Déserts s'approche aussi. Surprise et colère à la vue de ce spectacle, il rugit : les terres tremblent, le ciel gronde. De l'abîme profond jaillit un éclair de tonnerre. L'homme tout entier se transforme en lumière divine sauvage et frappe directement pour</w:t>
        <w:br/>
        <w:br/>
        <w:t>sauver le Maître Jiuyou.</w:t>
        <w:br/>
        <w:br/>
        <w:t>« Vous attendais longtemps, Seigneur des Déserts. » le maître de la Glorieuse Lumière s'esclaicota. Après avoir jointement attaqué le Saint de Jiuyou secrètement avec le maître du Palais Guanghan, ils étaient prêts à venir attendre. À cet instant, toute sa chair brille, son immense aura glorieuse l'enveloppe. Bombardé de poing par le Seigneur Sylva,</w:t>
        <w:br/>
        <w:br/>
        <w:t>.</w:t>
        <w:br/>
        <w:br/>
        <w:t>Et d'un côté, les seigneurs Yonghe et Lingxue ont aussi réagi instantanément, paniqué, pressés d'intervenir.</w:t>
        <w:br/>
        <w:br/>
        <w:t>Ils savent que vous ne pouvez laisser accident au palais Yaomie ici, sinon ils enfin.</w:t>
        <w:br/>
        <w:br/>
        <w:t>BOUM ! Dans le vide, les attaques du maître de la Glorieuse Lumière et du Seigneur des Déserts s'entrechoquent de manière violente. Une figure emplit de souffle sauvage inépuisable, comme un bestiau déchainé, pendant que l'autre est une lumière divine brilante, comme la tyrannie</w:t>
        <w:br/>
        <w:br/>
        <w:t>. La collision entre les deux fait exploser le vide de nombreuses ondes et l'agrandissement sauvage.</w:t>
        <w:br/>
        <w:br/>
        <w:t>Il semble qu'il y ait une grande explosion entre ciel et terre. Dans cette grande explosion, le Seigneur Sylva fut bloqué et demeura dans le vide, le maître de la Glorieure était encore plus mal en point. Il recula sept ou huit pas pour stabiliser son corps, son visage devint pâle, le sang afflua dans ses veines. Il vomit presque une gorgée de sang.</w:t>
        <w:br/>
        <w:br/>
        <w:t>Cependant, il concentra le pouvoir du Yuan et retint immédiatement l'énergie Qi et le sang. Le rayon de dieu arc-en-ciel dans ses yeux s'éleva et sa volonté de combat bouillonna.</w:t>
        <w:br/>
        <w:br/>
        <w:t>« Bien joué. » La guerre du maître de la Glorieuse Lumière réside partout en lui, extrêmement domineur. Bien qu'il ait été vaincu par l'attaque précédente, il n'a pas de dépit sur son visage. Au contraire, il a un esprit combattant sans fin.</w:t>
        <w:br/>
        <w:br/>
        <w:t>Il faut noter qu'il ne fait face à des gens ordinaires, mais au Seigneur Sylva, l'ancien maître du Saint Moyen. Il n'a guère de temps pour percer le maître moyen, il est satisfait d'être capable de combattre ainsi.</w:t>
        <w:br/>
        <w:br/>
        <w:t>« Saloperie, dégage d'ici ! » Le visage du Seigneur Sylva était noir et laid. Il ne s'attendait pas à ce que sa contre-attaque soit stoppée. Le souffle sauvage se déchaina sur lui et le tua à nouveau.</w:t>
        <w:br/>
        <w:br/>
        <w:t>BAM BAM BAM !</w:t>
        <w:br/>
        <w:br/>
        <w:t>Il combattait contre le maître de la Glorieuse Lumière et l'opprimait fortement, ce qui le força à reculer de nouveau et de nouveau, ne pouvant que parer.</w:t>
        <w:br/>
        <w:br/>
        <w:t>Cependant, le maître de la Glorieuse Lumière l'en bloqua aussi, ce qui lui empêcha d'intervenir dans la perfection de Qin Chen.</w:t>
        <w:br/>
        <w:br/>
        <w:t>« Vous deux débiles, ne venez pas aider. » Au cœur du barbare sage, il cria à Yonghe et Lingxue. Les seigneurs de Yonghe et de Lingxue regardèrent le combat, ressentant la terreur et la pression du saint moyen. Ils étaient terrifiés depuis longtemps, n'avaient pas la courage de venir. Mais le Seigneur Sylva avait ouvert la bouche, ils ne osèrent pas l'écouter. Ils étaient prudents de s'en approcher du pouce Qin.</w:t>
        <w:br/>
        <w:br/>
        <w:t>« Eh bien, essaie de bouger. » Mais pour un instant, une froide terreur envahit ses yeux. Elle sortit et effraya les seigneurs de Yonghe et de Lingxue, mais ne le fit pas. Au contraire, elle montra ses mains délicates et les transforma en lumière des bords de glace. En un instant, elle se mit à côté du Seigneur barbare.</w:t>
        <w:br/>
        <w:br/>
        <w:t>Bien sûr, elle avait aussi vu l'état actuel du maître de la Glorieuse Lumière. Bien qu'elle ait souvent riposté sous l'attaque du Seigneur barbare, elle était très embarrassée. Bien sûr, elle ne pouvait pas tenir longtemps, donc elle rejoignit le groupe de combat.</w:t>
        <w:br/>
        <w:br/>
        <w:t>BAM BAM BAM !</w:t>
        <w:br/>
        <w:br/>
        <w:t>Avec sa participation, la puissance du maître de la Glorieuse Lumière augmenta immédiatement. Les deux saints moyens prirent position pour résister à mort au Seigneur barbare, et ne lui donnèrent aucune chance de le sauver.</w:t>
        <w:br/>
        <w:br/>
        <w:t>« Affine-moi ! » De l'autre côté, Qin Chen pressa Zixiaodou de prendre la tête du palais, et les flammes tourbillonnantes s'étendirent. La puissance puissante commença à affiner le Seigneur Jiuyou. Une force tumultueuse du palais Jiuyou jaillit de son corps.</w:t>
        <w:br/>
        <w:br/>
        <w:t>« Bienfait, une source si riche du Seigneur ! » Bien que Qin Chen ait été promu au royaume du saint, lorsqu'il fut forcé de raffiner le Seigneur Jiuyou, il trouva qu'il était très ténace. À ce moment-là, il résistait encore, cachant son âme sous la lumière du palais Jiuyou, formant une barrière très obstinée qui rendit Qin Chen incapable de raffiner en court terme.</w:t>
        <w:br/>
        <w:br/>
        <w:t>« Hum, l'origine des pouvoirs surnaturels, l'origine de toutes choses, l'art de réparer le ciel, de fondre les cieux et la terre ! » Qin Chen pressa le pouvoir de l'origine, mena la Lumière Violette au palais du Roi des Té rates et appliqua la technique d'invocation céleste, commençant à infiltrer dans le palais de la Lumière Violette et à sceller l'essence de tous les éléments célestes des neuf rois sacrés, Vie et Longévité, Essence et Sang.</w:t>
        <w:br/>
        <w:br/>
        <w:t>Hum !</w:t>
        <w:br/>
        <w:br/>
        <w:t>Cependant, les neuf éléments du Seigneur n'ont pas été submergés par le pouvoir du Seigneur.</w:t>
        <w:br/>
        <w:br/>
        <w:t>Voir que le saint de Jiuyou est sur le point d'être effacé et raffiné.</w:t>
        <w:br/>
        <w:br/>
        <w:t>Soudain -</w:t>
        <w:br/>
        <w:br/>
        <w:t>BOUM !</w:t>
        <w:br/>
        <w:br/>
        <w:t>L'endroit vide où l'interdit ancien était situé a soudainement explosé en rugissant, suivi d'une figure immense et domineuse avec une intention de meurtre sans fin, qui a soudainement jailli de l'interdit ancien.</w:t>
        <w:br/>
        <w:br/>
        <w:t>C'est une figure emplie d'esprit meurtrier bouillant. L'ensemble est hanta par la machine de mort. C'est comme un démon sortant des ruines. Sortir, vous viendrez chez Qin Chen.</w:t>
        <w:br/>
        <w:br/>
        <w:t>BOUM !</w:t>
        <w:br/>
        <w:br/>
        <w:t>Au long de son chemin, l'vide a explosé couche après couche et ouvert d'innombrables trous. Dans ses yeux doubles, c'était comme une étoile tombant, le ciel et la terre détruits. Sa main paume gigantesque est devenue une ride du ciel, et a capturé Qin Chen.</w:t>
        <w:br/>
        <w:br/>
        <w:t>Sous cette paume, le ciel et la terre sont obscurcis, tout le monde ressent une force asphyxiante qui trouble l'esprit de chacun.</w:t>
        <w:br/>
        <w:br/>
        <w:t>C'est le Dieu de la Destruction. Il a jailli de l'interdit ancien. Ses yeux ont étincelé, il a attrapé Qin Chen pour le tuer.</w:t>
      </w:r>
    </w:p>
    <w:p>
      <w:r>
        <w:br w:type="page"/>
      </w:r>
    </w:p>
    <w:p>
      <w:pPr>
        <w:pStyle w:val="Heading1"/>
      </w:pPr>
      <w:r>
        <w:t>Chapitre 53</w:t>
      </w:r>
    </w:p>
    <w:p>
      <w:r>
        <w:t>Les griffes terrifiantes semblaient pouvoir broyer et faire exploser les étoiles, saisissant directement la tête de Qin Chen.</w:t>
        <w:br/>
        <w:br/>
        <w:t>« Qin Chen, prends garde ! »</w:t>
        <w:br/>
        <w:br/>
        <w:t>Le maître du palais de Guanghan et le maître du palais d'Yaoguang poussèrent tous deux un cri. Au moment où le Dieu de la Mieté (Mie-tian) apparut, l'espace vacilla et un souffle de terreur se répandit. Les deux maîtres ressentirent une forte crise.</w:t>
        <w:br/>
        <w:br/>
        <w:t>C'est sans aucun doute un fort de combat dépassant le niveau du Seigneur Barbare et des Dieux Enfers. Il n'est donc pas étonnant que dans le royaume céleste de l'Est, la renommée du Dieu qui Détruit les Cieux soit si terrifiante comparée à celle des Dieux Enfers et du Seigneur Barbare, car il est trop fort. Quand il attaque, son souffle s'élève comme une aurore boréale traversant le soleil, ou un soleil brûlant qui exploserait. L'espace infini est rempli d'une puissance incroyable, submergeant tout.</w:t>
        <w:br/>
        <w:br/>
        <w:t>Sous cette attaque, les maîtres de Guanghan et Yaoguang ressentirent une quinte d'hyperventilation, la circulation de l'Énergie Surnaturelle (Sheng Yuan) dans leur corps s'étant figée.</w:t>
        <w:br/>
        <w:br/>
        <w:t>Trop fort. S'ils étaient là, ils auraient sûrement subi de graves blessures.</w:t>
        <w:br/>
        <w:br/>
        <w:t>Pourra-t-il l'arrêter ?</w:t>
        <w:br/>
        <w:br/>
        <w:t>BOUM !</w:t>
        <w:br/>
        <w:br/>
        <w:t>La terrible main, comme une montagne archaïque, arriva instantanément sur la tête de Qin Chen.</w:t>
        <w:br/>
        <w:br/>
        <w:t>« Houa ! Guerre, guerre ! »</w:t>
        <w:br/>
        <w:br/>
        <w:t>À ce moment critique, une silhouette géante de ossements apparut devant Qin Chen : c'était le reste du Clan de la Guerre. Il résista soudain à Qin Chen, broya son énorme poing de ossements et le lança.</w:t>
        <w:br/>
        <w:br/>
        <w:t>BANG !</w:t>
        <w:br/>
        <w:br/>
        <w:t>La main de ossements s'opposa à la palme sombre de la montagne archaïque, produisant une explosion retentissante. C'était comme l'explosion d'un soleil immense, et la terrifiante onde de choc se propagea comme une mer infinie.</w:t>
        <w:br/>
        <w:br/>
        <w:t>Pouah ! Pouah !</w:t>
        <w:br/>
        <w:br/>
        <w:t>Dans cette mer infinie, les survivants du Clan de la Guerre reculèrent un à un. Le Spiritus Mortis en eux disparaissait, les flammes de l'Esprit dans leurs yeux crépitaient sans cesse, et tout leur corps émettait un craquement menaçant. On avait l'impression qu'ils allaient exploser.</w:t>
        <w:br/>
        <w:br/>
        <w:t>C'était la première fois que les survivants du Clan de la Guerre étaient sous une pression aussi immense.</w:t>
        <w:br/>
        <w:br/>
        <w:t>« Combien il est fort ! »</w:t>
        <w:br/>
        <w:br/>
        <w:t>Le cœur de Qin Chen s'obscurcit et se fit solennel. La puissance du Dieu qui Détruit les Cieux dépassait ses attentes.</w:t>
        <w:br/>
        <w:br/>
        <w:t>« Eh bien ? Qu'est-ce qui bloque cet assaut de cette place ? Les restes d'un fort céleste alien ? Pouvez-vous même me résister ? Jeune, combien de secrets y a-t-il dans l'espace infini ? Une silhouette imposante en sort, couverte de souffle destructeur. Il marche entre les cieux et la terre comme un roi inspectant son royaume. Son souffle puissant s'élève vers le ciel, ses règles profondes l'environnent, transformant les cieux et la terre en son propre territoire. C'est le Dieu qui Détruit les Cieux. Il regarde Qin Chen froidement, ses yeux sont toujours glacés, mais aucun sentiment ne peut être perçu. Même si les survivants du Clan de la Guerre résistent à son attaque, il reste aussi calme qu'une montagne.</w:t>
        <w:br/>
        <w:br/>
        <w:t>« Jeune, je sais que le souffle du Seigneur Sept Couronnes n'est pas encore anéanti. Livre le souffle du Seigne Sept Couronnes, offre l'héritage du Maître des Feux Célestes, et tourne vers mon palais de la Mieté. Peut-être y a-t-il un moyen de survivre, sinon, meurs ! »</w:t>
        <w:br/>
        <w:br/>
        <w:t>Le Maître Suprême de la Mieté dit froidement que sa suprématie était sans égal. Son rugissement résonna dans l'espace infini. L'ensemble de l'espace fut secoué par la puissance de ses lois, et ses paroles et gestes suivirent les règles générales.</w:t>
        <w:br/>
        <w:br/>
        <w:t>À un tel niveau que celui du Dieu qui Détruit les Cieux, la compréhension de la Voie des Cieux a déjà atteint un niveau anormal. Une simple geste peut éveiller la puissance des cieux et de la terre, lancer une attaque sans pareille.</w:t>
        <w:br/>
        <w:br/>
        <w:t>« Hum, laisse Ben Shao livrer le Seigneur Sept Couronnes ? C'est absurde. Penses-tu que tu puisses tuer Ben Shao ? Si tu veux gouverner le Ciel de l'Est, il y aura un jour plus ou moins de clarté. »</w:t>
        <w:br/>
        <w:br/>
        <w:t>Qin Chen dit froidement.</w:t>
        <w:br/>
        <w:br/>
        <w:t>« Quoi ? » Les expressions des maîtres de Yao Guang et du palais de Guanghan changèrent. Le maître de la Maison Yonghe collabore avec les démons pour cultiver le pouvoir sombre ? Comment une chose pareille peut-elle arriver ?</w:t>
        <w:br/>
        <w:br/>
        <w:t>D'un côté, la face du Seigneur de Yonghe et maître du palais de Ling Xue changea aussi. Ce sujet, ils ne connaissent vraiment pas, collabore avec le Clan des Démons, c'est un crime de génocide.</w:t>
        <w:br/>
        <w:br/>
        <w:t>« Jeune, tu es sur le point de mourir. Je collabore avec la Maison de la Mieté et des démons ? Tu racontes n'importe quoi. As-tu des preuves ? S'il n'y a pas de preuve, c'est absurde. » Le maître ricana et dit qu'il marchait en tournant le ciel avec ses yeux, broyant une occasion unique de tuer.</w:t>
        <w:br/>
        <w:br/>
        <w:t>« Preuves ? Dans le lieu d'essai du ciel, tout peut être prouvé par la lumière sur Qin Chen l'inconnu ricana. Mais dans son cœur, il soupira que le Dieu de destruction du ciel était si rusé. Dans ce cas, il ne reconnaissait pas tout cela.</w:t>
        <w:br/>
        <w:br/>
        <w:t>« Le jeune inconnu ? » Bien qu'il y ait des personnes de tous niveaux qui pratiquent vraiment le pouvoir sombre dans la maison de la Mieté, elles sont strictement sélectionnées. Par exemple, le maître du désert et le maître de la Sept Couronnes n'ont jamais pratiqué. Cependant, Yao est certainement l'une de elles.</w:t>
        <w:br/>
        <w:br/>
        <w:t>Parce que Yao Mingming est le jeune Tianjiao le plus exceptionnel né par la Maison de Yao en dix mille ans, entraîné dans la direction des héritiers. S'il a vraiment été tué par Qin Chen, il aurait été exposé au pouvoir sombre avant sa mort.</w:t>
        <w:br/>
        <w:br/>
        <w:t>Pendant que cette pensée traversait son esprit, le Maître de la Mieté n'afficha aucune couleur sur son visage, mais sa volonté de tuer était encore plus forte. Ce jeune ne pouvait pas laisser passer ça. « Absurde, Qin Chen, tu penses que c'est absurde de tuer mon fils et d'essayer de me piéger pour tuer ma famille ? C'est vraiment la collusion avec le Clan des Démons, n'est-ce pas ? Je ne veux pas entendre de bêtises. Aujourd'hui, je vais capturer un traître au nom du Clan Céleste pour apporter réconfort aux esprits de nos ancêtres tombés. »</w:t>
        <w:br/>
        <w:br/>
        <w:t>La voix du Seigneur Suprême de la Mieté baissa, plus longe pas balivanes. Soudain, il sortit à nouveau pour capturer Qin Chen.</w:t>
        <w:br/>
        <w:br/>
        <w:t>Hum !</w:t>
        <w:br/>
        <w:br/>
        <w:t>Ce côté du monde devint instantanément sombre, une main massive émergea, toute la lumière disparut, comme piégé dans un néant infini. Cette main massive, le souffle destructeur s'agitant, emprisonnait tout, allait-on dire.</w:t>
        <w:br/>
        <w:br/>
        <w:t>Pourquoi le Dieu exterminateur a-t-il tant parlé avec Qin Chen ? Ce n'est pas par ennui, mais pour récolter des forces secrètes et bloquer l'espace infini, afin de laisser Qin Chen et les autres devenir tortues dans un vase.</w:t>
        <w:br/>
        <w:br/>
        <w:t>Sous cette compétence destructrice, les survivants du Clan de la Guerre ne peuvent peut-être pas en supporter. Si le Spiritus Mortis dans leur corps devait être détruit, ils perdraient sûrement toute leur force de combat.</w:t>
        <w:br/>
        <w:br/>
        <w:t>À l'instant critique, le corps de Qin Chen subit soudainement une vague temporelle.</w:t>
        <w:br/>
        <w:br/>
        <w:t>« Hahaha, veux-tu emprisonner Ben Shao ? Seigneur de la Mieté, je te tuerai plus ou moins et aplatisserai tout ton palais. » Qin Chen rugit, la Loi du Temps fonctionna soudainement et retentit. Justement au moment où la Royauté du Dieu Céleste venait de prendre forme, Qin Chen retint le temps, saisit l'occasion et transforma en un rayon d'éclair. Il lança son éclair vers les ruines vides lointaines.</w:t>
        <w:br/>
        <w:br/>
        <w:t>« Détruis le ciel, à plus tard ! »</w:t>
        <w:br/>
        <w:br/>
        <w:t>Le roulement retentit, et la silhouette de Qin Chen s'effaça. Il voulait s'échapper dans les profondeurs des ruines pour percer la couche interstellaire.</w:t>
        <w:br/>
        <w:br/>
        <w:t>BOUM !</w:t>
        <w:br/>
        <w:br/>
        <w:t>La Loi du Temps disparut, la Royauté du Dieu Céleste se forma, mais Qin Chen avait déjà disparu.</w:t>
        <w:br/>
        <w:br/>
        <w:t>« Loi du Temps ? Et Loi de l'Éclair ? » Dès qu'il vit la silhouette de Qin Chen s'évanouir, il ne put s'empêcher de ricaner : « On dit que ce jeune a maîtrisé la Loi du Temps. Vrai. Combien de secrets cache-t-il ? La Loi du Temps, mais une puissance de loi que même le Seigneur Suprême ne peut maîtriser ? Comment a-t-il fait ? »</w:t>
      </w:r>
    </w:p>
    <w:p>
      <w:r>
        <w:br w:type="page"/>
      </w:r>
    </w:p>
    <w:p>
      <w:pPr>
        <w:pStyle w:val="Heading1"/>
      </w:pPr>
      <w:r>
        <w:t>Chapitre 54</w:t>
      </w:r>
    </w:p>
    <w:p>
      <w:r>
        <w:t>Le Dieu de la destruction du ciel ne peut être expliqué.</w:t>
        <w:br/>
        <w:br/>
        <w:t>Cependant, il n'y avait pas réfléchi profondément. Il avait juste contemplé la silhouette de Qin Chen qui s'éloignait, un sourire glacial aux lèvres. « Malheureusement, ce garçon est encore trop naïf. S'il était parti vers d'autres recoins du ciel, j'aurais peut-être eu à m'inquiéter des nouvelles. Mais il a filé vers le centre détruit de la faille Tianjie, pensant pouvoir s'échapper à travers cette brèche spatiale de ma poursuite. C'est là une manière de vouloir se tuer soi-même. Mais en allant dans un endroit aussi dangereux, il ne fera que mourir plus vite. »</w:t>
        <w:br/>
        <w:br/>
        <w:t>Avec un dédain, le maître de Mietian fit alors jaillir son corps du sien et dit froidement au Seigneur des Terres Sauvages : « Le Seigneur des Terres Sauvages, le maître de Yaoguang et le maître du Palais Guanghan sont remis entre tes mains. Tu peux t'en occuper et attendre le retour de ce siège. »</w:t>
        <w:br/>
        <w:br/>
        <w:t>La voix retomba, son corps s'évanouit instantanément, déchirant les profondeurs de la faille cosmique pour poursuivre Qin Chen, qui avait disparu.</w:t>
        <w:br/>
        <w:br/>
        <w:t>« Maître du Palais Guanghan, Qin Chen nous a demandé d'entourler le Seigneur des Terres Sauvages, ne nous suis pas. Qu'est-ce que cela signifie ? »</w:t>
        <w:br/>
        <w:br/>
        <w:t>En voyant les deux silhouettes s'éloigner, le Seigneur de Yaoguang fut un peu déconcerté.</w:t>
        <w:br/>
        <w:br/>
        <w:t>Parce qu'au cours de leur « évasion », ils avaient déjà conspiré en secret pour ne pas être pris au dépourvu. Lui prendrait l'Éliminateur de Dieu et les envelopperait. Lui et le maître du Palais Guanghan n'avaient qu'à entourler le Seigneur des Terres Sauvages.</w:t>
        <w:br/>
        <w:br/>
        <w:t>Le maître du Palais Guanghan reçut également la voix de Qin Chen, et son expression fut aussi un peu figée. Mais dès qu'il songea à la puissance terrifiante de Qin Chen et aux déchirures cosmiques qu'il commandait, une confiance infinie envahit son cœur.</w:t>
        <w:br/>
        <w:br/>
        <w:t>« Qin Chen doit avoir sa raison pour dire cela. Nous n'avons qu'à entourler le Seigneur des Terres Sauvages. »</w:t>
        <w:br/>
        <w:br/>
        <w:t>Bien que l'Éliminateur de Dieu fût extrêmement terrifiant, le maître du Palais Guanghan avait aussi confiance en Qin Chen et savait que cela avait une signification profonde.</w:t>
        <w:br/>
        <w:br/>
        <w:t>« Bon ! »</w:t>
        <w:br/>
        <w:br/>
        <w:t>Ils se jetèrent un regard, l'un à gauche et l'autre à droite, fixant le Seigneur des Terres Sauvages.</w:t>
        <w:br/>
        <w:br/>
        <w:t>« Vous deux, ne fuyez pas ? » Le Seigneur des Terres Sauvages fut déconcerté. Maintenant, le maître de Mietian a emmené l'enfant. En théorie, c'est le meilleur moment pour que les maîtres du Palais Guanghan et de Yaoguang s'échappent. Donc, avant de partir, il a prévu d'entourler ces deux-là et de les attendre.</w:t>
        <w:br/>
        <w:br/>
        <w:t>Ce qu'il n'avait pas prévu, en revanche, c'est que le maître du Palais Guanghan et</w:t>
        <w:br/>
        <w:br/>
        <w:t>le Seigneur de Yaoguang n'avaient aucune intention de fuir.</w:t>
        <w:br/>
        <w:br/>
        <w:t>Le cœur du Seigneur des Terres Sauvages fut soudain envahi d'une colère intense. Ces deux personnes le méprisaient carrément.</w:t>
        <w:br/>
        <w:br/>
        <w:t>« Seigneur de Yaoguang et maître du Palais Guanghan, vous êtes des êtres humains, mais vous couvrez Qin Chen qui traite avec les démons. J'ai tout à fait raison de suspecter que vous avez conspiré avec les démons. Aujourd'hui, je vais descendre votre niveau et attendre le haut degré du ciel. »</w:t>
        <w:br/>
        <w:br/>
        <w:t>Le Seigneur des Terres Sauvages fut en colère et fit soudain apparaître un sortilège de mort.</w:t>
        <w:br/>
        <w:br/>
        <w:t>« Ne dis plus rien, combattons ! »</w:t>
        <w:br/>
        <w:br/>
        <w:t>Le Seigneur de Yaoguang et le maître du Palais Guanghan se levèrent également. Bang, bang, bang ! Les deux camps prirent position et se transformèrent en une mêlée générale en un instant.</w:t>
        <w:br/>
        <w:br/>
        <w:t>De l'autre côté, l'Éliminateur de Dieu poursuivait rapidement Qin Chen. Cependant, il s'aperçut que sous sa propre poursuite, il n'avait pas vu Qin Chen depuis un certain temps. Il ne perçait que les traces de pouvoir laissées par l'orage et le tonnerre de Qin Chen lorsqu'il avait pris la fuite à travers les brèches cosmiques. « Que sent-on de tel dans l'odeur des orages ? Quel est le secret du tonnerre ? » L'Éliminateur de Dieu réalisa la puissance de l'éclair et du tonnerre de Qin Chen, se dit alors soudainement en lui-même que le secret de Qin Chen était devenu plus et plus intriguant. Il avait une forte envie d'attraper Qin Chen et de prendre possession de ses trésors. Il fallait noter que Qin Chen n'était qu'un jeune Seigneur encore à ses débuts. Sous cette méthode secrète de l'éclair, sa vitesse était comparable à celle d'un maître au sommet. Si jamais il pouvait maîtriser ce secret, à quel point serait-il fort ? Peut-être pourrait-il voyager dans le ciel.</w:t>
        <w:br/>
        <w:br/>
        <w:t>Les lois du temps, le secret de l'éclair, et l'héritage du Venerable Tianhuo, toutes ces secrets faisaient grandir de plus en plus la puissance attendue du Seigneur de Mietian face à Qin Chen.</w:t>
        <w:br/>
        <w:br/>
        <w:t>Il oscilla et poursuivit sans relâche. Cependant, Qin Chen avait déjà stoppé près de la faille cosmique et n'était plus loin. Ses figures s'étaient évaporées hors des plaques de jade du ciel et de la terre, se cachant dans les ruines vides de cette brèche spatiale. De plus, des drapeaux d'array avaient été préparés à longueur de temps et étaient continuellement jetés, et en moins d'une respiration, ces drapeaux d'array étaient déjà disparus dans le vide. Plus aucune ombre ne restait au ciel.</w:t>
        <w:br/>
        <w:br/>
        <w:t>Même ainsi, Qin Chen avait encore quelques regrets. Le temps de l'Éliminateur de Dieu était trop court. S'il avait pu lui laisser le temps d'une colonne de cierge, il aurait eu un meilleur contrôle sur l'array. Après avoir arrangé l'array, Qin Chen ne resta pas au même endroit mais s'éleva à distance vers la brèche cosmique. « Tu n'as pas fui ? » Quand l'Éliminateur de Dieu vint voir Qin Chen se tenant seul dans le vide, il dit quelque chose en doutant. À son avis, avec la méthode de l'éclair, Qin Chen aurait dû pouvoir s'enfuir. Peut-être qu'il avait pensé pouvoir s'échapper, au lieu de se tenir là et d'attendre la mort.</w:t>
        <w:br/>
        <w:br/>
        <w:t>Bien qu'à ses yeux, même en tentant de s'échapper de toutes ses forces, Qin Chen ne pût échapper à sa main, son fait d'être là était bien au-delà de ses attentes.</w:t>
        <w:br/>
        <w:br/>
        <w:t>« Fuir ? Pourquoi fuirais-je ? » Qin Chen ricana en faisant apparaître un épée.</w:t>
        <w:br/>
        <w:br/>
        <w:t>Hum !</w:t>
        <w:br/>
        <w:br/>
        <w:t>Dans sa main, une épée acérée apparut. Dès que la primitive épée rouillée fut tirée, le souffle glacial du vide se répandit immédiatement en ondulations. La puissance froide semblait figer le vide. « C'est ce que ressentit le Saint Maître God Mietian en touchant l'épée rouillée primitive. Il fut immédiatement surpris. Parce que sa nature divine, il avait un peu de pressentiment d'un danger instinctif, comme si cette épée étrange pouvait le blesser. »</w:t>
        <w:br/>
        <w:br/>
        <w:t>« C'est une arme du Seigneur Suprême ? » Les yeux du maître saint de Mietian brûlaient d'un feu. Naturellement, il savait des héritages de Qin Chen auprès du maître Tianhuo. Cependant, selon les nouvelles du tribunal Tianjie, la chose que Qin Chen avait obtenue de Tianhuo Zun était le palais Xiaocao Dou.</w:t>
        <w:br/>
        <w:br/>
        <w:t>D'où venait cette épée simple dans les mains de Qin Chen ?</w:t>
        <w:br/>
        <w:br/>
        <w:t>Une telle puissance meurtrière, même lui fit battre le cœur. Du moins c'était l'arme de premier plan du Seigneur.</w:t>
        <w:br/>
        <w:br/>
        <w:t>« Bon, très bon. Il semble que cette fois nous allions avoir une grande récolte. » L'Éliminateur de Dieu fixa Qin Chen, évidemment le considérant comme son poisson interdit. Il était certain que Qin Chen n'aurait pas tenté de fuir après être venu. Il était seul ici et avait quelque chose d'assez solide à faire. Mais il ne s'inquiétait pas du tout. Au début de sa jeunesse, le maître dépendant à la bataille n'était plus forcé par lui. Devant son pic de mi-parcours, il flottait encore.</w:t>
        <w:br/>
        <w:br/>
        <w:t>Surtout, il avait une base solide, ce qui ne le préoccupait en rien du tout.</w:t>
        <w:br/>
        <w:br/>
        <w:t>« Tu dois penser que tu as des pouvoirs prodigieux, donc veux-tu essayer de voir la différence entre toi et ce siège ? C'est ce que tu as fait aujourd'hui. » L'Éliminateur de Qin ne lui laissa même pas le temps d'y réfléchir.</w:t>
        <w:br/>
        <w:br/>
        <w:t>BOUM ! Cette fois, l'Éliminateur de Dieu libéra soudainement sa puissance originale, et la puissance cosmique forte imprisonna immédiatement le vide, ne laissant même pas à Qin Chen une seconde chance pour s'échapper.</w:t>
      </w:r>
    </w:p>
    <w:p>
      <w:r>
        <w:br w:type="page"/>
      </w:r>
    </w:p>
    <w:p>
      <w:pPr>
        <w:pStyle w:val="Heading1"/>
      </w:pPr>
      <w:r>
        <w:t>Chapitre 55</w:t>
      </w:r>
    </w:p>
    <w:p>
      <w:r>
        <w:t>Au moment de l’effleurement céleste, les immenses pouvoirs destructeurs du Destructeur Céleste enveloppèrent Qin Chen, formant un royaume divin qui couvrait tout l’univers. Pour empêcher sa fuite, le dieu déploya son pouvoir originel. Avant que ses mains ne tombent, l’infini des Yuan sacrés traversa toutes les brèches et l’emprisonna complètement.</w:t>
        <w:br/>
        <w:br/>
        <w:t>Clac ! Qin Chen rugit, son épée rouillée mystérieuse s’éveilla. Elle se transforma en une énergie épique capable d’atteindre les cieux, mais ses lames ne purent fendre le pouvoir originel. Aussitôt la lumière de son épée brisée, son visage changea.</w:t>
        <w:br/>
        <w:br/>
        <w:t>Car il découvrit que sa lumière ne pouvait percer le pouvoir destructeur. La terreur apparut immédiatement dans ses yeux. Le Destructeur Céleste émit un ricanement en voyant cette panique. « Qin Chen croit-il qu’il ne peut plus l’emprisonner ? C’est la première fois, mais il n’a pas encore usé de son pouvoir destructeur. Ce trésor est le plus puissant, sa carte maîtresse.</w:t>
        <w:br/>
        <w:br/>
        <w:t>Bien que l’épée simple de Qin Chen émette une odeur terrifiante, elle ne peut rivaliser avec sa capacité destructrice. Le Destructeur Céleste, autrefois inquiet des moyens de Qin Chen, eut maintenant un sourire confiant. « Amusant, ce garçon ose affronter. Peur qu’il ne croie invincible s’il n’attaque pas la Jiyou ? La magie emprisonnante du pouvoir de tuer le ciel n’est qu’un apanage de sa puissance destructrice. Même sans moitié, l’autre ne pourra rien faire.</w:t>
        <w:br/>
        <w:br/>
        <w:t>Comment ? Ce n’est pas un niveau. Qin Chen feignit la terreur, mais une part de choc était sincère. Il savait que l’espace confiné n’était pas un royaume sacré, mais une magie spatiale. Cette magie contenait des forces spéciales qui même solidifiaient l’énergie spatiale de Qin.</w:t>
        <w:br/>
        <w:br/>
        <w:t>Pas le plus important. Dans cet espace, il sentit une force destructrice inexplicable émerger de son corps. Il comprit immédiatement la situation. La magie du Destructeur Céleste pouvait naître directement dans le corps de l’ennemi. Une fois emprisonné, il attaquerait naturellement, sans même attendre son initiative.</w:t>
        <w:br/>
        <w:br/>
        <w:t>C’était la première fois qu’il rencontrait une magie aussi étrange capable de générer de la force dans son adversaire. Pas étonnant que le Destructeur Céleste soit si redoutable.</w:t>
        <w:br/>
        <w:br/>
        <w:t>De plus, Qin Chen était certain que la puissance destructrice n’avait pas encore atteint sa pleine mesure. C’était juste le début.</w:t>
        <w:br/>
        <w:br/>
        <w:t>BOUM !</w:t>
        <w:br/>
        <w:br/>
        <w:t>La main du Destructeur Céleste retomba enfin. Sa paume ressemblait à une montagne archaïque, bloquant toute l’obscurité autour de Qin Chen. On avait l’impression qu’un seul geste pouvait l’expulser d’un coup. Qin Chen, qui avait encore voulu se battre et feindre la retraite, changea d’avis. Son visage était plus effrayé, comme s’il ne pouvait respirer sous cette pression. Il rugit et invoqua la vision virtuelle de la Palais Xiao Dou He.</w:t>
        <w:br/>
        <w:br/>
        <w:t>BOUM !</w:t>
        <w:br/>
        <w:br/>
        <w:t>Une ombre palais jaillit de son corps, l’enveloppant immédiatement. Elle heurta la grande main du Seigneur Mietian.</w:t>
        <w:br/>
        <w:br/>
        <w:t>BANG ! Une force terrifiante envahit le ciel, une explosion cosmique retentit entre les cieux et la terre. Mais la vision virtuelle de Xiao Dou Gong ne put pas résister à l’attaque du Destructeur. L’une des forces destructrices pénétra au travers de l’ombre et se planta directement dans le corps de Qin Chen.</w:t>
        <w:br/>
        <w:br/>
        <w:t>Qin Chen poussa un grognement sourd, son visage blêmit. Il semblait grièvement blessé. Profitant de l’occasion, il lança son épée en vol, les Quatre Épées s’élevèrent au ciel.</w:t>
        <w:br/>
        <w:br/>
        <w:t>C’était la blessure grave infligée par les Quatre Âmes Sacrées de Jiyou : Destruction, Tu, Source et Eternité.</w:t>
        <w:br/>
        <w:br/>
        <w:t>Les Quatre Épées, comme les piliers célestes, firent irruption dans l’espace confiné formé par le pouvoir destructeur et créèrent une brèche dans l’obscurité.</w:t>
        <w:br/>
        <w:br/>
        <w:t>Sans réfléchir, Qin Chen lança son poing versé en Qi. La Source de l’Art Martial.</w:t>
        <w:br/>
        <w:br/>
        <w:t>Au "clac", l’espace confiné devint une entité. Un poing forma un passage, et Qin Chen s’évapora dans la brèche en laissant une lueur d’évasion, ainsi échappant à l’emprise du pouvoir destructeur.</w:t>
        <w:br/>
        <w:br/>
        <w:t>Mais son visage était très pâle. "Vraiment, tu ne peux ni résister aux liens du pouvoir destructeur, ni à mon attaque pour briser l’emprise. C’est dommage que même avec tes trésors, tu ne puisses pas utiliser ta véritable puissance. Si mon pouvoir destructeur te touche une fois, il s’infiltre en toi et corrompt progressivement ton être. Tu ne pourras plus jamais t’en défaire."</w:t>
        <w:br/>
        <w:br/>
        <w:t>Bien que l’espace de confinement soit vaincu, Qin Chen se détendit complètement. Ceux qui l’avaient précédemment inquiété ne lui causaient plus d’anxiété. Mais maintenant, il réalisa que même les trésors de Jiyou étaient vaincus par son propre pouvoir destructeur. S’il gagnait en puissance dans son corps, ce serait toujours par sa main.</w:t>
        <w:br/>
        <w:br/>
        <w:t>Cet idiot même capable d’hériter de la succession du Tian Huo Zun. Le Destructeur Céleste soupira en pensant que certaines personnes sont vraiment chanceuses.</w:t>
        <w:br/>
        <w:br/>
        <w:t>"C’est dommage, ces trésors finiront moins cher pour moi. On dirait que je suis vraiment chanceux."</w:t>
        <w:br/>
        <w:br/>
        <w:t>Le Destructeur Céleste rit, las de s’embourber. Il lança verticalement et pressa Qin Chen.</w:t>
        <w:br/>
        <w:br/>
        <w:t>Une force noire destructrice se forma instantanément, apparaissant en un éclair sur le torse de Qin Chen.</w:t>
        <w:br/>
        <w:br/>
        <w:t>"La magie temporelle !" Le visage de Qin Chen se remplit d’effroi. Il semblait complètement effrayé par l’attaque du Destructeur. Le temps progressait régulièrement, et soudain entre les cieux et la terre, le flux temporel sembla figé. Profitant de l’occasion, Qin Chen lança immédiatement et plongea profondément dans la brèche spatiale.</w:t>
        <w:br/>
        <w:br/>
        <w:t>BAM !</w:t>
        <w:br/>
        <w:br/>
        <w:t>Parce que le principe temporel était en action, l’attaque du Seigneur céleste fut déjouée.</w:t>
        <w:br/>
        <w:br/>
        <w:t>"Principe temporel, hum, je dois obtenir cette magie. Mais tu crois que si l’on maîtrise les lois temporelles, on peut échapper à la poursuite de cet ennemi ?" Les yeux du Destructeur étaient froids. Dans ses yeux, une opportunité de meurtre invisible se dessina instantanément.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