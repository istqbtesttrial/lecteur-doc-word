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21</w:t>
      </w:r>
    </w:p>
    <w:p>
      <w:r>
        <w:t>Ce que Qin Chen manque le plus en ce moment, c’est des ressources : le Seigneur Saint et la Veine Sacrée. Bien qu’il ait ramassé un nombre considérable de veines sacrées primitives dans la salle d’épreuve, les véritables pulsations saintes sont rares. À son niveau actuel de cultivation, si Qin Chen souhaite franchir le Seigneur Saint, la simple pulsation céleste ordinaire ne lui sera d’aucune aide. Seul un contact avec la Veine Sacrée lui permettra de progresser à la vitesse maximale.</w:t>
        <w:br/>
        <w:br/>
        <w:t>Bien sûr, le Palais de Xiao Dòushì est immense. Après avoir contrôlé certaines fonctions du Palais de Xiao Dòushì, Qin Chen a aussi une légère intuition : il doit bien exister plusieurs veines sacrées cachées dans ce palais.</w:t>
        <w:br/>
        <w:br/>
        <w:t>Après tout, c’est la seule possession du Seigneur Tianhuò. Il serait absurde que Qin Chen ait pu trouver plusieurs veines sacrées à l’origine. Cependant, Qin Chen ne parvient pas à trouver la veine sacrée du Palais de Xiao Dòu. Même s’il y parvenait, il ne pourrait pas l’utiliser, car Qin Chen en a une certaine conscience. Pour motiver le Palais de Xiao Dòu, il faudrait consommer une quantité énorme de Yuan Sheng. Le plus important, c’est que le Palais Xiao Dòu ne peut être poussé qu’avec une grande prudence. C’est pourquoi il le fait maintenant, car le Palais Xiao Dòu contient une puissance terrifiante.</w:t>
        <w:br/>
        <w:br/>
        <w:t>La seule voie pour Qin Chen d’obtenir la pulsation du Seigneur Saint est de se rendre dans les Grands Pouvoirs et d’en piller.</w:t>
        <w:br/>
        <w:br/>
        <w:t>« Quoi ? Tu veux aller dans le Palais Bienveillant et les autres Grands Pouvoirs pour piller leurs ressources ? »</w:t>
        <w:br/>
        <w:br/>
        <w:t>Yao Guang et ses compagnons furent tous sidérés.</w:t>
        <w:br/>
        <w:br/>
        <w:t>« Non, ce n’est pas moi qui le ferai. »</w:t>
        <w:br/>
        <w:br/>
        <w:t>Qin Chen dit doucement et regarda le Maître du Palais de Guanghan : « Je n’ai besoin que des Seigneurs et veines sacrées des Grands Pouvoirs. Quant à la multitude de forces et aux terres infinies, cela doit être géré par le Maître. Bien sûr, mon Palais de Chen Di aidera le Maître à s’étendre dans tout le Ciel ! »</w:t>
        <w:br/>
        <w:br/>
        <w:t>Le Maître du Palais de Guanghan fut surpris.</w:t>
        <w:br/>
        <w:br/>
        <w:t>Lui faire prendre le Palais Bienveillant, Xue Yang Fu, Shen Zhao Jiao, Yu Ming Fu et autres Grands Pouvoirs était quelque chose qu’elle n’oserait même pas envisager.</w:t>
        <w:br/>
        <w:br/>
        <w:t>Pourtant, à entendre Qin Chen mentionner cela, son cœur s’éleva immédiatement.</w:t>
        <w:br/>
        <w:br/>
        <w:t>« Maître du Palais de Guanghan, je sais que vous avez toujours été indulgent. Mais la bienveillance ne fait qu’attarder le progrès. Si vous voulez vraiment progresser, il faut constamment piller des ressources. La cultivation est comme voguer contre le courant : si vous ne progressez pas, vous reculez. » Qin Chen dit.</w:t>
        <w:br/>
        <w:br/>
        <w:t>Le Maître du Palais de Guanghan réfléchit un instant et éclate finalement d’un rire. « Bon ! Qin Chen, je te suis avec mon jeune frère martial après cela. » Le Maître du Palais de Guanghan affiche un sourire. Elle pensa soudainement au tonnerre de Qin Chen. Si son hypothèse était vraie, et qu’elle suivait Qin Chen à fond, elle n’aurait rien à craindre.</w:t>
        <w:br/>
        <w:br/>
        <w:t>D’ailleurs, même en cas d’échec, qu’y a-t-il de tel que ce soit pire ? Elle avait déjà été indulgente. Quel a été le résultat de sa bienveillance ? Elle n’était opprimée par les multiples forces du Ciel Tian que lorsqu’elle ne pouvait plus progresser au niveau moyen. Mais si elle veut franchir le niveau moyen, elle a besoin d’une grande quantité de ressources, ce qui ne peut être fourni par un seul Palais de Guanghan.</w:t>
        <w:br/>
        <w:br/>
        <w:t>« Intéressant, intéressant. »</w:t>
        <w:br/>
        <w:br/>
        <w:t>Yao Guang est aussi un Seigneur Rebelle. À entendre les paroles de Qin Chen, il rit et montre sa joie.</w:t>
        <w:br/>
        <w:br/>
        <w:t>Qin Chen fit ce qu’il dit. Le lendemain, sous l’impulsion du Maître de Guanghan Palais, un groupe d’hommes forts alla prendre le Palais du Prince Régnant en grande pompe, leur première cible.</w:t>
        <w:br/>
        <w:br/>
        <w:t>Lorsque Qin Chen et ses compagnons arrivèrent au Palais du Prince Régnant, la nouvelle se propagea dans tout le Ciel Froide en un instant. La vitesse de transmission des nouvelles était bien plus grande que ce que Qin Chen avait imaginé.</w:t>
        <w:br/>
        <w:br/>
        <w:t>Boom !</w:t>
        <w:br/>
        <w:br/>
        <w:t>Une pierre soulève mille vagues, et toute la région froide est au centre de l’attention.</w:t>
        <w:br/>
        <w:br/>
        <w:t>Cinq Grands Pouvoirs attaquaient le Palais de Guanghan. C’était une nouvelle incroyable. En un instant, tout le ciel froid trembla et les gens furent figés.</w:t>
        <w:br/>
        <w:br/>
        <w:t>« Tu as entendu ? Le Seigneur de la Maison Régnante, avec les Maîtres de Shen Zhao Jiao, Xue Yang Fu, Yu Ming Fu et Tian Shan, ont attaqué le Palais de Guanghan. Personne ne survit ! »</w:t>
        <w:br/>
        <w:br/>
        <w:t>« J’ai entendu parler, mais comment est-ce possible ? Quel que soit l’un des cinq pouvoirs, il ne peut égal à Guanghan. Toutefois, chacun peut dominer le Palais de Guanghan. Comment peuvent-ils être tous détruits ? »</w:t>
        <w:br/>
        <w:br/>
        <w:t>« J’ai entendu dire que la maison Régnante a attaqué le Palais de Guang ? »</w:t>
        <w:br/>
        <w:br/>
        <w:t>« C’est sur Qin Chen, selon son alliance avec les démons. Pour cette raison, ils auraient dû être prêts à l’avance. Comment ont-ils pu vaincre Guanghan ? »</w:t>
        <w:br/>
        <w:br/>
        <w:t>« C’est le travail du jour au jour ? »</w:t>
        <w:br/>
        <w:br/>
        <w:t>« Je ne pense pas. La nouvelle que j’ai reçue est que Qin Chen est revenu et a uni avec le Maître du Palais de Guanghan pour tuer plusieurs seigneurs. »</w:t>
        <w:br/>
        <w:br/>
        <w:t>« Combien de Maîtres ont-t-il tué ? De quel Qin Chen s’agit-il ? »</w:t>
        <w:br/>
        <w:br/>
        <w:t>« Outre le Xiao Dòushì dans la salle d’épreuve de Tianjie, il n’y en a pas d’autre. »</w:t>
        <w:br/>
        <w:br/>
        <w:t>« Comment est-ce que Qin Chen, peu importe à quel niveau il a atteint, n’est qu’un demi-Saint ? Même s’il est héritier du Maître de la Flamme Céleste, il ne peut pas franchir le niveau Seigneur en si peu de temps. Même s’il franchit, les Seigneurs Bienveillants sont tous au niveau initial. Demandez aux forts de tout le ciel, comment peut-il tuer autant d’hommes en si peu de temps ? »</w:t>
        <w:br/>
        <w:br/>
        <w:t>Pour un instant, toutes sortes de nouvelles se répandirent et tout le ciel était en ébullition.</w:t>
        <w:br/>
        <w:br/>
        <w:t>En particulier, après savoir que les Maisons Régnante et autres avaient été tuées par Qin Chen, ils furent sidérés.</w:t>
        <w:br/>
        <w:br/>
        <w:t>La seule pensée dans l’esprit de chacun : comment est-ce possible ?</w:t>
        <w:br/>
        <w:br/>
        <w:t>Pour un instant, les autres forces du ciel se mirent à frénétiquement lancer leurs propres départements d’intelligence pour chercher ce qui s’était passé.</w:t>
        <w:br/>
        <w:br/>
        <w:t>De plus, les nouvelles se focalisèrent sur le demander au ciel froid et se répandirent de manière sauvage dans certaines régions environnantes.</w:t>
        <w:br/>
        <w:br/>
        <w:t>Lorsque le demander au ciel froid eut été fait, les Grands Pouvoirs furent sidérés par la nouvelle.</w:t>
        <w:br/>
        <w:br/>
        <w:t>Cependant, sous la direction du Maître de Palais de Guanghan, le Palais de Guanghan avança rapidement vers la Maison Régnante.</w:t>
        <w:br/>
        <w:br/>
        <w:t>Dans l’une des flottes, Qin Chen entra dans le ciel et la terre pour récolter les trésors. Après avoir tué, par exemple, la Maison Régnante et autres seigneurs, Qin Chen récolta leurs corps dans le bol de jade du ciel et de la terre, sans explorer du tout leur espace trésoriel. Cela n’arrivera qu’à ce moment-là.</w:t>
        <w:br/>
        <w:br/>
        <w:t>Soudain, une pièce de trésor spatial commença à être explorée par Qin Chen.</w:t>
        <w:br/>
        <w:br/>
        <w:t>Boom !</w:t>
        <w:br/>
        <w:br/>
        <w:t>De ces esprits spatiaux, de nombreuses trésors, pilules, matériaux, diverses ressources et même pouvoirs surnaturels apparurent. De nombreuses veines sacrées furent aussi convergées par Qin Chen.</w:t>
        <w:br/>
        <w:br/>
        <w:t>Si quelqu’un pouvait voir cela, il deviendrait fou. Car autant de trésors trouvés par Qin Chen montre que, parmi ces saints, un après l’autre, les trésors les plus précieux sont tous affinés par la transformation en vitalité du ciel et de la terre de Qin Chen. Ils sont intégrés dans le bol de jade de création du ciel et de la terre.</w:t>
        <w:br/>
        <w:br/>
        <w:t>Une série de puissants banbu Tiansheng trésors est le meilleur des trésors du banbu. Il y a un ensemble complet de 18 pièces, pouvant être combinés pour se rapprocher du trésor Seigneur. C’est un esprit spatial extrêmement remarquable.</w:t>
        <w:br/>
        <w:br/>
        <w:t>Malheureusement, le bol de jade fut instantanément affiné par Qin Chen. En fait, de tels trésors ont aussi eu un certain effet sur les esclaves. Mais si vous voulez progresser dans le ciel et la terre, il faut absorber les trésors spatiaux. Qin Chen n’a pas d’autre choix.</w:t>
      </w:r>
    </w:p>
    <w:p>
      <w:r>
        <w:br w:type="page"/>
      </w:r>
    </w:p>
    <w:p>
      <w:pPr>
        <w:pStyle w:val="Heading1"/>
      </w:pPr>
      <w:r>
        <w:t>Chapitre 22</w:t>
      </w:r>
    </w:p>
    <w:p>
      <w:r>
        <w:t>Boom !</w:t>
        <w:br/>
        <w:br/>
        <w:t>En plus des trois aînés du Palais de Vénus, toutes les richesses ont aussi quitté les corps du Maître de la Mer Rouge et du Maître de la Villa Tian Shan. Le Maître de la Villa Tian Shan, le Maître de la Mer Rouge et les autres étaient tous des chefs de secte. Combien y a-t-il donc de richesses ? Chacun a œuvré pendant des années. Il a maîtrisé le pouvoir de chaque gouvernance et pillé partout. Chaque corps est une maison des trésors. Maintenant, ils ont tous été vidés et pillés par la poussière de Qin. Ils se sont tous effondrés et purifiés, ce qui a considérablement renforcé la création des assiettes célestes de jade sur terre. Qin Chen a trouvé plusieurs milliers de veines sacrées primitives auprès des chefs de préfecture, toutes sont de la catégorie supérieure des saints célestes. Il y a aussi quelques veines sacrées primitives au niveau du Seigneur Semi-Étape. Combien en sont-ils, combinés les uns avec les autres.</w:t>
        <w:br/>
        <w:br/>
        <w:t>Ce qui est encore plus effrayant, c’est que leurs corps contiennent la source du Seigneur, avec la loi de Dao. La racine est comme une chaîne, limpide et cristalline, contenant la plus puissante essence de ces maîtres sacrés.</w:t>
        <w:br/>
        <w:br/>
        <w:t>Boom !</w:t>
        <w:br/>
        <w:br/>
        <w:t>Qin Chen a commencé à utiliser l’art de réparer le ciel pour subtiliser ces principes. Bientôt, ses acquis dans la voie du Seigneur ont continué à s’approfondir, et ses yeux scintillaient de sagesse.</w:t>
        <w:br/>
        <w:br/>
        <w:t>Non seulement Qin Chen, mais aussi Yao Mingming et les autres ont été convoqués par Qin Chen. Ils sont assis à genoux les uns après les autres, subtilisant mutuellement ces principes sacrés. On peut voir Qin Mo, Yao Mingming, Su Quan, Tu Moyu, Lingyuan, Murong Bingyun, assis là à genoux croisés, avec la respiration des lois du Seigneur de diverses saintes brûlantes brillant sur eux. Au-dessus de leurs têtes, les voies sacrées du Seigneur affluaient une après l’autre, chacun d’eux presque</w:t>
        <w:br/>
        <w:br/>
        <w:t>entrant dans le royaume du Seigneur. En fait, c’est vrai que grâce à l’héritage de la flamme magique et à la puissance de l’origine du pissenlit, ainsi qu’à l’absorption des voies sacrées de ces maîtres, chacun d’eux a atteint un sommet. Il suffit qu’ils aient assez de pulsation sacrée, et Qin Chen peut faire en sorte que chacun entre dans le royaume du Seigneу à la fois.</w:t>
        <w:br/>
        <w:br/>
        <w:t>D’un côté, vous voyez ces chefs, ils aussi s’étonnent.</w:t>
        <w:br/>
        <w:br/>
        <w:t>Elle ne pensait pas que Qin Chen avait esclavagé autant de chefs et même de démons dans les assiettes célestes de jade du ciel et de la terre.</w:t>
        <w:br/>
        <w:br/>
        <w:t>A sa grande surprise, Murong Bingyun est aussi là.</w:t>
        <w:br/>
        <w:br/>
        <w:t>« Bingyun s’incline devant la sœur Qianxue. » Murong Bingyun voit pour la première fois vous, Qianxue, et salue.</w:t>
        <w:br/>
        <w:br/>
        <w:t>« Poussière, tu as esclavé Murong Bingyun ? »</w:t>
        <w:br/>
        <w:br/>
        <w:t>La neige fronça les sourcils. Murong Bingyun était bonne avec elle. C’était à Murong Bingyun d’avoir demandé au maître de la cour de Guanghan de l’accepter et Ruyue. Elle lui avait même donné une épée céleste pour communiquer avec Qin Chen. Cependant, il ne lui était jamais venu à l’esprit que Qin Chen ait amené Murong Bing dans les assiettes de jade du ciel et de la terre, et que la respiration de Murong Bingyun ait atteint le sommet du Seigneur Semi-Étape.</w:t>
        <w:br/>
        <w:br/>
        <w:t>Elle pensait instinctivement que Qin Chen avait esclavé Murong Bingyun.</w:t>
        <w:br/>
        <w:br/>
        <w:t>« Oh, elle et moi n’étions pas esclavés, mais j’ai laissé une marque de souche dans son corps, et lui ai fait absorber l’origine du pissenlit. Si elle ose nous trahir, oh. »</w:t>
        <w:br/>
        <w:br/>
        <w:t>Un éclair froid passa dans les yeux de Qin Chen. Maintenant, il ne craint plus la trahison de Murong Bingyun. Pourvu que le contre ne soit extrêmement désagréable.</w:t>
        <w:br/>
        <w:br/>
        <w:t>C’est un soulagement.</w:t>
        <w:br/>
        <w:br/>
        <w:t>« Qianxue Xiaoni, Qin Chen a toujours été un séducteur. Tu dois regarder de près. Quand tu n’es pas là, ce garçon a causé beaucoup de dettes de beauté. Ah, je ne peux plus voir ».</w:t>
        <w:br/>
        <w:br/>
        <w:t>Le grand chat noir apparaît soudainement à côté de vous Qianxue, en secouant la tête et en disant.</w:t>
        <w:br/>
        <w:br/>
        <w:t>« Grand chat noir. » Vous Qianxue est agréablement surprise : « Pourquoi es-tu là ? »</w:t>
        <w:br/>
        <w:br/>
        <w:t>« Hehe, pas seulement les chats noirs, mais aussi les esclaves sont venus. » Qin Chen rit et appelle immédiatement les esclaves noirs qui ont été placés dans d’autres endroits des assiettes de jade Caihua.</w:t>
        <w:br/>
        <w:br/>
        <w:t>En voyant la neige, les gens ont naturellement une conversation excitée. Qin Chen n’est pas prêt à laisser les esclaves noirs gérer le Pavilion Chendi. Au contraire, dans les assiettes de jade du ciel et de la terre, Qin Chen a d’abord utilisé le temps pour accélérer l’amélioration de la force des gens. Après que tout le monde ait atteint le royaume du Saint Céleste, Qin Chen leur demandera de gérer le Pavilion Chendi. À ce moment-là, ils devraient avoir conquis toute la cour céleste Wenhan. Les esclaves noirs pourraient utiliser les ressources de la cour céleste Wenhan pour promouvoir le pouvoir des gens, avec le soutien du maître de la cour, le Pavilion Chendi s’est développé rapidement.</w:t>
        <w:br/>
        <w:br/>
        <w:t>Boom !</w:t>
        <w:br/>
        <w:br/>
        <w:t>Qin Chen a donné les armures qu’il avait obtenues des corps principaux de plusieurs préfectures aux gens. Soudainement, diverses armures et soldats des trésors apparaissaient sur tous. Même le plus bas, il était aussi au niveau du Seigneur Semi-Étape.</w:t>
        <w:br/>
        <w:br/>
        <w:t>Avec ces trésors, tant que les esclaves noirs franchissent le royaume des Saints Célestes et font face à quelques saints semi-étapes, ils peuvent aussi se battre mutuellement. De plus, Qin Chen a également mis certaines des lois primitives de plusieurs gouvernements dans les esclaves noirs. Avec ces principes, les esclaves noirs pouvaient comprendre tôt la loi du Seigneur et seraient censés entrer dans le royaume du Seigneur.</w:t>
        <w:br/>
        <w:br/>
        <w:t>Bien sûr, la cultivation des esclaves noirs était encore très basse. Par conséquent, Qin Chen n’a fait que briser une loi divine et l’a gérée. Sinon, ils auraient éclaté de corps.</w:t>
        <w:br/>
        <w:br/>
        <w:t>Pour eux, Qin Chen a aussi brisé son cœur. Bien sûr, pendant cette période de temps, les esclaves noirs ont aussi été travailleurs. Sous la bénédiction de nombreuses veines sacrées, leur force a été considérablement améliorée. Ils ont atteint le royaume des Saints Célestes Incorruptibles. Ils veulent accélérer et le faire en temps ut.</w:t>
        <w:br/>
        <w:br/>
        <w:t>Avec les ressources, bientôt ils seront capables d’entrer dans le royaume des Saints Célestes.</w:t>
        <w:br/>
        <w:br/>
        <w:t>Le cœur de Qin Chen était plein d’émotion. Il pensait que lorsqu’il avait franchi le royaume des Saints Célestes, il avait traversé beaucoup de difficultés. À l’époque, c’était très difficile d’obtenir une veine sainte céleste.</w:t>
        <w:br/>
        <w:br/>
        <w:t>Mais maintenant, les esclaves noirs peuvent directement profiter de la bénédiction des pulsations semi-étapes et même avoir la loi primitive du niveau préfecture pour eux pratiquer directement. La différence est trop grande.</w:t>
        <w:br/>
        <w:br/>
        <w:t>Bien sûr, même si les esclaves noirs entrent dans le royaume des Saints Célestes, ils ne géreront que le Pavilion Chendi à l’avenir. Quant à l’aide de leur pouvoir de combat, Qin Chen s’en occupe davantage.</w:t>
        <w:br/>
        <w:br/>
        <w:t>Maintenant Yao Mingming ne peut pas retourner dans leurs domaines respectifs. Ils sont tous esclavés par Qin Chen. Il y a une trace de changement dans leurs âmes. Qin Chen ne peut pas garantir qu’ils ne seront pas vus par les maîtres de leurs forces respectives après leur libération.</w:t>
        <w:br/>
        <w:br/>
        <w:t>En particulier, Tu Moyu et Lingyuan retournent aux démons, ils pourraient même faire face à des maîtres au niveau du Démon. Qui peut garantir que le maître du Démon ne verrait pas les indices dans leurs âmes.</w:t>
        <w:br/>
        <w:br/>
        <w:t>À moins qu’ils puissent tous briser le royaume du Seigneur.</w:t>
        <w:br/>
        <w:br/>
        <w:t>Lorsque chacun d’eux entre dans le Saint Seigneur, l’âme et la voie céleste se combinent et transforment. Bien sûr, l’esclavage laissé par Qin Chen ne disparaîtra pas, mais sera complètement combiné avec leurs âmes grâce au franchissement d’autrui.</w:t>
        <w:br/>
        <w:br/>
        <w:t>À ce moment-là, Qin Chen affirme que même s’il était un maître, il ne pourrait peut-être pas voir les étranges choses dans leur esprit. Lorsqu’ils retournent dans leurs forces respectives et se développent secrètement, ils apporteront certainement beaucoup d’aide.</w:t>
        <w:br/>
        <w:br/>
        <w:t>C’est le plan de Qin Chen. Il veut cultiver ses propres espions parmi les grandes forces du ciel jusqu’à un jour, où il contrôle vraiment beaucoup de forces dans le ciel.</w:t>
      </w:r>
    </w:p>
    <w:p>
      <w:r>
        <w:br w:type="page"/>
      </w:r>
    </w:p>
    <w:p>
      <w:pPr>
        <w:pStyle w:val="Heading1"/>
      </w:pPr>
      <w:r>
        <w:t>Chapitre 23</w:t>
      </w:r>
    </w:p>
    <w:p>
      <w:r>
        <w:t>Bien sûr, en plus de Yao Mingming et d'autres, il y a aussi des maîtres tels que Wei Siqing et Zhou Wusheng. Le plan de Qin Chen est de les cultiver en maîtres du Seigneur.</w:t>
        <w:br/>
        <w:br/>
        <w:t>Le talent de Wei Siqing est plus faible que celui de Yao Mingming et consomme davantage de ressources.</w:t>
        <w:br/>
        <w:br/>
        <w:t>Mais c'est une partie importante du plan d'agentage de Qin Chen.</w:t>
        <w:br/>
        <w:br/>
        <w:t>Vous devez savoir que les Terrains dans le Ciel sont très fragiles, ce qui explique également l'interdiction de toutes les forces terrestres en haut niveau du Ciel. Par exemple, on ne peut pas attaquer un autre paradis, et l'on ne peut que se battre entre soi au sein d'un même Ciel.</w:t>
        <w:br/>
        <w:br/>
        <w:t>Même si le Palais du Seigneur Ren attaquait la demeure de Guanghan, ils devaient trouver une raison, sinon ils seraient punis facilement par le haut niveau du Ciel.</w:t>
        <w:br/>
        <w:br/>
        <w:t>Qin Chen a tué plusieurs seigneurs, comme la résidence du Seigneur Ren. Dès que la nouvelle serait parvenue au niveau suprême du Ciel, cela attirerait l'attention de tous, car ce que fait Qin Chen nuit aux intérêts de l'humanité.</w:t>
        <w:br/>
        <w:br/>
        <w:t>Le Seigneur, c'est rare.</w:t>
        <w:br/>
        <w:br/>
        <w:t>Chaque maître saint est une propriété importante pour l'humanité et ne peut être facilement tué.</w:t>
        <w:br/>
        <w:br/>
        <w:t>Si on ne peut pas former de nouveau maître, ce n'est plus pareil. Une fois que Zhou Wusheng et les autres peuvent entrer dans le royaume du Seigneur, cela signifie que Qin Chen a tué de nombreux seigneurs familiaux terrestres, mais qu'un nouveau saint est né. De cette manière, l'influence de la Terre ne sera pas affaiblie beaucoup. De plus, même le niveau supérieur du Ciel ne dira rien.</w:t>
        <w:br/>
        <w:br/>
        <w:t>C'est ce que Yao Guang a dit à Qin Chen. Br &gt; tant qu'ils accordent de plus en plus d'attention au Ciel et à la Terre, même s'ils accordent de plus en plus d'attention au Ciel et à la Terre, ils espèrent juste pouvoir se battre de plus en plus entre eux.</w:t>
        <w:br/>
        <w:br/>
        <w:t>Explosion !</w:t>
        <w:br/>
        <w:br/>
        <w:t>Dans la cuvette de jade du Ciel et de la Terre, Qin Chen a donné tout son pouvoir, accélérant les années. Tout le monde était immergé dans la perception, surtout les esclaves noirs.</w:t>
        <w:br/>
        <w:br/>
        <w:t>Qin Chen a sommé l'arbre magique des Mille Sorties et commencé à infuser la genèse de l'arbre magique en eux.</w:t>
        <w:br/>
        <w:br/>
        <w:t>Bien que l'arbre magique soit la plus précieuse des créatures, en fait les gens et les démons du Ciel ne sont pas séparés. En réalité, que ce soit les Terrains, les démons ou d'autres races, ils sont toutes des créatures élevées par le Ciel et leur essence remonte à l'époque où le Ciel a créé le monde.</w:t>
        <w:br/>
        <w:br/>
        <w:t>La genèse de l'arbre magique du monde contient la puissance primitive de l'Ouverture du Ciel, ce qui permet aux esclaves d'éprouver la puissance de l'Ouverture du Ciel.</w:t>
        <w:br/>
        <w:br/>
        <w:t>Bzzz !</w:t>
        <w:br/>
        <w:br/>
        <w:t>Après avoir accepté la genèse de l'arbre magique, il y avait une force spéciale en eux.</w:t>
        <w:br/>
        <w:br/>
        <w:t>« C'est quoi... »</w:t>
        <w:br/>
        <w:br/>
        <w:t>Qin Chen fronça le sourcil, surpris par son passé.</w:t>
        <w:br/>
        <w:br/>
        <w:t>Inattendument, Qin Chen avait senti une puissance spéciale dans les esclaves noirs. Cependant, avant que Qin Chen ne permette à Ao Lie d'absorber la genèse de l'arbre magique des Mille Sorties et de franchir le seuil du maître saint, il n'y avait pas d'anomalie de ce genre.</w:t>
        <w:br/>
        <w:br/>
        <w:t>Est-ce à cause que l'arbre magique du monde a été promu ?</w:t>
        <w:br/>
        <w:br/>
        <w:t>Non !</w:t>
        <w:br/>
        <w:br/>
        <w:t>Qin Chen secoua la tête, évidemment pas à cause de cela.</w:t>
        <w:br/>
        <w:br/>
        <w:t>« Est-ce parce que les esclaves viennent du Tianwu ? Pourquoi avez-vous le goût de la terre ? » Qin Chen examina attentivement son passé, et ses yeux se durcirent aussitôt. C'était certainement la même respiration entre les esclaves. Non seulement ils l'avaient, mais aussi Fu Qiankun, Mo Yuanbai, Lin Tian, Zhang Ying, Zhao Lingshan, Zixuan et même les anciens sages.</w:t>
        <w:br/>
        <w:br/>
        <w:t>Cette puissance transformait lentement leurs corps, faisant en sorte que leurs corps absorbent la puissance des maîtres sous l'influence de la respiration de l'arbre magique.</w:t>
        <w:br/>
        <w:br/>
        <w:t>Qin Chen fut sidéré par cette découverte.</w:t>
        <w:br/>
        <w:br/>
        <w:t>Esclaves noirs, ils sont maintenant des saints sans équivalent, mais peuvent-ils absorber la puissance du Seigneur ?</w:t>
        <w:br/>
        <w:br/>
        <w:t>Il s'inquiétait que les esclaves noirs ne puissent pas supporter la terrible puissance du Seigneur, il n'avait donc introduit qu'une trace de sa puissance en eux. Mais il ne s'attendait pas à une récolte aussi inattendue.</w:t>
        <w:br/>
        <w:br/>
        <w:t>La voie du Seigneur est en réalité la voie du Ciel. Le soi-disant Seigneur est une personne qui a atteint l'extrémité de la compréhension des règles du Ciel. Dans le Ciel, à part les saints sans équivalent, même les saints célestes ne pourraient pas absorber la puissance du Seigneur, car l'expérience terrifiante de la voie du Seigneur serait suffisante pour éclater leurs corps si le niveau n'est pas atteint. Seuls ceux en phase terminale peuvent entrer dans le royaume des saints sans équivalent. Cependant, les esclaves noirs viennent de Tianwu et sont reconnus comme la genèse de Tianwu. En réalité, la genèse de Tianwu était la même que celle du Ciel. Dès lors qu'ils étaient dans le sanctuaire, ils pouvaient essayer d'absorber la puissance du Seigneur.</w:t>
        <w:br/>
        <w:br/>
        <w:t>« De cette manière, tant qu'ils sont reconnus par la terre de Tianwu, tous peuvent absorber les règles des maîtres supérieurs ? Juste à quel point ? »</w:t>
        <w:br/>
        <w:br/>
        <w:t>Qin Chen fut surpris et excité par cette découverte.</w:t>
        <w:br/>
        <w:br/>
        <w:t>« Doute, qu’y a-t-il de mal chez toi ? »</w:t>
        <w:br/>
        <w:br/>
        <w:t>Voyant Qin Dushu arrêter la métamorphose de la souffletrice, vous, les milliers de neiges douteuses, regardez attentivement. De beaux yeux scintillent de lumière.</w:t>
        <w:br/>
        <w:br/>
        <w:t>« Ça va. C’est juste quelque chose. »</w:t>
        <w:br/>
        <w:br/>
        <w:t>Qin Chen prend une grande respiration. Si c'est vrai, cela aidera grandement ses plans.</w:t>
        <w:br/>
        <w:br/>
        <w:t>Ainsi, tant qu'il y a assez de ressources, tous les gens de Tianwu seront des saints maîtres.</w:t>
        <w:br/>
        <w:br/>
        <w:t>Cependant, avant moi-même, le monde ancien et la terre de Tianwu étaient également une source. Pourquoi ces maîtres du sanctuaire n'avaient-ils pas cette capacité ?</w:t>
        <w:br/>
        <w:br/>
        <w:t>Soudain, Qin Chen pensa à un endroit encore, confus.</w:t>
        <w:br/>
        <w:br/>
        <w:t>Est-ce à cause de l'arbre magique ? Ou y a-t-il un changement dans la genèse de Tianwu ?</w:t>
        <w:br/>
        <w:br/>
        <w:t>Ou d'autres raisons ?</w:t>
        <w:br/>
        <w:br/>
        <w:t>Qin Chen ne comprenait pas, mais il était très intelligent. S'il ne comprenait pas, il n'aimait pas y penser.</w:t>
        <w:br/>
        <w:br/>
        <w:t>Explosion !</w:t>
        <w:br/>
        <w:br/>
        <w:t>Avec cette découverte, Qin Chen ne se concentra plus sur la métamorphose et commença à forcer ces maîtres.</w:t>
        <w:br/>
        <w:br/>
        <w:t>Dans la cuvette de jade du Ciel et de la Terre, le palais de Zixiaodou fut rapidement stimulé, et une série d'incarnations furent diffusées, parmi lesquelles l'array faible fut sommeé pour exploser avec une respiration saisissante.</w:t>
        <w:br/>
        <w:br/>
        <w:t>Dans le palais de Zixiaodou, il y a beaucoup d'incarnations brûlantes, telles que la Flamme Dorée de Jourdain, le Glacial du You Kong, le Feu Démonique Qinglian, les flammes d'âme Yin et Yang, la Flamme Réelle de Cigot, le Feu Malédiction Enfer. De plus, un cadavre avec saint était placé dans le palais de Zixiaodou par Qin Chen.</w:t>
        <w:br/>
        <w:br/>
        <w:t>Qin Chen est en train de métamorphoser son corps !</w:t>
        <w:br/>
        <w:br/>
        <w:t>Le palais de Zixiaodou, autrefois, était le fourneau d'alchimie Tianhuo Zun, qui pouvait raffiner l'élixir divin du Seigneur.</w:t>
        <w:br/>
        <w:br/>
        <w:t>Aujourd'hui, sous la sommation de Qin Chen, bien qu'il ne puisse pas raffiner les pilules du niveau Seigneur, il peut encore le faire facilement en tant que maître.</w:t>
        <w:br/>
        <w:br/>
        <w:t>En fait, Qin Chen a la compétence de réparer le Ciel, qui peut directement raffiner la genèse des maîtres de plusieurs provinces tels que Tian et autres.</w:t>
        <w:br/>
        <w:br/>
        <w:t>Cependant, certaines énergies médicinales ne peuvent pas être pleinement utilisées, et même certains ne peuvent pas être forcés à subir la métamorphose. Par exemple, Zhou Wusheng, Xu Yue, Wei Siqing, Wu Ling, Zhou Wusheng et Wei Siqing sont tous bons. Ils sont les maîtres supérieurs de la moitié Seigneur. Ils ont le pouvoir des flammes magiques et peuvent raffiner progressivement les règles du niveau maître Seigneur. Cependant, Wu Ling et autres ne peuvent pas faire cela.</w:t>
      </w:r>
    </w:p>
    <w:p>
      <w:r>
        <w:br w:type="page"/>
      </w:r>
    </w:p>
    <w:p>
      <w:pPr>
        <w:pStyle w:val="Heading1"/>
      </w:pPr>
      <w:r>
        <w:t>Chapitre 24</w:t>
      </w:r>
    </w:p>
    <w:p>
      <w:r>
        <w:t>Bien que Qin Chen ait été capable de subtiliser l'origine des Saint-Masters, il ne pouvait pas les forcer à imprimer le principe du SEIGNEUR dans les corps de ces gens, car ils avaient promu Ao Qingling et leurs réalisations.</w:t>
        <w:br/>
        <w:br/>
        <w:t>Après tout, même Qin Chen n'est qu'un guerrier au sommet du Lord semi-step.</w:t>
        <w:br/>
        <w:br/>
        <w:t>Toutefois, tant que ces saints sont subtilisés en pilules, il n'y aura aucun problème.</w:t>
        <w:br/>
        <w:br/>
        <w:t>À ce moment-là, quiconque peut absorber l'origine des Saint-Masters de plusieurs grandes provinces, ce qui est suffisant pour améliorer considérablement les réalisations d'Ao Qingling, de Qin Tingting, même d'Ao Lie et du Maître ancien.</w:t>
        <w:br/>
        <w:br/>
        <w:t>Boom ! Boom !</w:t>
        <w:br/>
        <w:br/>
        <w:t>De nombreuses veines saintes furent jetées dans la forge par Qin Chen. Centaines de veines saintes intégrées au palais Xīxiǎo dòu, et les origines des Saint-Masters de plusieurs maîtres furent intégrées dans le processus de subtilisation.</w:t>
        <w:br/>
        <w:br/>
        <w:t>Par exemple, le chef du manoir Xue-Yáng est un descendant du Dieu Sang ancien. Cette fois, Qin Chen n'a pas seulement subtilisé de façon complète la richesse qui lui appartenait, mais il a aussi subtilisé le Saint-Master en son sein.</w:t>
        <w:br/>
        <w:br/>
        <w:t>Aussi, durant ce processus de subtilisation, Qin Chen n'a pas seulement subtilisé l'origine du Dieu Sang, mais il a aussi subtilisé la civilisation du Dieu Sang à travers le long fleuve de la destinée pour communiquer avec le légendaire Dieu Sang. Le Dieu Sang est une héritage, et aussi un ancien guerrier puissant dans l'ancien Ciel. Après la mort du maître de la Manoir Xue-Yáng, l'héritage du Dieu Sang ne disparaîtra pas, mais sommera, et un jour à venir, reviendra dans la Manoir Xue-Yáng pour se réincarner et reprendre sa place de Dieu Sang.</w:t>
        <w:br/>
        <w:br/>
        <w:t>Il est dit que cette veine de la Manoir Xue-Yáng est le descendant du Dieu Sang ancien.</w:t>
        <w:br/>
        <w:br/>
        <w:t>Depuis l'établissement de la Manoir Xue-Yáng, elle a traversé des millions d'années. Parmi elles, plusieurs générations de maître Xue-Yáng sont mortes. Cette génération actuelle du maître de la Manoir Xue-Yáng est la septième descendance du Dieu Sang. Cependant, cette fois, Qin Chen a sommé par le long fleuve de la destinée la civilisation sang dans son corps. En combinant l'haleine du Fils Dieu Sang et de maître Xue-Yáng, Qin Chen a communiqué directement avec l'héritage ancien du Dieu Sang, et dirigé cet héritage vers le palais Xīxiǎo dòu.</w:t>
        <w:br/>
        <w:br/>
        <w:t>À partir de l'origine du maître de la Manoir Xue-Yáng, un long fleuve de destinée apparaît. Dans ce fleuve, une ombre sang impitoyable commence à émerger lentement.</w:t>
        <w:br/>
        <w:br/>
        <w:t>C'est l'ombre du Dieu Sang héritée. Toutefois, si le Seigneur Ciel peut être contenu dans le Palais Ciel, ce n'est même pas plus terrifiant que de contenir le Seigneur Ciel.</w:t>
        <w:br/>
        <w:br/>
        <w:t>Ainsi, c'est comme attraper les tortues dans un pot, Qin Chen a instantanément pris l'avantage. Avant que l'héritage Dieu Sang n'ait eu le temps de répondre à ce qu'il appelait, il avait déjà commencé à être brûlé par une flamme impétueuse pour subtiliser sa matière première.</w:t>
        <w:br/>
        <w:br/>
        <w:t>Boom !</w:t>
        <w:br/>
        <w:br/>
        <w:t>Cet héritage Dieu Sang a immédiatement perdu la raison. Pendant le processus de subtilisation de Qin Chen, l'ombre sang a commencé à se condenser, formant un cercle solaire sang. Le soleil sang tournoyait et rayonnait de la lumière arc-en-ciel rouge, en envoyant des rugissements colériques et une haleine effrayante. L'essentiel était de</w:t>
        <w:br/>
        <w:br/>
        <w:t>sortir du palais Xīxiǎo.</w:t>
        <w:br/>
        <w:br/>
        <w:t>Toutefois, sous la répression de Qin Chen et de la technique de réparer le Ciel, le soleil sang ne pouvait pas se libérer de ses fers. Il a simplement rugi et envoyé la malédiction de déchirer cœur et poumon.</w:t>
        <w:br/>
        <w:br/>
        <w:t>Finalement, avec un bang, la couleur du soleil a explosé, se transformant en milliers de lumières sang, intégrées à l'origine du Saint-Master du maître de la Manoir Xue-Yáng, et subtilisées en original pill.</w:t>
        <w:br/>
        <w:br/>
        <w:t>Complètement morts.</w:t>
        <w:br/>
        <w:br/>
        <w:t>Ce jour-là, même le Dieu Sang de Qin ne peut pas être transmis au Seigneur ?</w:t>
        <w:br/>
        <w:br/>
        <w:t>Et cette sorte d'héritage Dieu Sang, a aussi permis à la civilisation sang dans le corps de Qin Chen d'avoir une nouvelle compréhension, que la page du livre de civilisation sang est plus vigoureuse et lumineuse.</w:t>
        <w:br/>
        <w:br/>
        <w:t>« Sûrement, les anciens sont plus puissants, tuer les petits, venir aux grands, détruire les grands et subtiliser les anciens. »</w:t>
        <w:br/>
        <w:br/>
        <w:t>Qin Chen eut un sourire froid. Du Fils Dieu Sang au maître de la Manoir Xue-Yáng, puis à l'héritage ancien du Dieu Sang, Qin Chen en a subtilisé un par un, faisant ainsi atteindre son propre niveau de civilisation sang à une nouvelle mouture.</w:t>
        <w:br/>
        <w:br/>
        <w:t>Après avoir subtilisé le maître de la Manoir Xue-Yáng, Qin Chen commença à subtiliser le maître de la Manoir Tian-Shan.</w:t>
        <w:br/>
        <w:br/>
        <w:t>Boom !</w:t>
        <w:br/>
        <w:br/>
        <w:t>Ce jour-là, le maître de la Manoir Tian-Shan possédait l'héritage Tian-Shan Prefecture. L'origine des Saint-Masters en son corps se transforma en une montagne sacrée, majestueuse et imposante.</w:t>
        <w:br/>
        <w:br/>
        <w:t>Cette puissance convient davantage à Yao Mingming. Après tout, le monde de trésor montagneux de Yao Mingming est celui-ci.</w:t>
        <w:br/>
        <w:br/>
        <w:t>Lorsque cette puissance subtilisée est intégrée au corps, toutes les cellules du corps explorent la puissance de détruire le monde, donnant aux gens un sentiment d'impuissance face à une montagne et de détruire le monde en un instant.</w:t>
        <w:br/>
        <w:br/>
        <w:t>« Après que Yao Ming a percé le Lord, il doit aussi être une figure extraordinaire. »</w:t>
        <w:br/>
        <w:br/>
        <w:t>Qin Chen hocha la tête avec satisfaction. Il n'est pas disposé à enchaîner les Lords ordinaires, mais un maître tel que Yao Mingming, qui peut combattre le Lord semi-step des Saint-Masters dans leur domaine de réalité, sera certainement capable d'inverser sa main et de tuer Ke Yi en son jeune temps le pic du Lord semi-step.</w:t>
        <w:br/>
        <w:br/>
        <w:t>Le maître d'une manoir, le sommet des joueurs dans le combat entre les maîtres.</w:t>
        <w:br/>
        <w:br/>
        <w:t>Une fois que vous avez une telle puissance sous votre commandement, à ce moment-là, où ne pouvez-vous pas errer dans le ciel ?</w:t>
        <w:br/>
        <w:br/>
        <w:t>Après avoir subtilisé le maître de la Manoir Tian-Shan, Qin Chen commença à subtil-Xiaozhao, Yuuming et Renwang.</w:t>
        <w:br/>
        <w:br/>
        <w:t>Le chef de la secte Xiaozhao possède le pouvoir de foi. La religion Xiaozhao même a le pouvoir de réincarnation, ce qui a permis à Qin Chen de créer l'art de subtiliser les âmes. Son héritage dans la pensée de Qin Chen dépasse même celui du maître Xue-Yáng.</w:t>
        <w:br/>
        <w:br/>
        <w:t>L'héritage du maître de la Manoir Yuuming est un peu plus faible. Quant au roi Benevolent, il est également très fort et possède le sang des rois anciens.</w:t>
        <w:br/>
        <w:br/>
        <w:t>Même si l'on dit que le sang du roi des Hommes n'est qu'un roi de certaine Ciel, puisqu'il peut être hérité pendant des milliers d'années, il doit avoir ses propres particularités. Une fois subtilisé, cela apportera certainement de l'aide à la cultivation d'autrui.</w:t>
        <w:br/>
        <w:br/>
        <w:t>Boom !</w:t>
        <w:br/>
        <w:br/>
        <w:t>Le palais Xīxiǎo a vibré de manière frénétique, ne savait plus combien de temps cela durerait, juste calmé progressivement, la puissance des maîtres de plusieurs grandes maisons a été subtilisée par Qin Chen.</w:t>
        <w:br/>
        <w:br/>
        <w:t>C'est une véritable subtilisation. Pas la moindre trace d'essence gâchée. Tous sont enroulés dans le palais Xīxiǎo et la soupière de jade Qiankun. La soupière de jade Qiankun va exploser.</w:t>
        <w:br/>
        <w:br/>
        <w:t>Heureusement qu'il y a des milliers d'arbres magiques assis en ville, et que la soupière de jade du Ciel est encore plus terrifiante, sinon elle aurait vraiment pu secouer ou même casser.</w:t>
        <w:br/>
        <w:br/>
        <w:t>Boom !</w:t>
        <w:br/>
        <w:br/>
        <w:t>Soudain, le vaisseau a tremblé. À ce moment-là, Qin Chen et leur équipe sont enfin arrivés au premier destin : Le Palais du Bien.</w:t>
      </w:r>
    </w:p>
    <w:p>
      <w:r>
        <w:br w:type="page"/>
      </w:r>
    </w:p>
    <w:p>
      <w:pPr>
        <w:pStyle w:val="Heading1"/>
      </w:pPr>
      <w:r>
        <w:t>Chapitre 25</w:t>
      </w:r>
    </w:p>
    <w:p>
      <w:r>
        <w:t>Quand Qin Chen et sa famille arrivaient chez le Ren Wang, dans la vaste étendue déserte du Palais Bienfaisant, certains forts se sont rassemblés.</w:t>
        <w:br/>
        <w:br/>
        <w:t>Ils étaient tous originaires d'autres forces de Wen Hantian. Ils avaient entendu parler des événements par des canaux secrets et étaient venus au domicile de Ren Wang pour en savoir plus directement.</w:t>
        <w:br/>
        <w:br/>
        <w:t>Bien qu'ils ne sachent pas qui était la cible de l'attaque du Guanghan, ils avaient appris que cette action contre le Guanghan était principalement dirigée contre la demeure de Ren Wang. Naturellement, ils s'étaient déjà installés devant chez le Ren dès l'apparition de la nouvelle.</w:t>
        <w:br/>
        <w:br/>
        <w:t>« Ça fait trois jours. Les gens du Guanghan n'ont pas encore donné signe de vie ? »</w:t>
        <w:br/>
        <w:br/>
        <w:t>Depuis longtemps, c'était la préoccupation de toutes les parties prenantes.</w:t>
        <w:br/>
        <w:br/>
        <w:t>Je ne sais combien d'armées se sont rassemblées ici, et combien de grands préfets attendent avec impatience d'en savoir plus sur le fait qu'il y ait de grands événements à l'extérieur du Palais Bienfaisant.</w:t>
        <w:br/>
        <w:br/>
        <w:t>Il y a des forces comme la Palais Lingxue, le Tianyanzong et le Minghui Pavilion venues de Wen Hantian, ainsi que d'autres forces du monde extérieur. Les événements survenus lors de la répression Tianjie ont sans aucun doute troublé les experts du ciel entier.</w:t>
        <w:br/>
        <w:br/>
        <w:t>Tout le monde s'en soucie.</w:t>
        <w:br/>
        <w:br/>
        <w:t>Cependant, après trois jours, il ne se passait rien.</w:t>
        <w:br/>
        <w:br/>
        <w:t>Le grand soleil du ciel s'levait, c'était une nouvelle journée. Le soleil était déjà haut dans le ciel, mais l'armée du Guanghan n'était pas apparue.</w:t>
        <w:br/>
        <w:br/>
        <w:t>« J'ai dit qu'il ne pouvait s'agir que de fausses nouvelles ? D'après le calendrier, l'équipe du Guanghan devrait arriver bientôt. »</w:t>
        <w:br/>
        <w:br/>
        <w:t>À ce moment-là, les représentants de toutes les grandes forces sont préoccupés par cette affaire, mais il n'y a aucun mouvement ?</w:t>
        <w:br/>
        <w:br/>
        <w:t>Le soleil brûlant est en pleine floraison. Les espions des grandes forces de Guanghan sont déjà rentrés. Un gros contingent du Guanghan a été envoyé, et ses positions ne sont pas encore connues. On soupçonne qu'ils vont envahir les grandes préfectures attaquant le Guanghan.</w:t>
        <w:br/>
        <w:br/>
        <w:t>Cependant, le temps passe et ici tout est très calme, paisible, une très ordinaire journée. Ils attendent depuis plus d'une journée après avoir reçu la nouvelle. D'après les faits, en trois jours, l'armée du Guanghan a parcouru d'innombrables espaces et comment pourraient-ils arriver bientôt ? Bien que la distance entre les préfectures soit très longue, les vaisseaux de guerre principaux sont propulsés par le Saint Seigneur et courent très vite, car ils sont des vaisseaux de guerre stratégiques avec communauté de guerre afin de traverser la brèche du ciel.</w:t>
        <w:br/>
        <w:br/>
        <w:t>C'est l'effort principal des vaisseaux de guerre humains anciens.</w:t>
        <w:br/>
        <w:br/>
        <w:t>Trois jours sont suffisants pour que l'armée du Guanghan se précipite chez le Ren Wang.</w:t>
        <w:br/>
        <w:br/>
        <w:t>Mais maintenant, c'est la paix ici.</w:t>
        <w:br/>
        <w:br/>
        <w:t>« Ne serait-ce pas des nouvelles fausses ? Les gens du Guanghan n'ont pas bougé ? »</w:t>
        <w:br/>
        <w:br/>
        <w:t>« Même la nouvelle selon laquelle l'armée de Prince Ren a été vaincue par le Guanghan est probablement un bruit ? C'est une surprise que Wang Shengzhu, le chef de plusieurs préfectures, ait été tué par le Guanghan. » « Je suis sorti spécialement des douanes, j'ai reçu la nouvelle, je suis parti en courant et même brûlé l'origine pour découvrir la véracité de cette nouvelle en premier lieu. Résultat, rien ne s'est passé. Il semble que les nouvelles précédentes soient peut-être de la part de personnes sans force morale.</w:t>
        <w:br/>
        <w:br/>
        <w:t>Certaines personnes ont murmuré, exprimé leur mécontentement et même perdu espoir.</w:t>
        <w:br/>
        <w:br/>
        <w:t>Ils viennent ici pour connaître la véracité de cette nouvelle. Mais maintenant, ils en ont assez d'attendre.</w:t>
        <w:br/>
        <w:br/>
        <w:t>Tandis que le soleil monte dans le ciel, la demeure de Prince Ren reste calme et il n'y a pas signe d'une grande armée.</w:t>
        <w:br/>
        <w:br/>
        <w:t>Beaucoup ne peuvent s'empêcher de manifester leur avis.</w:t>
        <w:br/>
        <w:br/>
        <w:t>« C'est vrai que l'armée du Guanghan ne va pas attaquer le Ren Wang Fu ? Mais le Tianshan Mansion ? Ou la Yang Xue Mansion ? Autres forces comme le Shinto ?</w:t>
        <w:br/>
        <w:br/>
        <w:t>« Très peu probablement ? Cette fois, l'attaque contre le Guanghan est principalement basée sur le Ren Wang Fu. De plus, on dit que les trois grands maîtres de la demeure de Prince Ren ont péri au Guanghan. C'est le moyen le plus pratique et le moins résistant d'attaquer le Guanghan.</w:t>
        <w:br/>
        <w:br/>
        <w:t>« Il n'y a pas de raison pour que le Guanghan ne doive pas attaquer la demeure de Prince Ren, mais plutôt d'autres résidences.</w:t>
        <w:br/>
        <w:br/>
        <w:t>Certaines experts discutent entre elles. Elles sont toutes des observatrices. Certaines forces ne sont même pas amicales et parfois il y a des frottements. Mais à ce moment, elles sont paisibles et ne se livrent pas à une grande lutte.</w:t>
        <w:br/>
        <w:br/>
        <w:t>Car ils savent très bien que aujourd'hui le temps est celui de la modification du ciel. Ils ne peuvent rien faire avec leurs prétendues affaires précédentes. Elles sont très prudentes et ne veulent pas trop faire de publicité.</w:t>
        <w:br/>
        <w:br/>
        <w:t>« Il semble que le Guanghan ne viendra pas. »</w:t>
        <w:br/>
        <w:br/>
        <w:t>« Quoi ? Qin Chen a tué le maître du Saint Seigneur avec une grande puissance. Il était si furieux qu'il a trop dépassé ses limites ? Personne d'autre n'a osé se jeter dans un trouble et aggraver délibérément le trouble du ciel ? »</w:t>
        <w:br/>
        <w:br/>
        <w:t>Certaines personnes disent, leur tonalité est en fait quelque peu perdue, très déçue.</w:t>
        <w:br/>
        <w:br/>
        <w:t>Evidemment, cette personne cherche la bonne action. Maintenant qu'elle n'a pas vu de bonne action, naturellement il y a un peu de commérage.</w:t>
        <w:br/>
        <w:br/>
        <w:t>Même l'atmosphère chez la demeure de Prince Ren est un peu étrange. Elles ont aussi reçu quelques informations du monde extérieur. On dit que le Saint Seigneur de la demeure de Ren et les trois anciens de la demeure de Ren ont péri au Guanghan, leur sang éparpillé dans le ciel. Maintenant les gens du Guanghan veulent régler leur compte, elles sont toutes très nerveuses et attendent quelque chose. Résultat, calmes comme d'habitude.</w:t>
        <w:br/>
        <w:br/>
        <w:t>« Hum, quel genre de chose que le Guanghan collabore avec les démons ? Est-ce notre Seigneur Ren qui va être tué par la fiente du Guanghan ? Ridicule.</w:t>
        <w:br/>
        <w:br/>
        <w:t>La personne du Palais Bienfaisant a parlé, son ton est très fière. Les nouvelles se sont répandues. Le Wu Zi garde encore la majesté de la demeure.</w:t>
        <w:br/>
        <w:br/>
        <w:t>Cependant, ils ont aussi ouvert leurs bouches. La ligne de combat de la demeure de Prince Ren était déjà ouverte depuis longtemps et elle est toujours close. Il n'y a pas de signe d'ouverture.</w:t>
        <w:br/>
        <w:br/>
        <w:t>À un moment comme celui-ci, il est impossible d'être trop prudent.</w:t>
        <w:br/>
        <w:br/>
        <w:t>Hors de la demeure.</w:t>
        <w:br/>
        <w:br/>
        <w:t>Beaucoup secouent la tête, aussi.</w:t>
        <w:br/>
        <w:br/>
        <w:t>Il semble que les gens du Guanghan ne viendront pas.</w:t>
        <w:br/>
        <w:br/>
        <w:t>En trois jours, à la vitesse des vaisseaux de guerre principaux, ils devraient être arrivés.</w:t>
        <w:br/>
        <w:br/>
        <w:t>« Tous retournent. Le Guanghan ne viendra pas. La raison spécifique est que les nouvelles sont fausses ou qu'il n'y a rien du tout. Toutefois, l'armée du Guanghan n'est pas apparue. »</w:t>
        <w:br/>
        <w:br/>
        <w:t>Il y a certaines forces qui sont prêtes à reculer.</w:t>
        <w:br/>
        <w:br/>
        <w:t>Peut-être que le Guanghan a attaqué d'abord les autres préfectures, mais elles ont aussi arrangé des détections secrètes dans les autres préfectures. À présent, il n'y a pas de nouvelles entrées. Il est évident que les autres préfectures sont aussi très calmes.</w:t>
        <w:br/>
        <w:br/>
        <w:t>Juste quand les chefs de ces forces sont sur le point de partir.</w:t>
        <w:br/>
        <w:br/>
        <w:t>BOUM !</w:t>
        <w:br/>
        <w:br/>
        <w:t>Soudain, beaucoup de gens deviennent silencieux et tombent dans un silence profond, car ils voient quelque chose.</w:t>
        <w:br/>
        <w:br/>
        <w:t>Dans le lointain, la brèche du ciel a soudainement explosé et des vaisseaux de guerre sont apparus les uns après les autres. Ils se sont transformés en un grand contingent. Soudain, une grande armée est venue chez le Ren Wang.</w:t>
        <w:br/>
        <w:br/>
        <w:t>BOUM !</w:t>
        <w:br/>
        <w:br/>
        <w:t>Des milliers et des millions d'horreurs terrifiantes remplies l'air. Ce contingent, comme un armée de fantômes et d'esprits, est soudainement apparu dans cette brèche. Il était si soudain que personne ne pouvait réagir.</w:t>
        <w:br/>
        <w:br/>
        <w:t>En peu de temps, ce contingent a frappé la demeure de Prince Ren. Ignorant quelques experts cachés dans le vide extérieur, ce contingent a directement frappé la demeure de Prince Ren et commandé.</w:t>
        <w:br/>
        <w:br/>
        <w:t>Certaines personnes ont reconnu que trois des vaisseaux de guerre principaux portaient le symbole de la demeure de Ren Wang.</w:t>
        <w:br/>
        <w:br/>
        <w:t>Cependant, les souffles supérieurs ont été modifiés, il n'y a pas de personnes Wang sang à Ren Wang qui pourrait l'être. Certains ont juste froid.</w:t>
        <w:br/>
        <w:br/>
        <w:t>Certaines personnes ressentent l'odeur du guanghan. L'armée du Guanghan est vraiment arrivée.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