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86</w:t>
      </w:r>
    </w:p>
    <w:p>
      <w:r>
        <w:t>Silence complet.</w:t>
        <w:br/>
        <w:br/>
        <w:t>Aucun bruit ne parvenait à percer la quiétude de cet endroit. Seuls les souffles légers, celui du vent entre les cieux et la terre, ainsi que le murmure profond de circulation sainte troublaient l'air. Cependant, au-delà de ces sons familiers, il régnait une immensité silencieuse.</w:t>
        <w:br/>
        <w:br/>
        <w:t>« Maître père, Seigneur du palais, est-ce que la cultivation a vraiment abouti dans cette situation ? »</w:t>
        <w:br/>
        <w:br/>
        <w:t>Xu Zhije demanda aussi, à sa manière. Puis il vit les yeux écarlates des deux autres — Xu Xiong et le maître du Palais de Guangcheng. Cette vision était plus troublante encore que celle de son père.</w:t>
        <w:br/>
        <w:br/>
        <w:t>« Les deux, c’est dingue. Deux et un ne font qu’un trou ? Qui sait ce que ces deux-là ont vu. Ils auraient tous les deux l’impression de voir leur monde s’effondrer.</w:t>
        <w:br/>
        <w:br/>
        <w:t>« Pourquoi, ce n’est pas le cas ? »</w:t>
        <w:br/>
        <w:br/>
        <w:t>Qin Chen sourit. Tous se réveillèrent, mais Xu Xiong ouvrit la bouche si grand que cela aurait pu contenir un melon. Il frotta ses yeux et se massa la tête de temps en temps pour s’assurer que ce n’était pas un rêve.</w:t>
        <w:br/>
        <w:br/>
        <w:t>Xu Zhije éclata de rire. Il perçut la vérité dans le comportement de son père et s’exclama enthousiaste : « Maître Wudao, je savais que vous pouviez le faire. »</w:t>
        <w:br/>
        <w:br/>
        <w:t>Qin Chen hocha la tête et dit au maître du Palais de Guangcheng, avec un sourire : « De nombreux maîtres palais ont déjà accompli leur devoir. Mes efforts n’étaient donc pas vains. »</w:t>
        <w:br/>
        <w:br/>
        <w:t>« Et comment cela serait-il possible ? » marmonna le maître du Palais de Guangcheng, perdu dans ses pensées. Après sa mort, Xu Xiong le regarda et sentit son front couvert de sueur froide comme s’il voyait une créature monstrueuse.</w:t>
        <w:br/>
        <w:br/>
        <w:t>Le corps de la Lune, qui n’avait jamais été atteint dans des millénaires, venait d’être réalisé par un homme.</w:t>
        <w:br/>
        <w:br/>
        <w:t>« Frère Wudao, vous êtes destiné à cela ! » dit le maître du Palais de Guangcheng avec un sourire amer.</w:t>
        <w:br/>
        <w:br/>
        <w:t>Elle secoua la tête, envieuse, et fit une grimace en inclinant sa main de manière dédaigneuse. Ce n’était même pas un corps esprit qu’elle avait réussi à obtenir.</w:t>
        <w:br/>
        <w:br/>
        <w:t>En réalité, le maître du Palais rit et dit : « Le Seigneur de la Lune est maintenant un Dieu. »</w:t>
        <w:br/>
        <w:br/>
        <w:t>« Simple ? » demanda le maître du Palais de Guangcheng, son visage plus amer encore. Elle était un personnage qui avait été envoyée trois fois dans le lac de la Lune, sans jamais réussir à en sortir. Comment cela serait-il simple.</w:t>
        <w:br/>
        <w:br/>
        <w:t>« Maître, en réalité, ce n’est pas compliqué. Parce que cela semble que l’élève ait réussi sa cultivation. »</w:t>
        <w:br/>
        <w:br/>
        <w:t>À ce moment-là, la prêtresse de Guangcheng dit prudemment.</w:t>
        <w:br/>
        <w:br/>
        <w:t>Sans attendre que le maître du Palais ouvre la bouche, la prêtresse de Guangcheng aussi s’éclipsa avec une lumière lunaire. Son corps sembla fondre dans le néant. Bientôt, elle rejoignit l’autre qui venait de briser son mur. Cependant, dans la perception d’Xu Xiong, la prêtresse de Guangcheng semblait disparaître dans l’éther et soudainement disparue.</w:t>
        <w:br/>
        <w:br/>
        <w:t>Son sens divin pour le vieux Dieu ne pouvait percevoir cela.</w:t>
        <w:br/>
        <w:br/>
        <w:t>Il faut noter qu’il n’est encore qu’un jeune Seigneur, mais il reste un vieux Dieu. Il ne peut percevoir un homme qui vient juste de franchir le seuil du Seigneur il y a deux jours. C’est un enfer.</w:t>
        <w:br/>
        <w:br/>
        <w:t>Le maître du Palais de Guangcheng écarquilla ses yeux, car dans sa perception, la respiration de la prêtresse commençait à devenir éthérée. Elle disparaissait lentement de sa perception, devenant floue et absente.</w:t>
        <w:br/>
        <w:br/>
        <w:t>« Le corps de la Lune est un autre corps de la Lune. »</w:t>
        <w:br/>
        <w:br/>
        <w:t>Le maître du Palais de Guangcheng allait encore voir s’évanouir. Après longtemps à se déchirer dans le vent, il douta : « Comment as-tu pratiqué cela ? »</w:t>
        <w:br/>
        <w:br/>
        <w:t>« Maître, en réalité, au début, l’élève ne pouvait que s’appuyer sur la puissance de la Lune. Il a dit aux jeunes générations que le corps de la Lune était laissé par la déesse lunaire du Palais de Guangcheng. Quant à la Lune Froide Ling, c’est la plus précieuse possession de la déesse lunaire de Guangcheng. Est-il possible d’utiliser le fil de la Lune Froide pour éveiller la puissance dans le lac de la Lune ? Dès que j’ai essayé, j’ai lancé l’array. Je ne sais pourquoi, il a été lavé par le courant. » La prêtresse de Guangcheng parlait en chemin.</w:t>
        <w:br/>
        <w:br/>
        <w:t>Donc, c’est simple ?</w:t>
        <w:br/>
        <w:br/>
        <w:t>Est-ce que l’array dans le lac de la Lune peut être déclenchée par le fil de la Lune Froide ?</w:t>
        <w:br/>
        <w:br/>
        <w:t>Non.</w:t>
        <w:br/>
        <w:br/>
        <w:t>Le maître du Palais de Guangcheng secoua la tête. La Lune Froide Ling est son trésor. Bien qu’elle n’ait pas été utilisée intentionnellement, elle a aussi encouragé son usage. Il doit y avoir d’autres raisons.</w:t>
        <w:br/>
        <w:br/>
        <w:t>Cependant, à ce moment-là, le maître du Palaux ne pouvait l’étudier en détail et il ne pouvait pas entrer dans le lac de la Lune pour s’en rendre compte. Il devait attendre un peu.</w:t>
        <w:br/>
        <w:br/>
        <w:t>« Seigneur, j’aimerais savoir si vous pouvez demander quelque chose ? » Qin Chen dit.</w:t>
        <w:br/>
        <w:br/>
        <w:t>En entendant cela, le maître du Palais de Guangcheng se redressa et ses yeux exprimèrent gratitude : « Merci, frère Wudao. La Yaomie Mansion a été arrangée il y a un certain temps dans la Guanyue Tian. La Hongyuecheng et le Fenghuizong, ainsi que le Longwangdao ont été hors contrôle de la Yaomie Mansion depuis longtemps. Cependant, le Secteur Mortel et le Palais de Guangcheng ne sont pas contrôlés. Donc, la Yaomie Mansion n’a peut-être pas agi de manière aussi hâtive. Cependant, le palais a reçu des nouvelles. À cette assemblée de coalition, le Seigneur Jiuyou les a convoqués et leur demande de coopérer avec les trois forces pour s’emparer du pouvoir du Palais de Guangcheng et du Secteur Mortel. »</w:t>
        <w:br/>
        <w:br/>
        <w:t>« Si vous ne voyez pas le complot de l’autre partie, j’ai peur que ce voyage à Guangcheng ne soit dangereux pour moi. »</w:t>
        <w:br/>
        <w:br/>
        <w:t>Bien qu’elle n’ait peur de personne, elle pensait que dans la coalition, les trois autres forces feraient des problèmes en même temps. De plus, à gauche il y a Zuo Rongtian et d’autres qui sont rebelle. À ce moment-là, même s’il avait une intention, il ne pourrait pas revenir au palais.</w:t>
        <w:br/>
        <w:br/>
        <w:t>Heureusement que le complot a été brisé.</w:t>
        <w:br/>
        <w:br/>
        <w:t>Merci à Qin Chen. « Ha ha, ce n’est rien du tout. » Qin Chen rit et dit : « Seigneur, que souhaitez-vous faire ensuite ? »</w:t>
        <w:br/>
        <w:br/>
        <w:t>« Naturellement. Les soldats viennent bloquer l’eau et couvrir la terre. Frère Wudao a dit que le Dieu Mortel n’a pas été attiré ? Alors notre Palais de Guangcheng peut s’allier avec le Secteur Mortel. Shao Tianxing, chef du Dieu Mortel, est aussi un héros. S’il peut persister jusqu’à maintenant, il ne veut évidemment pas être contrôlé par la Yaomie Mansion. Il suffit de lui dire la vérité, s’il y a deux forces puissantes en coopération et le frère Wudao, nous n’aurons rien à craindre. Si la Yaomie famille ose intervenir directement, disons-le au public comment gérer la Yaomie Mansion ? »</w:t>
        <w:br/>
        <w:br/>
        <w:t>Le maître du Palais de Guangcheng, une jeune fille amère et astringente, son ton était très grossier. À première vue, elle est une personne décisive et sans peur.</w:t>
        <w:br/>
        <w:br/>
        <w:t>« Dans ce cas, je vais attendre les nouvelles de Palais de Guangcheng. Pourvu que la Yaomie Mansion soit traitée, je suis tenu par mon devoir. » Qin Chen rit.</w:t>
        <w:br/>
        <w:br/>
        <w:t>Le maître du Palais de Guangcheng regarda Qin Chen et dit : « Ce palais a contacté le Seigneur Mortel. Cependant, avant cela, nous devons d’abord déterminer une chose. Qu’est-ce que vous voulez de la Guanyue Tian ? »</w:t>
        <w:br/>
        <w:br/>
        <w:t>« J’ai déjà dit cela ? Le corps de la Lune est mon objectif. » Qin Chen dit avec un sourire.</w:t>
        <w:br/>
        <w:br/>
        <w:t>Le maître du Palais de Guangcheng secoua la tête : « Frère Wudao, le peuple ne parle pas en secret. Le corps de la Lune pourrait être l’une de vos motivations. Cependant, vous n’avez aucune raison de venir en aide au Palais de Guangcheng et au Secteur Mortel contre les trois forces, telles que la Hongyuecheng. Vous devez avoir d’autres demandes. »</w:t>
        <w:br/>
        <w:br/>
        <w:t>« Eh bien, puisque le Seigneur du Palais a dit cela, je vais vous dire la vérité. Je veux toutes les ressources des trois forces. » Qin Chen dit avec un léger sourire : « Dès que le complot de la Yaomie Mansion est brisé, les ressources veinuses sacrées des trois forces seront à moi. Quant aux territoires, tous peuvent être remis entre vos deux forces. »</w:t>
      </w:r>
    </w:p>
    <w:p>
      <w:r>
        <w:br w:type="page"/>
      </w:r>
    </w:p>
    <w:p>
      <w:pPr>
        <w:pStyle w:val="Heading1"/>
      </w:pPr>
      <w:r>
        <w:t>Chapitre 87</w:t>
      </w:r>
    </w:p>
    <w:p>
      <w:r>
        <w:t>De plus, j'ai rejoint une certaine instance. À ce moment-là, j'espère pénétrer dans le Guangyuetian pour y développer. À ce moment, j'ai besoin de votre soutien, oh Maître du Palais Guangcheng.</w:t>
        <w:br/>
        <w:br/>
        <w:t>Le Guangyuetian n'intéresse pas Qin Chen. Ce qu'il souhaite, c'est de l'approvisionnement : percer les limites initiales du Seigneur, voire accéder à des ressources encore plus élevées. Bien sûr, le développement du Chendi Pavilion est également très important pour lui. Dès que le Chendi Pavilion s'étendra, il y aura un flux constant de puissants, ce qui est bien mieux que de s'en tenir rigidement au territoire.</w:t>
        <w:br/>
        <w:br/>
        <w:t>Quant à l'ensemble du Guangyuetian, tant que la Reine-Ghost (Guangcheng Fairy) et le Secteur de Mort sont dirigés par Xiao Jikang, il ne deviendra pas un territoire de Qin Chen.</w:t>
        <w:br/>
        <w:br/>
        <w:t>« Oh ? On n'aurait donc pas imaginé que vous aviez rejoint une certaine instance ? Curieux, voulez-vous vraiment révéler cela à ce palais ? » Le cœur du Maître du Palais Guangcheng était un Ning, une quantité non négligeable de choc sombre. Quelle instance peut inciter un expert tel que Qin Chen à en faire partie ? Sans parler, cela semble impliquer que cette instance n'est pas dirigée par Qin Chen. Il a rejointe.</w:t>
        <w:br/>
        <w:br/>
        <w:t>« Bien, c'est un secret et il ne doit pas être divulgué, car si cela se répand, cela pourrait causer quelques problèmes. Mais puisque le Maître du Palais Guangcheng souhaite savoir, je peux lui dire que l'instance où j'exerce est appelée Chendi Pavilion. »</w:t>
        <w:br/>
        <w:br/>
        <w:t>Qin Chen le dit avec un sourire.</w:t>
        <w:br/>
        <w:br/>
        <w:t>« Le Chendi Pavilion ? »</w:t>
        <w:br/>
        <w:br/>
        <w:t>Le Maître du Palais Guangcheng fut d'abord perplexe, puis soudainement surpris. « Tu veux parler du Chendi Pavilion dans le froid ? »</w:t>
        <w:br/>
        <w:br/>
        <w:t>« Oui, c'est bien cela. Le Chendi Pavilion est une instance importante dans le Guangyuetian ; elle ne fait que commercer, sans occuper de territoire. Donc, le Maître du Palais Guangcheng n'a rien à craindre en cela. »</w:t>
        <w:br/>
        <w:br/>
        <w:t>Hiss ! Maintenant, il ne reste plus de doute.</w:t>
        <w:br/>
        <w:br/>
        <w:t>À cet instant, le Maître du Palais Guangcheng comprit pleinement la renommée du Chendi Pavilion dans le royaume céleste. Maintenant au moins, bien connue dans l'Est céleste.</w:t>
        <w:br/>
        <w:br/>
        <w:t>En combinant avec la proclamation faite précédemment par Wen Hantian, le Saint-Mître (Holy Master) pénétra au milieu de la Poste d'Han et fut bloqué par le Maître du Palais Guanghan et le Maître de la Maison Ombre (Yaoguang). Maintenant, il semble que l'intrus soit le Seigneur Bouclier qui a détruit la demeure. Cependant, le Saint-Mître de Bouclier n'a pas été expulsé ; il a probablement été capturé par les Maîtres Taoïste et Guanghan. Une âme tourmentée.</w:t>
        <w:br/>
        <w:br/>
        <w:t>Il n'est donc pas étonnant que le Maître sans Dieu soit si hostile envers la Maison Ombre. Il est à noter que le fils de la demeure Yaomie, inconnu, a été mis à l'épreuve du Ciel. On dit que Qin Chen a tué le fils de Yaomie. Que fera la Maison Ombre ? Elle s'opposera à Wen Hantian, mais sera vaincue par celui qui a posé la question.</w:t>
        <w:br/>
        <w:br/>
        <w:t>Toutes les clés, en un instant dans l'esprit du Maître du Palais Guangcheng, se sont alignées.</w:t>
        <w:br/>
        <w:br/>
        <w:t>« D'où vient donc ce Chendi Pavilion ? On dit que l'origine de Qin Chen est mystérieuse. Certains affirment qu'il est un génie natif de Tian Han, d'autres disent que ses origines sont ailleurs. Maintenant, il semble que Wen Hantian ne puisse pas cultiver un tel être ; et impossible de recruter des experts supérieurs comme le Maître sans Dieu. J'ai peur que l'origine de Qin Chen soit extraordinaire. »</w:t>
        <w:br/>
        <w:br/>
        <w:t>Le Maître du Palais Guangcheng médita sans cesse, pensant avoir enfin saisi la vérité.</w:t>
        <w:br/>
        <w:br/>
        <w:t>En réalité, elle avait même envie d'interroger Qin Chen sur l'origine réelle du Chendi Pavilion. Ayant entendu parler du Saint-Mître Taoïste, elle pourrait en avoir une certaine idée, mais elle réprimait toujours cette envie.</w:t>
        <w:br/>
        <w:br/>
        <w:t>C'était le secret du Chendi Pavilion. Difficile à révéler.</w:t>
        <w:br/>
        <w:br/>
        <w:t>Pourtant, quand Qin Chen expliqua qu'il venait du Chendi Pavilion, la suspicion envers lui de la part du Maître du Palais Guangcheng fut bel et bien dissipée.</w:t>
        <w:br/>
        <w:br/>
        <w:t>Avant lui, même sincère, mais toujours de mystérieuse origine, laissant un doute. Mais maintenant, elle a enquêté sur l'intelligence du Chendi Pavilion, elle connaît ce que c'est, même qu'il n'occupe pas et reste sous le contrôle du Maître du Palais Guanghan. Le Chendi Pavilion ne deviendra donc pas trop convoité pour son Guangyuetian.</w:t>
        <w:br/>
        <w:br/>
        <w:t>« Il semble que ce soit une opportunité pour le Guangyuetian. L'origine du Chendi Pavilion est mystérieuse. Qin Chen, le chef de cabinet, a été laissé seul pendant son essai au Ciel. Il est également le Fils Sacré de Tian Gong. Son avenir est sans limites. Si Qin Chen peut continuer à progresser, quels accomplissements pourra-t-il obtenir ? » pensa le Maître du Palais Guangcheng.</w:t>
        <w:br/>
        <w:br/>
        <w:t>Soudain, un talisman descendit du ciel avec une brève haleine. C'était comme une épée tranchant le ciel.</w:t>
        <w:br/>
        <w:br/>
        <w:t>« Bien ? Ce talisman de transmission du niveau Seigneur. »</w:t>
        <w:br/>
        <w:br/>
        <w:t>Quand Qin Chen réfléchit à cela, il vit le Maître du Palais Guangcheng saisir la main, prendre le talisman et l'ouvrir légèrement. Son visage changea et soudainement, il émit un rire moqueur.</w:t>
        <w:br/>
        <w:br/>
        <w:t>« Maître, qu'est-ce que ceci ? » demanda Xu Xiong en doutant.</w:t>
        <w:br/>
        <w:br/>
        <w:t>« Eh bien, il s'agit d'une convocation de l'Assemblée Générale de l'Alliance, qui a été avancée. Nous sommes requis d'y aller maintenant pour discuter de l'avenir du Guangyuetian. C'est très bien, j'ai envie de voir ce que font les autres grandes instances. »</w:t>
        <w:br/>
        <w:br/>
        <w:t>« Alors allons voir l'Assemblée Générale de votre Alliance dans le Guangyuetian. Je veux aussi voir quelles sortes de maîtres y sont présentes. » Qin Chen ricana.</w:t>
        <w:br/>
        <w:br/>
        <w:t>Son corps ne s'arrêta pas de tourner ses énergies, toutes ses forces promotionnelles étant à leur maximum.</w:t>
        <w:br/>
        <w:br/>
        <w:t>« Allons-y ! Je te montrerai. »</w:t>
        <w:br/>
        <w:br/>
        <w:t>Le Maître du Palais Guangcheng prit la première volée, suivie par Qin Chen. La Reine-Ghost et les aînés de Xu Xiong vinrent aussi. Après un moment, ils sortirent du champ couvert par le Palais Guangcheng et plongèrent dans un vide sans fin. Devant eux, une mer de stars flottantes et tombantes s'étendait à l'infini. Tout retournait en ruines, les énergies des étoiles se dispersant comme une belle contrée.</w:t>
        <w:br/>
        <w:br/>
        <w:t>L'adresse de l'Assemblée Générale se trouve au sein du vaste océan stellaire du Guangyuetian. C'est très mystérieux. Ce n'est qu'une brume vide, sans aucune construction. Il y a seulement un espace clair. La rivière de stars flotte et tombe, les particules vides scintillent en silence. C'est un endroit paisible.</w:t>
        <w:br/>
        <w:br/>
        <w:t>Très mystérieux.</w:t>
        <w:br/>
        <w:br/>
        <w:t>« Frère Wu Dao, voici l'endroit de notre Assemblée Générale. Viens avec moi. »</w:t>
        <w:br/>
        <w:br/>
        <w:t>Le Maître du Palais Guangcheng fit un pas en avant et soudain, un œil invisible flotta au-dessus d'elle. Il semblait être un moyen de détection. Après avoir balayé le Maître du Palais Guangcheng, il ressentit la brève haleine sur son corps et s'en retira bientôt.</w:t>
        <w:br/>
        <w:br/>
        <w:t>Puis ils arrivèrent dans un immense vide.</w:t>
        <w:br/>
        <w:br/>
        <w:t>Mais lorsque Qin Chen et le Maître du Palais Guangcheng, ainsi que les autres entrèrent, ils virent soudain apparaître un trône immense qui surgissait de nulle part, tissant autour de lui une lueur sacrée inimitablement noble.</w:t>
        <w:br/>
        <w:br/>
        <w:t>De nombreuses lumières venues du ciel s'abattirent sur le trône immense, révélant un grand nombre d'Hommes-Sages (Great Men) successifs. De plus, après que les Grands Hommes sur le trône immense se furent assis, il y avait quelques Maîtres debout sous le trône. Ceux-ci étaient les disciples ou subordonnés des Hommes-Sages, et le plus bas en était le Seigneur.</w:t>
        <w:br/>
        <w:br/>
        <w:t>Il semble qu'on ne puisse pas entrer dans l'Assemblée Générale sans atteindre le niveau du Seigneur.</w:t>
      </w:r>
    </w:p>
    <w:p>
      <w:r>
        <w:br w:type="page"/>
      </w:r>
    </w:p>
    <w:p>
      <w:pPr>
        <w:pStyle w:val="Heading1"/>
      </w:pPr>
      <w:r>
        <w:t>Chapitre 88</w:t>
      </w:r>
    </w:p>
    <w:p>
      <w:r>
        <w:t>Bien sûr, Qin Chen et ses compagnons ne furent pas de cet avis. Ils purent seulement tenir silencieusement à ses côtés comme des valets. Bien que Qin Chen ne s'en soucie guère, il observa attentivement la scène autour de lui.</w:t>
        <w:br/>
        <w:br/>
        <w:t>Même Qin Chen fut pris de stupeur. Parmi les nombreux seigneurs primordiaux qu'il vit à la réunion de Guangyue Tian, il en reconnaissait plusieurs rares. Dans le royaume de Wen Han Tian, tous les seigneurs primordiaux pouvaient produire des maîtres suprêmes de grande force, tels que Ren Wang Fu et Xue Yang Fu. Tous faisaient partie des maîtres primordiaux, tandis que certaines cités ordinaires étaient sous le contrôle de tous les seigneurs des demeures, qui n'étaient en rien moins que des dieux primordiaux.</w:t>
        <w:br/>
        <w:br/>
        <w:t>Cependant, à la réunion de Guangyue Tian, Qin Chen ne jeta qu'un coup d'œil et perçut au moins une douzaine de seigneurs primordiaux, le nombre ne cessant d'augmenter.</w:t>
        <w:br/>
        <w:br/>
        <w:t>Cette force était bien plus puissante que celle du froid glacial. Même, Qin Chen sentit une haleine terrifiante, l'énergie du maître médian.</w:t>
        <w:br/>
        <w:br/>
        <w:t>Le maître de la secte des Morts n'est pas une statue, mais ici Qin Chen perçut vaguement plusieurs.</w:t>
        <w:br/>
        <w:br/>
        <w:t>Dans Guangyue Tian, il existe cinq forces principales : la secte des Morts, le Palais Guangcheng, la ville de Hongyue, le Fenghui Cong et l'Île Long Wang. Cependant, il y a huit maîtres au-dessus du niveau de saint médian. En plus des chefs de ces cinq forces, il y en a un dans la secte des Morts, un à l'Île Long Wang et un à Hongyue. » Le maître du Palais Guangcheng présenta cela à Qin Chen : « En ce qui concerne les seigneurs primordiaux, il y en a beaucoup, par exemple le Seigneur de la Gauche nommé Zuo Rongtian, un nombre considérable. Mais frère Wudao ne devrait pas s'en soucier.</w:t>
        <w:br/>
        <w:br/>
        <w:t>« Huit saints médians ? Et de nombreux seigneurs primordiaux ? La quantité est terrifiante. » Les pensées de Qin Chen s'obscurcirent, mais ses yeux étincelèrent. Plus la lune est forte, plus les ressources sont nombreuses. Naturellement, il sera plus facile de percer.</w:t>
        <w:br/>
        <w:br/>
        <w:t>Qin Chen demanda à nouveau : « Puisque la secte des Morts a deux saints médians, Hongyue et l'Île Long Wang ne font-ils pas partie des cinq principales ? »</w:t>
        <w:br/>
        <w:br/>
        <w:t>« Non nécessairement. » Le maître du Palais Guangcheng éclata de rire, ses yeux pleins de fierté. « Bien que notre Palais n'ait qu'un saint médian, nous sommes à un pas du sommet. Même si notre palais a déjà atteint ce niveau, il est facile pour la secte des Morts et les autres forces de contre-attaquer s'ils unissent, mais tuer ce palais serait un rêve.</w:t>
        <w:br/>
        <w:br/>
        <w:t>Le maître du Palais Guangcheng est extrêmement fier. « Cependant, vous devez faire attention au maître de l'Île Long Wang. On dit que cet homme est à moitié humain, à moitié démon. Ses ancêtres ont un sang de dragon véritable, ce qui est très puissant. De plus, il possède une série de trésors sacrés primordiaux, héritage d'une époque ancienne. Et sa propre puissance est proche du sommet des saints médians. Soyez prudent et ne soyez pas impulsif. » Le maître du Palais Guangcheng le lui répéta.</w:t>
        <w:br/>
        <w:br/>
        <w:t>« Ah ? Sang de dragon véritable ? J'en ai aussi quelques connaissances, je peux en avoir un duel. » Qin Chen était froid.</w:t>
        <w:br/>
        <w:br/>
        <w:t>BOUM !</w:t>
        <w:br/>
        <w:br/>
        <w:t>Alors qu'il avait à peine terminé, plusieurs forces terrifiantes traversèrent l'air.</w:t>
        <w:br/>
        <w:br/>
        <w:t>Deux trônes sacrés, comme des thrones divins, s'élevèrent lentement. Ensuite, deux grandes figures, l'une après l'autre, menèrent leurs disciples suprêmes à s'asseoir sur les trônes sacrés.</w:t>
        <w:br/>
        <w:br/>
        <w:t>« Voici donc le maître de la secte des Morts et le maître de l'Île Long Wang. À gauche, Shao Tianxing, chef de la secte des Morts ; à droite, Long Guiyun, maître de l'Île Long Wang. » Les yeux du maître du Palais Guangcheng se rétrécirent, une légère surprise.</w:t>
        <w:br/>
        <w:br/>
        <w:t>« Oh ? »</w:t>
        <w:br/>
        <w:br/>
        <w:t>En réalité, sans la remarque du maître de Guangcheng, Qin Chen avait déjà reconnu le maître des Morts, car il était à côté de lui et suivait Shao Jikang avec un souffle puissant. Shao Jikang avait percé le niveau des saints sans l'aide de Qin Chen, ce qui démontrait que la talent de Shao Jikang est extrêmement impressionnante.</w:t>
        <w:br/>
        <w:br/>
        <w:t>Digne d'être le premier Tianjiao de Guangyue Tian, lors du test Tianjie, Shao Jikang lui-même était le meilleur parmi les nombreux célèbres Tianjiao de l'Ouest, plus fort que la beauté de Guangcheng.</w:t>
        <w:br/>
        <w:br/>
        <w:t>Cependant, le souffle de Shao Jikang était très fragile. On pouvait voir qu'il avait juste percé le niveau des saints et n'avait pas encore consolidé.</w:t>
        <w:br/>
        <w:br/>
        <w:t>Mais Shao Jikang, en tant que chef de la secte des Morts, n'est qu'un vieil homme, deux yeux, en réalité sombre et flux de lumière sombre, son corps flottant avec la puissance des Morts. On peut voir l'infinie froideur, comme face à la mort de l'Enfer.</w:t>
        <w:br/>
        <w:br/>
        <w:t>Dès qu'il était tombé, il avait regardé le maître de Guangcheng paisiblement et semblait communiquer quelque chose avec lui.</w:t>
        <w:br/>
        <w:br/>
        <w:t>La secte des Morts et le Palais Guangcheng sont les deux seules forces non contrôlées par la demeure du Poison. Le maître de Guangcheng a également un contact secret avec le maître des Morts, ce qui montre une relation forte.</w:t>
        <w:br/>
        <w:br/>
        <w:t>Cependant, le maître de l'Île Long Wang est un vieil homme gris cheveux. Son corps est large, et son énergie Qi et sang bouillonnent comme une mer, ce qui est très différent des gens ordinaires.</w:t>
        <w:br/>
        <w:br/>
        <w:t>Dès que Qin Chen avait jeté un coup d'œil, il sentait la puissance du maître de Long Wang en lui, très tumultueuse et extrêmement puissante. En effet, il a le sang de clan démoniaque. Son visage est ridé, ses yeux sont fixes et son expression toujours dominante et authentique. Ses mains sont vides, sa respiration fond dans l'environnement. Sans mouvement, il donne une impression de ne bouger que lorsqu'il le fait, et aussitôt l'étreinte du ciel se répare, la voie de substitution et la destinée des renaissances. La respiration d'un saint primordial.</w:t>
        <w:br/>
        <w:br/>
        <w:t>Qin Chen simula sa propre puissance jusqu'à Zuo Rongtian. La force de Zuo Rongtian était équivalente à celle de Qin Chen, ce qui a été remarqué par le maître de l'Île Long Wang.</w:t>
        <w:br/>
        <w:br/>
        <w:t>On voit que c'est un saint primordial ordinaire, et le maître de la secte des Morts a flashé dans le passé.</w:t>
        <w:br/>
        <w:br/>
        <w:t>« Frère Wudao, n'est-il pas vu ? Le maître de l'Île Long Wang a les yeux réels du dragon. Votre tempête précédente était trop remarquable, c'est attiré son attention. » Le maître de Guangcheng fut surpris. Elle savait que les réalisations de Qin Chen étaient au moins au-dessus du « saint médian ». Une fois reconnue par le maître de Long Wang, cela causera forcément des problèmes et rendra l'autre partie prudente.</w:t>
        <w:br/>
        <w:br/>
        <w:t>« C'est bon, dragon réel ? Même si le vrai dragon était là, je ne veux pas être vu par ma puissance réelle. » Qin Chen sourit froidement.</w:t>
        <w:br/>
        <w:br/>
        <w:t>Environ une heure plus tard, la puissance dans le vide se calma enfin. Les experts de cinq forces, tous les grands troncs et saints, prirent place.</w:t>
        <w:br/>
        <w:br/>
        <w:t>Les chefs des cinq forces, entourés d'un cercle, émisent un souffle de surprise.</w:t>
        <w:br/>
        <w:br/>
        <w:t>Qin Chen fut stupéfait par le nombre de saints.</w:t>
        <w:br/>
        <w:br/>
        <w:t>C'était la première fois qu'il voyait autant de saints.</w:t>
      </w:r>
    </w:p>
    <w:p>
      <w:r>
        <w:br w:type="page"/>
      </w:r>
    </w:p>
    <w:p>
      <w:pPr>
        <w:pStyle w:val="Heading1"/>
      </w:pPr>
      <w:r>
        <w:t>Chapitre 89</w:t>
      </w:r>
    </w:p>
    <w:p>
      <w:r>
        <w:t>À la grande surprise de Qin Chen, en plus des maîtres des cinq grandes forces, il existait aussi des maîtres de forces mineures en Guangyue Tian.</w:t>
        <w:br/>
        <w:br/>
        <w:t>Bien que cela soit dit être une force petite, elle est en réalité plus petite encore que les cinq grandes. Il n’y a pas de maître sacré assis sur le siège, mais elle est préférable que des forces comme la Palais Bienveillance de Wen Hantian. Chaque force a son propre pic à l’ère où elle est née.</w:t>
        <w:br/>
        <w:br/>
        <w:t>Cela, en réalité, c’est la réunion de pouvoir de tout Guangyue Tian.</w:t>
        <w:br/>
        <w:br/>
        <w:t>« L’Île Dragon, ils ont même appelé d’autres forces en plus des nos cinq ? »</w:t>
        <w:br/>
        <w:br/>
        <w:t>Le maître du Palais Guangcheng fronça.</w:t>
        <w:br/>
        <w:br/>
        <w:t>Par le passé, l’Assemblée Générale de la Ligue n’était qu’une réunion close des cinq grandes forces, mais cette fois-ci, cela semble que quelque chose n’aille pas.</w:t>
        <w:br/>
        <w:br/>
        <w:t>« Messieurs et dames, les cinq grandes forces de notre pays viennent enfin de se réunir. Félicitations. Cependant, l’assemblée de la Ligue a toujours été seulement une réunion de nos cinq forces. Le maître de l’Île Dragon a dûment convoquer toutes nos autres forces en siège, et dire ce qui suit avec autant de solennité ? »</w:t>
        <w:br/>
        <w:br/>
        <w:t>Après avoir calmé ses émotions, une silhouette imposante se leva soudainement de sa place. C’était une vieille dame au visage tanné et à la chevelure argentée, mais elle était grande et vigoureuse. Elle surpassait même certains hommes en taille.</w:t>
        <w:br/>
        <w:br/>
        <w:t>« C’est la chef de la Secte Fenghui. Il y a beaucoup de femmes en secte Fenghui, mais le patriarche aime recruter des disciples masculins et ils sont tous d’une beauté somptueuse. Au contraire, la cultivation n’est pas si importante. On dit même que les disciples masculins de Fenghui sont sa face. » Le maître du Palais Guangcheng dit à Qin Chen.</w:t>
        <w:br/>
        <w:br/>
        <w:t>Qin Chen jeta un coup d’œil et vit que la vieille dame avait les cheveux blancs, pleins de gris, les rides sur son visage s’enroulaient comme les racines d’un vieil arbre. À ses côtés, deux hommes à peau claire et visage de jade se tenaient appuyés contre elle, avec un regard d’intimité. Qin Chen ne put s’empêcher de froncer les sourcils.</w:t>
        <w:br/>
        <w:br/>
        <w:t>Ces hommes, chacun n’a pas à se soucier de leur cultivation, un par un, ils sont les maîtres débutants. De tels hommes, cette puissance solide à jouer un jour, dans le monde, ne veulent-ils pas en discuter ?</w:t>
        <w:br/>
        <w:br/>
        <w:t>« Aujourd’hui, l’assemblée de la Ligue a été convoquée à l’avance. De plus, mes autres frères et sœurs de Guangyue Tian ont été appelés également car j’ai reçu un message important de la Maison Yao Mie. J’ai été informé par la Maison Yao Mie d’une nécessité de coopérer avec Guangyue Tian. Aujourd’hui, je suis ici pour discuter ensemble de la manière de coopérer. » Le maître de l’Île Dragon ouvrit la bouche, sa voix était comme celle d’une dragonne accompagnée de vent. Un parfum de brume montait des dragons et des tigres, chaque note était vague comme le chant d’une dragonne qui rugissait au ciel.</w:t>
        <w:br/>
        <w:br/>
        <w:t>« Oh ? La Maison Yao Mie veut coopérer avec nous ? C’est une nouvelle. On dit que la Maison Yao Mie est le pouvoir dominant de l’Ouest-Divin. On dit que son maître attaque le royaume sacré. Si nous pouvons coopérer avec Guangyue Tian, cela sera très bénéfique pour le développement de Guangyue Tian. Ces dernières années, nous n’avons jamais eu un empereur tardif. Peut-être que avec l’aide de la Maison Yao Mie, nous pourrions obtenir une percée. Qu’en pensez-vous ? »</w:t>
        <w:br/>
        <w:br/>
        <w:t>La vieille femme de Fenghui, le patriarche, fronça les sourcils et dit immédiatement en regardant les autres personnes présentes.</w:t>
        <w:br/>
        <w:br/>
        <w:t>Un murmure se fit dans la salle, ce qui n’était pas prévu par le maître du Palais Guangcheng. Le maître de l’Île Dragon n’a pas caché ses origines, en disant d’abord « Yao Mie », ce qui a rendu les gens un peu perclus.</w:t>
        <w:br/>
        <w:br/>
        <w:t>Non !</w:t>
        <w:br/>
        <w:br/>
        <w:t>Peut-être que l’autre partie ne cherche pas à humilier, mais a un plan en tête.</w:t>
        <w:br/>
        <w:br/>
        <w:t>« Comme vous le savez, ces dernières années, la Maison Yao Mie s’est développée secrètement dans le royaume céleste de l’Ouest. Nous avons contacté Guangyue Tian plusieurs fois. De plus, on raconte que la Maison Yao Mie a contrôlé secrètement beaucoup de forces et a formé une grande alliance. Cette fois, les gens de la Maison Yao Mie sont venus à nouveau chez nous à Guangyue Tian. C’est pourquoi j’ai été anxieux de discuter avec vous. En effet, selon les règles du ciel, je n’ai pas à craindre la Maison Yao Mie. Mais si nous continuons ainsi, nous serons ciblés plus tôt ou plus tard. Il vaut mieux prendre une décision aussi rapidement que possible. »</w:t>
        <w:br/>
        <w:br/>
        <w:t>Le maître de l’Île Dragon dit : « Cette affaire, doit consulter les cinq grandes forces et tous mes frères et sœurs présents pour discuter ensemble. »</w:t>
        <w:br/>
        <w:br/>
        <w:t>« Qu’en pensez-vous, les seigneurs ? En tant qu’envoysés, nous devons également leur accorder une grande considération. C’est pourquoi nous avons appelé tous les seigneurs à venir. »</w:t>
        <w:br/>
        <w:br/>
        <w:t>Un autre homme puissant parla. C’était le maître de la Citée Rouge-Lune.</w:t>
        <w:br/>
        <w:br/>
        <w:t>Le maître de la Citée Rouge-Lune est un vieil homme silencieux et indifférent. Cependant, son esprit meurtrier est très lourd, comme la montée de la Lune Rouge qui éclaire tout le monde.</w:t>
        <w:br/>
        <w:br/>
        <w:t>« Notre Cité Rouge-Lune, bien sûr, est la bienvenue. Le sens de la Maison Yao Mie est que nous devons seulement former une alliance avec Guangyue Tian et établir une ligne de frontière, ce qui est également bénéfique pour la prospérité et le développement de l’Ouest-Divin. Tant que Guangyue Tian y consent, la Maison Yao Mie nous révélera l’expérience de briser le royaume sacré, et fournira également à toutes les autres forces présentes la possibilité de briser le souverain sacré. Maintenant, les démons sont en danger dans le ciel et peuvent briser un niveau supérieur. Je pense que chacun ici a besoin de cela ? »</w:t>
        <w:br/>
        <w:br/>
        <w:t>« Ha ha ha ha, je rentrerai chez moi et naturellement y consentirai. Pourquoi ne pas y consenter de telles bonnes choses ? Bien sûr, si la Maison Yao Mie ose nous jouer un tour et tente de s’emparer de notre Guangyue Tian, je ne manquerai pas de dire le contraire. »</w:t>
        <w:br/>
        <w:br/>
        <w:t>La vieille femme de Fenghui dit immédiatement Hongliang. Ses yeux étincelèrent et elle regarda le maître du Palais Guangcheng. Yinlian dit avec un sourire : « Ensuite, regardez le maître du Palais Guangcheng ? On dit que son maître a refusé les gens de la Maison Yao Mie, et que les gens de la Maison Yao déclarèrent avec moi. Tant que Guangyue Tian a une force quelconque pour refuser, ils ne s’uniront pas à Guangyue Tian par la force. Je ne pense pas que le maître du Palais Guangcheng refusera encore une fois si cela est lié aux affaires futures de Guangyue Tian ? » Cette femme de Fenghui dit directement au maître du Palais Guangcheng.</w:t>
        <w:br/>
        <w:br/>
        <w:t>C’était si rapide que les trois forces, l’Île Dragon, la Cité Rouge-Lune et Fenghui, eurent de telles réactions dès qu’elles furent appelées, et exprimèrent directement leur soutien en mettant un grand chapeau au maître du Palais Guangcheng. Elles ne lui laissèrent guère de chance.</w:t>
        <w:br/>
        <w:br/>
        <w:t>Mais cela fonctionne.</w:t>
        <w:br/>
        <w:br/>
        <w:t>Si les gens de Guangyue Tian sont tous d’accord avec cette coopération et en font connaître à la monde, alors la Maison Yao Mie pourra intervenir dans les affaires de Guangyue Tian avec dignité et sans souci.</w:t>
        <w:br/>
        <w:br/>
        <w:t>« Eh bien, vieille dame Fenghui, tu m’as mis un tel chapeau dès que tu as parlé. Fallait-il que je promette ? » Le maître du Palais Guangcheng se leva et dit : « Les autres craignent ton pouvoir de manipulation, mais moi non. Sais-tu l’intention de brûler la maison ? Si nous y consentons, nous tomberons dans le complot de l’autre partie. De peur que nous ne soyons pas libres sans attendre une percée ? »</w:t>
        <w:br/>
        <w:br/>
        <w:t>« Maître du Palais Guangcheng, qu’en dites-vous ? » La vieille femme de Fenghui dit avec un visage féroce. « Voulez-vous dire que nous devenons la sin selon le ciel ? C’est absurde. Je ne sais pas ce que c’est. »</w:t>
        <w:br/>
        <w:br/>
        <w:t>« Seigneur, veuillez ne pas être en colère. » À ce moment-là, Feng retourna vers le maître de la patrie et une homme d’une grande respiration monta. « J’ai compétitionné avec Zuo Rongtian, le aîné du Palais Guangcheng. J’attendais de pouvoir avoir une compétition à l’occasion de l’assemblée. Mais aujourd’hui Zuo Rongtian n’est pas là, a-t-il peur de ce siège ? »</w:t>
      </w:r>
    </w:p>
    <w:p>
      <w:r>
        <w:br w:type="page"/>
      </w:r>
    </w:p>
    <w:p>
      <w:pPr>
        <w:pStyle w:val="Heading1"/>
      </w:pPr>
      <w:r>
        <w:t>Chapitre 90</w:t>
      </w:r>
    </w:p>
    <w:p>
      <w:r>
        <w:t>L’homme âgé, soufflé un coup d’un seul, présentait une allure terreuse et lourde. Cependant, entre ses gestes et ses actes, il y avait une某种étrange immobilité de tempérament qui imposait à tous un puissant découragement. Il exhalait même faiblement la respiration d’un Maître du Milieu.</w:t>
        <w:br/>
        <w:br/>
        <w:t>« Bien ? Voici le vice-président du Fenghuizong, l’ancien Tian Yu. Ce jour-là, il était extrêmement fort en cultivation. Depuis quand a-t-il commencé à comprendre la voie des Sages du Milieu ? Vous ressentez sa respiration, et vous êtes déjà sur le chemin devenir un Maître du Milieu. »</w:t>
        <w:br/>
        <w:br/>
        <w:t>« Forts, est-ce donc que le Fenghuizong va produire un Maître du Milieu ? De cette manière, parmi les cinq forces de Guangyuetian, quatre d’entre elles ont deux Maîtres du Milieu. »</w:t>
        <w:br/>
        <w:br/>
        <w:t>« Bon compagnon, j’ai entendu dire que les congrès des Cinq Puissances ont toujours une tradition d’échanges. En réalité, la compétition reste celle de la force, c’est le jeu principal du Congrès des Cinq Forces. Il semble donc que cette fois encore, nous allons y voir de l’espoir. »</w:t>
        <w:br/>
        <w:br/>
        <w:t>« Je ne sais pas comment le Guangcheng Palace va s’en sortir. L’Ancien du Fenghui, à entendre dire, est aussi une figure notable. C’était le Maître Supérieur au début des temps. Mais quelque chose ne s’est pas fait sentir cette année. Qui va affronter cet idiot d’ancien ? C’est le Maître du Guangcheng Palace ? S’il n’y a pas de problème pour vaincre l’autre partie, mais il a perdu sa part. »</w:t>
        <w:br/>
        <w:br/>
        <w:t>La foule discutait et était sidérée tour à tour, surtout parmi certains experts des Puissances Ordinaires. Quand ils voyaient un fort du Fenghuizong, ils étaient au-dessus d’eux. Chacun était sidéré par la force des Cinq Puissances.</w:t>
        <w:br/>
        <w:br/>
        <w:t>« Maître du Guangcheng Palace, qu’avez-vous à dire habituellement sur le fort du Guangcheng Palace ? Vous et moi, nous sommes censés être au-dessus des autres. Pourquoi ce Guangcheng Palace n’a-t-il pas fait son apparition ? Sans cette confiance, je pense qu’il est mieux pour le Guangcheng Palace d’être retiré dès que possible des Cinq Puissances. »</w:t>
        <w:br/>
        <w:br/>
        <w:t>Le vent revint vers l’ancien avec un sourire glacial.</w:t>
        <w:br/>
        <w:br/>
        <w:t>Quand le maître du palais des dragons avait les yeux froids, on pouvait voir que l’autre partie se forçait. Inopinément, l’autre partie avait conclu un marché avec Zuo Rongtian, et Zuo Rongtian avait été corrompu par le gouvernement de Yaomie. Si elle n’avait pas trouvé cela, elle avait vraiment envie d’être battue. À ce moment-là, Zuo Rongtian avait joué un rôle agressif et combattu l’idiot ce jour-là, mais il avait été sérieusement piétiné et appris par l’autre partie.</w:t>
        <w:br/>
        <w:br/>
        <w:t>La face du Guangcheng Palace allait être perdue en un instant. À ce moment-là, la voix du maître du Guangcheng Palace serait réduite. Dans les yeux des experts des autres puissances, elle n’était pas qualifiée pour cesser de collaborer avec le gouvernement de Yaomie.</w:t>
        <w:br/>
        <w:br/>
        <w:t>« Quoi ? Maître du Guangcheng, ne dites rien ? N’était-ce pas votre Guangcheng Palace qui prétendait toujours être au-dessus du Fenghuizong ? Maintenant, je suis le Vice-Maître du Fenghuizong. Je souhaite vous défier. Pourquoi ne pas faire venir le fort du Guangcheng Palace ? Voyons voir qui est le plus fort entre le Guangcheng Palace et le Fenghuizong. Bien sûr, si vous n’avez pas la main, faites-le vous-même, mais après cela, vous ne devez plus vous mesurer au Fenghuizong. Vous n’avez même pas de maître capable de le faire. Ecoutez bien. » Le vent revint à l’ancien maître du Fenghuizong, Yin Pity’s smile way.</w:t>
        <w:br/>
        <w:br/>
        <w:t>« Qui a dit que le Guangcheng Palace n’avait personne. Je viendrai. » Qin Chen, qui avait été silencieux, se levait soudainement du trône du maître de Guangcheng Palace.</w:t>
        <w:br/>
        <w:br/>
        <w:t>« Bien ? »</w:t>
        <w:br/>
        <w:br/>
        <w:t>Quand il s’était levé, tout le monde était presque figé.</w:t>
        <w:br/>
        <w:br/>
        <w:t>« Qui es-tu ? Depuis quand es-tu à Guangcheng Palace ? » dit le vieux homme brouillonné.</w:t>
        <w:br/>
        <w:br/>
        <w:t>« Maître du Guangcheng Palace, qui est cet homme ? Pourquoi ne l’avons-nous jamais vu avant. Il n’est pas le fort de Guangyuetian. Comment peux-tu l’apporter à notre congrès ? Ce personne ne peut pas venir de autres régions céleste, n’est-ce pas ? Cela va à l’encontre du grand tabou de notre congrès. Même si tu es l’une des cinq grandes forces, tu ne dois pas être aussi présomptueux ! » dit soudainement le maître de l’île du Dragon.</w:t>
        <w:br/>
        <w:br/>
        <w:t>« Il n’est pas un natif de Guangyuetian, mais il est aussi l’un des moitiés de Guangyuetian. C’est un auxiliaire que j’ai tiré d’autres régions céleste. Il a joint notre Guangcheng Palace. C’est le secrétaire général de Guangcheng Palace, donc il est naturellement qualifié pour assister à la réunion ? Pourquoi ne permettrais-tu pas que nous unissions au gouvernement de Yaomie, mais pas à notre Guangcheng Palace d’accepter les autres forts célestes ? » Le maître de Guangcheng Palace eut un sourire glacial.</w:t>
        <w:br/>
        <w:br/>
        <w:t>« Quoi ? »</w:t>
        <w:br/>
        <w:br/>
        <w:t>Secrétaire Général de Guangcheng Palace ?</w:t>
        <w:br/>
        <w:br/>
        <w:t>« Hum, Maître de Guangcheng Palace, tu as un bon moyen. Tu refuses de montrer le gouvernement et d’emprunter à l’extérieur des autres régions céleste. Ha ha ha, c’est trop de double usage. Cependant, si tu veux trouver quelqu’un qui a un peu de pouvoir, il a une respiration en lui. Mais au début, le Saint Maître a spécialement creusé pour l’être en tant que secrétaire général. Si tu as besoin d’experts à Guangcheng Palace, autant demander au maître. Je peux emprunter quelques personnes de toi. »</w:t>
        <w:br/>
        <w:br/>
        <w:t>L’ancien du Fenghuizong eut un sourire glacial, ses yeux étaient froids, et elle continua d’ironiser : « C’est bon si tu trouves un déchet. Attendez une seconde, quand l’envoyé du gouvernement de Yaomie arrive, je vois que Guangyuetian peut même être le secrétaire général de nos cinq forces. Ce n’est pas une grande farce ? Comment pourras-tu mener une existence dans l’Est céleste à l’avenir ? »</w:t>
        <w:br/>
        <w:br/>
        <w:t>« Fenghui a raison. Maître de Guangcheng, tu veux trouver Ke Qing et quelqu’un de plus puissant. Quand tu en trouveras un tel, quand l’envoyé de Yaomie arrive, feras-tu une telle petite personne ? Ce n’est pas une honte pour moi. »</w:t>
        <w:br/>
        <w:br/>
        <w:t>Le maître de l’île du Dragon se leva soudainement.</w:t>
        <w:br/>
        <w:br/>
        <w:t>« Est-ce que ? » Qin Chen dit légèrement : « Ce Fenghuizong, puisqu’il regarde en dessous de moi, cela semble que la vue n’est pas très bonne. Dans ce cas, je vais directement effacer aujourd’hui, il n’y a pas besoin d’exister, c’est ce qui permettra à notre Guangyuetian de faire face au déclin. » Boom !</w:t>
        <w:br/>
        <w:br/>
        <w:t>De la tête, apparut une main immense qui ouvrit le ciel et saisit le trône du Fenghuizong.</w:t>
        <w:br/>
        <w:br/>
        <w:t>La prise de Qin Chen n’est plus celle d’un Maître du Milieu, mais qui stimule la source de terreur en soi, imitant le pouvoir suprême.</w:t>
        <w:br/>
        <w:br/>
        <w:t>De nombreuses forces terrifiantes hantent le corps de Qin Chen, les faisant apparaître comme un Dieu.</w:t>
        <w:br/>
        <w:br/>
        <w:t>Une main immense, frappant ce trône vide s’effondre partout. Les étoiles à cet instant explosent, le tout vide tremble, comme la terre.</w:t>
        <w:br/>
        <w:br/>
        <w:t>Qin Chen n’a pas encore levé la main, une main sur terre qui secoue le temps et l’espace.</w:t>
        <w:br/>
        <w:br/>
        <w:t>Clic ! Clic !</w:t>
        <w:br/>
        <w:br/>
        <w:t>D’abord, la main de l’ancien sous le siège du patriarche tomba. Ses disciples tombèrent un à un. Deux d’entre eux explosèrent même en cadavres sanglants sur place, et même détruisirent le principe suprême en lui.</w:t>
        <w:br/>
        <w:br/>
        <w:t>En particulier, le vice-président Tianyu ancien se heurta et saigna à nouveau et à nouveau. La main gigantesque du Dieu terrifiant n’avait pas encore frappé. Il avait été sidéré, vomissant du sang et blessé. Le principe original en lui était constamment secoué, tout le souffle de l’humanité fut soudainement réduit. Sidéré par Qin Chen, sa bouche ouverte et son sang jaillit follement.</w:t>
        <w:br/>
        <w:br/>
        <w:t>« Ah… »</w:t>
        <w:br/>
        <w:br/>
        <w:t>Face à la main de Qin Chen, l’ancien du Fenghuizong fut sidéré par les deux mains. Elle joua la voie suprême du Saint Maître en elle, des compétences puissantes et uniques, une après l’autre de grandes magies, bouillant du bout des doigts, telles que le vent ancien qui nettoie l’univers, la destruction de millions d’étoiles, et le tourmenteastre qui traverse le temps et l’espace.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