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56</w:t>
      </w:r>
    </w:p>
    <w:p>
      <w:r>
        <w:t>« Fou ! Fou ! »</w:t>
        <w:br/>
        <w:br/>
        <w:t>Du côté de l’abîme, une infinité d’étranges forces mortelles apparurent soudainement, tissées en un immense réseau qui engloutit tout.</w:t>
        <w:br/>
        <w:br/>
        <w:t>« Enfin ! Ce sont les pouvoirs surnaturels des anciens ? »</w:t>
        <w:br/>
        <w:br/>
        <w:t>Le Dieu exterminateur de Mietian fut saisi par la terreur primitive des temps anciens. Son visage se durcit immédiatement, et un ricanement glacial échappa à ses lèvres. La barre d’acier sombre ne tarda pas à apparaître dans sa main, décrivant un geste menaçant.</w:t>
        <w:br/>
        <w:br/>
        <w:t>*BOUM !*</w:t>
        <w:br/>
        <w:br/>
        <w:t>La barre sombre déchira l’éther, poussant au maximum sa capacité destructrice. L’Extreme Shinto aride de Qin Chen n'eut pas le temps d'exploser que déjà il était annihilé.</w:t>
        <w:br/>
        <w:br/>
        <w:t>« Hum, c’est juste un brin de l’ancien et Extreme Shinto. Tu oses m’ébranler... »</w:t>
        <w:br/>
        <w:br/>
        <w:t>Le Dieu exterminateur soupira de soulagement en voyant Qin Chen reculer. La puissance des anciens n'était pas si forte, il l’avait détruite avec un seul geste sans même transpirer.</w:t>
        <w:br/>
        <w:br/>
        <w:t>« Septième maître sacré ! Ce pauvre idiot, il était si imprudent, et maintenant on veut le tuer de façon aussi sournoise. »</w:t>
        <w:br/>
        <w:br/>
        <w:t>Dans l’esprit du Dieu exterminateur, la vigilance avait été mise à profit. Il avait bien senti que si puissante soit-elle, la force de Qin Chen ne dépassait pas celle d’un Seigneur moyen en phase terminale. Même un Seigneur moyen n’aurait pu le vaincre à cent pour cent de certitude.</w:t>
        <w:br/>
        <w:br/>
        <w:t>C’est pourquoi la Septième Sainte Maîtresse était auparavant restée sous pression : l’affaire de la Cour céleste des Maîtres et celle de la Sainte Lumière en étaient probablement responsables. Sans cela, un Seigneur moyen comme Qin Chen n’aurait pas pu contenir la Septième Sainte Maîtresse. Par ailleurs, il faut dire que Qin Chen n’était encore qu’un Seigneur à moitié avancé après le Test de la Nuit Eternelle. En si peu de temps, il avait percé toutes les limites du Seigneur moyen pour enfin afficher une telle puissance terrifiante. C’était un prodige que de le voir combattre un Seigneur sacré puissant.</w:t>
        <w:br/>
        <w:br/>
        <w:t>Mais cela ne suffisait pas à le dominer, car il était encore en phase terminale.</w:t>
        <w:br/>
        <w:br/>
        <w:t>Pensant cela, le Dieu exterminateur du Ciel fut complètement rassuré et se lança à la poursuite de Qin Chen en donnant libre cours à sa puissance destructrice.</w:t>
        <w:br/>
        <w:br/>
        <w:t>*BOUM ! BOUM ! BOUM !*</w:t>
        <w:br/>
        <w:br/>
        <w:t>Sous la poursuite du Dieu exterminateur, Qin Chen usa de ses pouvoirs temporels pour fuir et même arracha les fragments du Dieu Guerrier, mais il était encore poursuivi en tous sens.</w:t>
        <w:br/>
        <w:br/>
        <w:t>« Hahaha ! Petit, ne tente pas de fuir. Tu n’iras pas loin contre moi ! »</w:t>
        <w:br/>
        <w:br/>
        <w:t>En riant, le Dieu exterminateur sentit soudain une force terrifiante déchirer l’éther et consumer sa chair. Il fonça sur Qin Chen en un instant.</w:t>
        <w:br/>
        <w:br/>
        <w:t>Sans attendre la moindre réaction, il vit Qin Chen et émit une grimace méprisante.</w:t>
        <w:br/>
        <w:br/>
        <w:t>Son cœur battit soudainement un coup, sans savoir pourquoi. Une légère inquiétude naquit instinctivement en lui.</w:t>
        <w:br/>
        <w:br/>
        <w:t>Cet abîme ?</w:t>
        <w:br/>
        <w:br/>
        <w:t>Une inquiétante sensation de crise surgit soudainement au plus profond de ses entrailles. Son subconscient se mit en alerte.</w:t>
        <w:br/>
        <w:br/>
        <w:t>Mais avant même qu’il ne réagisse, Qin Chen avait déjà activé son pouvoir temporel. L’éther du ciel et de la terre sembla figer un instant, puis les motifs infinis surgirent dans toute l’abîme.</w:t>
        <w:br/>
        <w:br/>
        <w:t>*BOUM ! BOUM ! BOUM ! BOUM !*</w:t>
        <w:br/>
        <w:br/>
        <w:t>Entre les cieux et la terre, une infinité de motifs complexes se levèrent pour former un océan immense qui engloutit tout l’espace environnant. En un instant, une grande formation établie.</w:t>
        <w:br/>
        <w:br/>
        <w:t>Les motifs infinis hantaient le Dieu immortel suspendu au-dessus.</w:t>
        <w:br/>
        <w:br/>
        <w:t>« Les motifs ? Quand les as-tu installés ici ? »</w:t>
        <w:br/>
        <w:br/>
        <w:t>Le visage du Dieu exterminateur fut à la fois surpris et irrité. Il n’aurait pas pu imaginer que Qin Chen disposât d’un tel pouvoir temporel. Quand ? Avant le combat, il n’y avait absolument pas eu de chance pour Qin Chen. Ou bien pendant la poursuite ?</w:t>
        <w:br/>
        <w:br/>
        <w:t>Mais même si c’était le cas, ce fut une fraction de seconde. Comment cet enfant aurait-il pu installer une formation si rapidement ?</w:t>
        <w:br/>
        <w:br/>
        <w:t>« Hum, tu veux m’emprisonner ? Ouvre donc la voie pour moi. »</w:t>
        <w:br/>
        <w:br/>
        <w:t>En riant froid, il lança sa barre d’acier sombre dans tous les sens pour déchirer la formation. Ce qu’il redoutait le plus ce n’était pas ces motifs, car avec des réalisations comme celles de Qin Chen, même s’il avait installé une formation d’Élus, il ne pouvait être retenu. Ce qu’il redoutait surtout était l’action de Qin Chen : pourquoi installer une formation ici au lieu d’échapper ? Et son sourire étrange le glaçait.</w:t>
        <w:br/>
        <w:br/>
        <w:t>*BOUM !*</w:t>
        <w:br/>
        <w:br/>
        <w:t>La barre sombre déchira l’éther de manière floue. Sous cet étrange puissance, les cieux et la terre semblaient se briser. Sous un seul coup de barre, le soleil, la lune et les étoiles seraient brisés.</w:t>
        <w:br/>
        <w:br/>
        <w:t>« Hahaha ! Le Dieu exterminateur du Ciel, puisque la formation de Ben Sha a fait son apparition, je vais m’installer ici docilement. Pourquoi tant paniquer ? »</w:t>
        <w:br/>
        <w:br/>
        <w:t>Un rugissement retentit, et le visage de Qin Chen esquissa un cruel sourire. À cet instant précis, où était-il encore en désordre ? Même son teint blafarde devint rubiconne, comme s’il n’avait pas été blessé du tout.</w:t>
        <w:br/>
        <w:br/>
        <w:t>Cela est impossible ?</w:t>
        <w:br/>
        <w:br/>
        <w:t>L’autre partie clairement possédait un pouvoir capable de briser le ciel, comment cela ne produisit-il rien ? Même si c’était un Élu moyen, sous son propre pouvoir de briser le ciel, il subirait des dégâts. Comment cet enfant Qin pouvait-il rester intact ?</w:t>
        <w:br/>
        <w:br/>
        <w:t>Le Seigneur exterminateur de Mietian fut surpris et irrité. Mais ses mains continuaient à bouger. Il ne savait pas ce que Qin Chen avait encore fait, mais des années de combat lui avaient appris à reconnaître instinctivement la crise. Il décida donc de sortir rapidement de cette zone.</w:t>
        <w:br/>
        <w:br/>
        <w:t>Mais juste au moment où sa longue barre sombre allait briser les motifs et s’élever dans le ciel —</w:t>
        <w:br/>
        <w:br/>
        <w:t>*BOUM !*</w:t>
        <w:br/>
        <w:br/>
        <w:t>Dans le ciel, une ombre terrifiante de palais apparaissait. C’était la Cour céleste de Zi Xiaodou. Cette fois, l’odeur du palais fut plus forte que jamais. Quand la barre sombre de l’Écraseur céleste glissa sur cette ombre palais, il ne put l’enlever. Il continua à la secouer, mais cela ne servit à rien.</w:t>
        <w:br/>
        <w:br/>
        <w:t>Quoi ?</w:t>
        <w:br/>
        <w:br/>
        <w:t>Le Seigneur exterminateur de Mietian fut sidéré. Pourquoi cette puissance du même palais Zi Xiaodou était-elle deux fois plus forte qu’avant ?</w:t>
        <w:br/>
        <w:br/>
        <w:t>Si à ce moment-là le Dieu exterminateur n’avait pas compris qu’il était entré dans un piège de Qin Chen, il aurait vécu pour rien tout ce temps.</w:t>
        <w:br/>
        <w:br/>
        <w:t>Sans hésiter, il se retourna et partit tuer de l’autre côté.</w:t>
        <w:br/>
        <w:br/>
        <w:t>Hum !</w:t>
        <w:br/>
        <w:br/>
        <w:t>Mais juste au moment où il se déplaçait, dans le vide de l’autre côté, un palais sombre émergea. L’esprit démoniaque flottait au-dessus, même exécutant un royaume magique pour bloquer sa retraite.</w:t>
        <w:br/>
        <w:br/>
        <w:t>C’était la salle de vie et de mort !</w:t>
        <w:br/>
        <w:br/>
        <w:t>En percée du Saint Seigneur, Qin Chen put enfin activer les trésors de ses cinq secrets.</w:t>
        <w:br/>
        <w:br/>
        <w:t>« C’est le palais démoniaque ? Les trésors du Seigneur sacré ? Tu oses vraiment colluder avec les démons ? Non, ta respiration est encore purement de la puissance humaine. Comment pourrais-tu exiger le trésor du Seigneur démoniaque ? »</w:t>
        <w:br/>
        <w:br/>
        <w:t>Le Seigneur exterminateur de Mietian fut effrayé et irrité, son visage changeant. Il n’oserait pas dire de bêtises et fonça vers une autre direction.</w:t>
        <w:br/>
        <w:br/>
        <w:t>*BOUM !*</w:t>
        <w:br/>
        <w:br/>
        <w:t>Le vide, un jarre apparut. Dans la chute, sombre comme de l’encre, capable d’avaler toute la mer infinie. Comme un trou noir ordinaire, il bloqua la route du Dieu exterminateur. Ce fut un jarre qui avale le ciel !</w:t>
        <w:br/>
        <w:br/>
        <w:t>La fin.</w:t>
      </w:r>
    </w:p>
    <w:p>
      <w:r>
        <w:br w:type="page"/>
      </w:r>
    </w:p>
    <w:p>
      <w:pPr>
        <w:pStyle w:val="Heading1"/>
      </w:pPr>
      <w:r>
        <w:t>Chapitre 57</w:t>
      </w:r>
    </w:p>
    <w:p>
      <w:r>
        <w:t>Boom !</w:t>
        <w:br/>
        <w:br/>
        <w:t>Le jar de Tuntian flotte et sombre dans cet univers. Parmi les ruines spatiales, une ancienne poterie se dresse, intrinsèquement mystérieuse, comme un trou noir émettant une faible lueur froide et soufflant un terrible arc-en-ciel divin.</w:t>
        <w:br/>
        <w:br/>
        <w:t>Hou ! Hou ! Hou !</w:t>
        <w:br/>
        <w:br/>
        <w:t>Au sein du jar de Tuntian, le souffle terrifiant des anciens se déverse et transforme en une vaste mer comme un ancien fleuve, enveloppant instantanément le Dieu destructeur du ciel.</w:t>
        <w:br/>
        <w:br/>
        <w:t>Outre cela, apparaissent également le Miroir Divin et l’Horloge Divine. La puissance de la foi monte et descend, et nombreuses sont les forces terrifiantes qui se métamorphosent en une immense mer, englobant le Dieu destructeur de la terre et du ciel.</w:t>
        <w:br/>
        <w:br/>
        <w:t>Outre plusieurs trésors, se trouve l’air de l’armée, qui diffuse une atmosphère majestueuse. La combinaison de ces trésors et de l’armée forme un spectacle magnifique qui restera gravé dans la mémoire divine.</w:t>
        <w:br/>
        <w:br/>
        <w:t>Bang ! Bang ! Bang !</w:t>
        <w:br/>
        <w:br/>
        <w:t>Les trésors de plusieurs saints grandioses s’élèvent et s’enfoncent, le Destructeur du Ciel rugit en brandissant son bâton noir. La terreur de détruire le ciel est immense, mais il ne peut s’échapper du monde. Le Palais de Xi Xia Dou est un trésor consacré. Sous la pression de l’armée, il peut encore résister. Mais que sont donc les Cours Magiques Noires et le Pot Jar Noir ? Leur puissance est inébranlable, ce qui rend la situation extrêmement dangereuse.</w:t>
        <w:br/>
        <w:br/>
        <w:t>En comparaison, le miroir et l’horloge sont de peu d’intérêt. « Les trésors sommitaux du Seigneur, les Cours Magiques Noires et le Pot Jar Noir sont absolument des trésors d’un niveau sommet, sinon ils n’auraient pas émis une telle puissance terrifiante. » Le Destructeur du Ciel fut si impressionné qu’un frisson le parcourut. Plus fou, il voulait s’échapper.</w:t>
        <w:br/>
        <w:br/>
        <w:t>« Le Dieu destructeur du ciel, puisqu’il est là, faisons appel à Benzhuo. » Qin Chen n’est plus aussi faible qu’avant en cet instant. Sur son corps, le souffle terrifiant des anciens flotte et sombre, la puissance originelle de la Voie taoïste persiste. L’ensemble de lui, comme un Dieu, émerge du néant et tranché sans pitié le Dieu destructeur.</w:t>
        <w:br/>
        <w:br/>
        <w:t>Boom !</w:t>
        <w:br/>
        <w:br/>
        <w:t>La lumière épée illumine le ciel, semblant couper les étoiles de l’univers. Une Qi épée qui atteint le ciel traverse le vide silencieux et sombre, apparaissant soudainement ce qui fait frémir les années. Qin Chen a consacré beaucoup de temps à préparer un piège ici. L’objectif de ce piège n’est pas d’éloigner le Dieu du ciel, mais de l’occire et de le laisser prisonnier dans un ciel solitaire pour toujours. À cet instant, Qin Chen a complètement mis en œuvre sa vraie force, sans la moindre retenue.</w:t>
        <w:br/>
        <w:br/>
        <w:t>Tu sais, bien qu’il ait pénétré dans le royaume du Seigneur, tuer un Seigneur au sommet de sa vie n’est pas si facile. « Ce souffle épée… » Le Destructeur du Ciel, face au Qi épée puissant de Qin Chen, fut pris d’un doute. Ses yeux fixés sur lui ressentait un fort sentiment de crise en son cœur. Il se réveilla instantanément. Cette épée peut certainement le blesser.</w:t>
        <w:br/>
        <w:br/>
        <w:t>La volonté maléfique de Qin Chen était si puissante qu’elle couvrait jusqu’à présent. À cet instant, son cœur fut encore plus choqué que celui de Qin Chen. Quelle que soit la puissance de Qin Chen, il pouvait voir clairement sa cultivation. À peine qu’un jeune Seigneur, possédant si peu de choses et d’effroyables forces. Si cela se répandait, cela secouerait tout le ciel.</w:t>
        <w:br/>
        <w:br/>
        <w:t>La lumière épée terrifiante déferla, et le Maître Tian du Dieu sut qu’il était en crise mais ne pouvait réfléchir, cependant son cœur dut réfléchir et trembler. De tels trésors que le Palais de Xi Xia Dou, Le Trésor du Dieu, Les Cours Magiques Noires et le Jar de Tuntian, ainsi que l’épée rouillée mystérieuse de Qin Chen sont ses sources d’énergie temporelle, la loi tonnerre et même le feu de la catastrophe. Laquelle n’est pas désirée par tous les saints grandioses du Ciel ?</w:t>
        <w:br/>
        <w:br/>
        <w:t>Si toutes ces choses deviennent lui, quel homme cruel cela fera-t-il ? Le Dieu Maître Tian ne pensa plus à cela. Au contraire, son regard montra une expression de folie, car toutes les cartes de Qin Chen étaient révélées. Bien que ce qu’il montrait soit extrêmement terrifiant, il craignait qu’il ne soit pas si facile de le tuer. Le Bâton Noir du Dieu se réveilla immédiatement, et des milliers de souffles destructeurs s’y mirent à feu. Une série d’hiéroglyphes effrayants coulèrent, et le bâton entier, comme pour ouvrir le ciel et la terre, fracassa la pointe épée de Qin Chen.</w:t>
        <w:br/>
        <w:br/>
        <w:t>« Gamin, crève pour moi ! »</w:t>
        <w:br/>
        <w:br/>
        <w:t>Le Destructeur du Ciel brûla même ses propres origines. La puissance terrifiante de détruire le ciel l’habita. S’il voulait briser la grande armée sous les couleurs de Qin Chen, il devrait d’abord subjuguer et capturer Qin Chen en temps réel, sinon il passerait un long moment à rêver.</w:t>
        <w:br/>
        <w:br/>
        <w:t>À ce moment-là, il n’était pas ordonné par le maître de la demeure des Noces Mortelles d’attaquer Qin Chen, mais de prendre toutes les choses de Qin Chen comme propres.</w:t>
        <w:br/>
        <w:br/>
        <w:t>Mais quand le bâton noir dans sa main heurta l’épée rouillée mystérieuse de Qin Chen, son visage changea.</w:t>
        <w:br/>
        <w:br/>
        <w:t>Avec la destruction, la mort, l’origine et l’éternité de plusieurs autres conceptions dans le rayonnement de la lumière épée, cette épée est plus qu’un rêve épée, une épée est plus violente qu’une épée.</w:t>
        <w:br/>
        <w:br/>
        <w:t>Boom ! Boom ! Le bâton noir continua à bloquer les attaques de Qin Chen avec cent épées, mais ses mains furent engourdies. De plus, une force froide envahit son esprit par les attaques répétées. La puissance de la force corroda rapidement son âme, jusqu’à ce que ses pensées explosent en douleurs aiguës.</w:t>
        <w:br/>
        <w:br/>
        <w:t>Son esprit, commença à apparaître des fissures. Cette épée noire simple peut même blesser son esprit.</w:t>
        <w:br/>
        <w:br/>
        <w:t>De plus, la puissance terrifique de l’origine civilisée inonda, et en même temps, le feu du ciel infini coula sans cesse.</w:t>
        <w:br/>
        <w:br/>
        <w:t>Boom !</w:t>
        <w:br/>
        <w:br/>
        <w:t>Le feu du enfer avec quelques flammes de ciel, enveloppera sévèrement le Dieu du ciel.</w:t>
        <w:br/>
        <w:br/>
        <w:t>Le feu du enfer est la flamme de l’Éminent. Bien qu’elle soit contrôlée par Qin Chen, elle ne peut pas montrer sa vraie puissance. Mais avec la bénédiction du Palais de Xi Xia Dou, une certaine puissance déclenchant la loi de la catastrophe se diffuse soudainement.</w:t>
        <w:br/>
        <w:br/>
        <w:t>« Ah ! À ce moment-là, le Destructeur du Ciel avait déjà été à la fois sidéré et en colère. Son esprit commençait à se fissurer, son corps brûlait de souffre et de feu. De plus, sous la répression des nombreux trésors sacrés du Seigneur, le Destructureur ressentait que son origine physique était brisée.</w:t>
        <w:br/>
        <w:br/>
        <w:t>Cela ne s’était jamais produit.</w:t>
        <w:br/>
        <w:br/>
        <w:t>« Gamin, tu crois vraiment que tu vas gagner ? »</w:t>
        <w:br/>
        <w:br/>
        <w:t>Le Destructeur du Ciel avait les yeux froids. Dans ses pupilles, il hanta même la source de l’obscurité terrifiante et dit froidement : « C’est toi qui m’y oblige. »</w:t>
        <w:br/>
        <w:br/>
        <w:t>Hum !</w:t>
        <w:br/>
        <w:br/>
        <w:t>Un souffle d’obscurité jaillit de son corps. Instantanément, le Dieu du Ciel fut comme un autre homme. Hanté par les sorts noirs, il devint entièrement froid et maléfique. La substance noire sur lui commença à corroder le vide autour de lui, pour polluer le néant dans le ciel.</w:t>
      </w:r>
    </w:p>
    <w:p>
      <w:r>
        <w:br w:type="page"/>
      </w:r>
    </w:p>
    <w:p>
      <w:pPr>
        <w:pStyle w:val="Heading1"/>
      </w:pPr>
      <w:r>
        <w:t>Chapitre 58</w:t>
      </w:r>
    </w:p>
    <w:p>
      <w:r>
        <w:t>« Le pouvoir de l'obscurité ? »</w:t>
        <w:br/>
        <w:br/>
        <w:t>Le souffle glacial du Dieu exterminateur chatouilla le visage froid de Qin Chen. À cet instant, ce créature avait l'air d'une entité changée, devenant incomparablement maléfique et bestiale.</w:t>
        <w:br/>
        <w:br/>
        <w:t>« Garçon, je ne peux croire que tu sais le pouvoir de l'obscurité. Oui, c'est bien le pouvoir de l'obscurité ! »</w:t>
        <w:br/>
        <w:br/>
        <w:t>Bien que le pouvoir sombre ait subtilement perfectionné sa cultivation, son esprit devenait plus dérangé, comme un démon. Le pouvoir de l'obscurité commençait à corroder la Voie Céleste. Heureusement, cela se déroulait dans l'espace de la brèche du Ciel Brisé. La force de la Voie Céleste est très faible ici. S'il détruisait le ciel ailleurs, dès qu'il exerce son pouvoir de l'obscurité, il risquerait d'être confronté à la punition céleste et de la Voie, ce qui pourrait engendrer des visions particulières.</w:t>
        <w:br/>
        <w:br/>
        <w:t>« Qin Chen, tu es si fort que tu oses tenter contre moi. Malheureusement, tu dois encore mourir ici. Sous le pouvoir de l'obscurité, la puissance de ce lieu a été considérablement améliorée. Même avec tes moyens puissants, tu ne peux résister à l'érosion du pouvoir de la nuit. »</w:t>
        <w:br/>
        <w:br/>
        <w:t>Le Dieu exterminateur dit froidement que des brumes noires émanaient de son corps.</w:t>
        <w:br/>
        <w:br/>
        <w:t>BOUM !</w:t>
        <w:br/>
        <w:br/>
        <w:t>Il attaqua Qin Chen. Soudain, la terrible puissance de l'obscurité inonda tout. Même la Voie Céleste fut érodée et déjouée, et il n'osa plus brûler son flanc.</w:t>
        <w:br/>
        <w:br/>
        <w:t>Il lança un grand coup pour percer le réseau de Qin Chen.</w:t>
        <w:br/>
        <w:br/>
        <w:t>Mais Qin Chen garda la même expression, et esquissa un sourire moqueur : « Ridicule. Le pouvoir de l'obscurité ? Tu penses que seul le Dieu exterminateur en possède ? »</w:t>
        <w:br/>
        <w:br/>
        <w:t>Il dit froidement, puis agita la main : « Faites-le ! »</w:t>
        <w:br/>
        <w:br/>
        <w:t>Tic tic !</w:t>
        <w:br/>
        <w:br/>
        <w:t>En un instant, dans le néant environnant, une série de formes effrayantes apparurent. Derrière elles, un par un dans les yeux du réseau, Yao Mingming, Su Quan, Ling Yuan, Tu Moyu, Murong Bingyun et autres se manifestèrent, affilant toutes leurs forces.</w:t>
        <w:br/>
        <w:br/>
        <w:t>BOUM BOUM BOUM BOUM ! TIRÉ &gt;</w:t>
        <w:br/>
        <w:br/>
        <w:t>En même temps, la puissance de Su Yu et le pouvoir de la Mort se répandirent dans un souffle terrifiant.</w:t>
        <w:br/>
        <w:br/>
        <w:t>En ce qui concerne le pouvoir de l'obscurité, Ling Yuan et Tu Moyu viennent respectivement du sommet des familles Sages-Diables et Mort-Éteint. Ils sont bien plus habilités que le Dieu exterminateur.</w:t>
        <w:br/>
        <w:br/>
        <w:t>À cet instant, les quatre pouvoirs sombres pénétraient en même temps, ce qui opprimait la puissance du Dieu.</w:t>
        <w:br/>
        <w:br/>
        <w:t>« Quoi ? »</w:t>
        <w:br/>
        <w:br/>
        <w:t>Dans les yeux du Dieu destructeur de Ciel, une inquiétude sans précédent se peignit.</w:t>
        <w:br/>
        <w:br/>
        <w:t>« L'ignoré ? Su Quan, pourquoi es-tu ici ? »</w:t>
        <w:br/>
        <w:br/>
        <w:t>Ses yeux étaient si écarqués qu'il en doutait de ses propres perceptions.</w:t>
        <w:br/>
        <w:br/>
        <w:t>« Le Dieu qui a détruit le Ciel, pourquoi résistes-tu ? Seul en adhérant au Maître pouvons-nous obtenir une véritable vie éternelle et accéder à la Voie suprême. »</w:t>
        <w:br/>
        <w:br/>
        <w:t>Yao Mingming et Su Quan dirent froidement.</w:t>
        <w:br/>
        <w:br/>
        <w:t>Maître</w:t>
        <w:br/>
        <w:br/>
        <w:t>Le Dieu exterminateur soudainement regarda Qin Chen, ses yeux exprimant un doute : « Toi ? Et tu les as asservis ? » De plus, Qin Chen n'avait pas seulement asservi Yao Mingming et Su Quan, mais aussi le Dieu de la race démoniaque. Serait-il aveuglé ? La race démoniaque est toujours connue pour sa puissance d'esprit. Il n'est pas rare que certains Maîtres des Terres aient été emportés par les démons. Cependant, il n'a jamais entendu dire que quelqu'un puisse asservir les Maîtres démoniaques.</w:t>
        <w:br/>
        <w:br/>
        <w:t>Est-il à jour ? Ou le monde est-il devenu fou ?</w:t>
        <w:br/>
        <w:br/>
        <w:t>Non ! Soudain, la Maîtresse du Dieu exterminateur s'éveilla. Qin Chen avait asservi Yao Mingming, après tout, Yao Mingming était entré dans le lieu d'épreuve du Ciel. Mais Su Quan avait été envoyé vers une limite inférieure par le Seigneur de la demeure ? Il semble qu'il aille vers un continent inférieur avec le manuscrit de la chronologie.</w:t>
        <w:br/>
        <w:br/>
        <w:t>L'origine du temps ?!</w:t>
        <w:br/>
        <w:br/>
        <w:t>Un éclat spirituel brilla dans l'esprit du Dieu exterminateur, le secouant complètement. À cet instant, une possibilité naquit dans son esprit.</w:t>
        <w:br/>
        <w:br/>
        <w:t>« Toi ? Es-tu de ce monde inférieur, venant d'un plan inférieur avec l'origine du temps ? »</w:t>
        <w:br/>
        <w:br/>
        <w:t>Il leva soudainement les yeux, fixant Qin Chen comme s'il voyait un fantôme.</w:t>
        <w:br/>
        <w:br/>
        <w:t>Qin Chen venait de ce monde inférieur ?</w:t>
        <w:br/>
        <w:br/>
        <w:t>Bien qu'il ne veuille pas croire à cette vérité, la maîtrise inattendue du pouvoir temporel de Qin Chen et l'apparition soudaine de Su Quan indiquaient une possibilité.</w:t>
        <w:br/>
        <w:br/>
        <w:t>C'est-à-dire que l'ignoré, qui ne peut trouver son origine dans le Ciel, est probablement de ce monde inférieur.</w:t>
        <w:br/>
        <w:br/>
        <w:t>Mais comment un homme peut-il avoir une telle qualité ? Même en pratiquant si rapidement, tout cela ne correspond pas à la logique.</w:t>
        <w:br/>
        <w:br/>
        <w:t>Parce que les ressources du plan inférieur sont extrêmement rares, et la Loi Céleste est très faible. Certains génies locaux dans le plan inférieur deviennent des moyens quand ils s'élèvent vers le Ciel.</w:t>
        <w:br/>
        <w:br/>
        <w:t>Ce n'est pas parce que leur talent est insuffisant, ni parce qu'ils ne possèdent pas assez de ressources. C'est dû à leur niveau inférieur, la base est trop fragile, limitant ainsi leur développement.</w:t>
        <w:br/>
        <w:br/>
        <w:t>Mais maintenant Qin Chen n'a aucune restriction de ce genre du tout.</w:t>
        <w:br/>
        <w:br/>
        <w:t>Il y a seulement une possibilité ! Sinon, Qin Chen vient de la même terre d'origine que le Ciel.</w:t>
        <w:br/>
        <w:br/>
        <w:t>Seulement ainsi tout cela peut être expliqué.</w:t>
        <w:br/>
        <w:br/>
        <w:t>Oui, seulement une terre comme la Terre du Temps peut obtenir le privilège de l'origine temporelle. Sinon, avec la richesse de l'origine temporelle, comment pourrait-elle apparaître facilement dans un plan inférieur sans réputation évidente.</w:t>
        <w:br/>
        <w:br/>
        <w:t>« Toi ? Un génie de la Terre du Temps ? » Il fixe Qin Chen, son expression est à la fois étonnée et enragée.</w:t>
        <w:br/>
        <w:br/>
        <w:t>Il faut dire que le Dieu exterminateur est extrêmement fort. En un temps très court, à partir de toutes ces indices, il analyse l'origine de Qin Chen, ce qui est vraiment remarquable.</w:t>
        <w:br/>
        <w:br/>
        <w:t>« C'est vrai. Malheureusement, il n'y a pas de prix ! »</w:t>
        <w:br/>
        <w:br/>
        <w:t>Qin Chen esquissa un rire moqueur et huma. Il y avait aussi une odeur sombre en lui, c'était la civilisation obscure qu'il maîtrisait. Il sacrifia l'épée rouillée mystérieuse et trancha d'un seul coup pour tuer le Dieu.</w:t>
        <w:br/>
        <w:br/>
        <w:t>« Sale temps, tu ne peux pas me tuer ! »</w:t>
        <w:br/>
        <w:br/>
        <w:t>BOUM !</w:t>
        <w:br/>
        <w:br/>
        <w:t>Le Dieu exterminateur sombre. Il sait aussi qu'il a atteint le moment critique de vie ou de mort. Il sombre dans la folie pour tenter de le tuer et n'ose pas combattre Qin Chen. Au contraire, il veut fuir de ce combat et partir d'ici.</w:t>
        <w:br/>
        <w:br/>
        <w:t>Il a déjà connu les innombrables secrets de Qin Chen. En son cœur, il est choqué et enragé. Où oserait-il rester ici ? Les moyens de Qin Chen l'ont rendu à peine capable de supporter cette idole et bien-informée sage.</w:t>
        <w:br/>
        <w:br/>
        <w:t>Ce n'est pas un homme, c'est un monstre.</w:t>
        <w:br/>
        <w:br/>
        <w:t>« Tu peux partir ? »</w:t>
        <w:br/>
        <w:br/>
        <w:t>Qin Chen le moque. Il a arrangé tout cela dans l'ordre pour garder le Dieu destructeur de Ciel. Comment ose-t-il s'enfuir.</w:t>
        <w:br/>
        <w:br/>
        <w:t>BOUM !</w:t>
        <w:br/>
        <w:br/>
        <w:t>D'un côté du corps de Qin Chen, il y avait un souffle d'obscurité, mais de l'autre côté, il y avait des feux d'orage. Deux forces différentes apparurent dans le corps de Qin Chen, et il tua résolument le Dieu exterminateur.</w:t>
        <w:br/>
        <w:br/>
        <w:t>BANG ! Quand ils se sont affrontés, le visage du Dieu exterminateur était effrayé. Parce qu'il a trouvé que sa puissance était contrôlée par Qin Chen. La force de l'orage semblait pouvoir le retenir. En même temps, la puissance sombre de Qin Chen apprenait également à assimiler sa puissance sombre. C'est l'enfer.</w:t>
      </w:r>
    </w:p>
    <w:p>
      <w:r>
        <w:br w:type="page"/>
      </w:r>
    </w:p>
    <w:p>
      <w:pPr>
        <w:pStyle w:val="Heading1"/>
      </w:pPr>
      <w:r>
        <w:t>Chapitre 59</w:t>
      </w:r>
    </w:p>
    <w:p>
      <w:r>
        <w:t>À cet instant, le Dieu destructeur du ciel était complètement désempourvé.</w:t>
        <w:br/>
        <w:br/>
        <w:t>Comment cela pouvait-il arriver ?</w:t>
        <w:br/>
        <w:br/>
        <w:t>La fierté qui habitait son cœur avait entièrement disparu, et une expression inouïe se manifesta à nouveau. Car même en brisant la puissance des ténèbres, il était encore contraint par le tonnerre de Qin Chen ?</w:t>
        <w:br/>
        <w:br/>
        <w:t>Comment cela pouvait-il arriver ?</w:t>
        <w:br/>
        <w:br/>
        <w:t>La puissance des ténèbres est un pouvoir extrêmement tabou et inhabituel. Elle peut même blesser l'origine même du ciel, sinon elle ne serait point considérée comme inconnue. Mais voici que sa puissance obscure est maintenant dominée par le tonnerre de Qin Chen.</w:t>
        <w:br/>
        <w:br/>
        <w:t>La force des ténèbres s'est dissipée et a été perçue par Qin Chen, pour être intégrée à sa propre civilisation sombre.</w:t>
        <w:br/>
        <w:br/>
        <w:t>En réalité, il est difficile de simuler la vraie puissance des ténèbres dans le Livre de l'Origine. Cependant, avec une plus grande quantité de pouvoir sombre perçu par Qin Chen, la civilisation obscure dans le Livre de l'Origine de Qin Chen devient de plus en plus réelle et terrifiante.</w:t>
        <w:br/>
        <w:br/>
        <w:t>Civilisation obscure, pouvoir tonnerre, ces deux forces ont en réalité formé un certain type de diagramme yin-yang taoïste, se contredisant mutuellement mais complémentaires.</w:t>
        <w:br/>
        <w:br/>
        <w:t>Boom !</w:t>
        <w:br/>
        <w:br/>
        <w:t>Le corps de Qin Chen était rempli d'une lumière dispersée et chaotique, toute sa personne émettait un rayonnement sombre. Son être devenait flou, comme une divinité venue pour dominer tout.</w:t>
        <w:br/>
        <w:br/>
        <w:t>Outre cela, la demeure du rat de jade et d'autres trésors sombres sont également puissants, se brisant contre la puissance céleste afin d'opprimer le Dieu.</w:t>
        <w:br/>
        <w:br/>
        <w:t>« Ah !</w:t>
        <w:br/>
        <w:br/>
        <w:t>Le Dieu destructeur du ciel rugit, mais ses blessures sont de plus en plus graves. Son visage est troublé, la confiance qu'il avait construite en lui s'effondre complètement. Cette fois, c'est un échec total de l'intérieur vers l'extérieur.</w:t>
        <w:br/>
        <w:br/>
        <w:t>Il fixe Qin Chen, et son cœur est rempli de terreur.</w:t>
        <w:br/>
        <w:br/>
        <w:t>Il pensait que cette fois il venait chercher le froid, mais il ne s'attendait pas à tomber dans une situation aussi terrible et désespérée, même s'il avait préparé différents remèdes d'urgence.</w:t>
        <w:br/>
        <w:br/>
        <w:t>Boom !</w:t>
        <w:br/>
        <w:br/>
        <w:t>Il était enragé et tua frénétiquement, il voulait fuir de la grande grille. Mais comment Qin Chen pouvait-il lui donner une chance ? La terrible grille flottante s'abaissa, et de nombreux trésors l'oppressaient, rendant le ciel et la terre en murailles d'acier.</w:t>
        <w:br/>
        <w:br/>
        <w:t>« Je te combats ! »</w:t>
        <w:br/>
        <w:br/>
        <w:t>Dans son corps, le terrible principe divin fut pleinement mis en œuvre, et la puissance sombre de la voie taoïste montait au ciel. Les yeux de l'ensemble étaient noirs, comme s'il avait sombré dans la folie.</w:t>
        <w:br/>
        <w:br/>
        <w:t>Boom ! Boom !</w:t>
        <w:br/>
        <w:br/>
        <w:t>Le ciel et la terre de ce côté tremblent, le vide va exploser en fragments et se transformer en poudre, les choses comme la salle de la vie et de la mort des démons tremblent.</w:t>
        <w:br/>
        <w:br/>
        <w:t>On doit dire que le Dieu destructeur du ciel est trop fort. Le fort de l'ère moyenne et le maître suprême de la demeure Yaomei peuvent détruire un ciel en une seconde, comme Wen Hantian.</w:t>
        <w:br/>
        <w:br/>
        <w:t>Mais à cet instant, il est incomparablement embarrassé, brûlant sa source, brûlé l'esprit, fou pour s'échapper.</w:t>
        <w:br/>
        <w:br/>
        <w:t>« Seigneur Miétian, tu as vraiment deux fils. »</w:t>
        <w:br/>
        <w:br/>
        <w:t>Qin Chen fronça les sourcils, mais ses réalisations étaient insuffisantes. Après tout, il venait juste de percer la première impératrice, et n'était pas encore à l'aube. Il pouvait facilement tuer un seigneur de milieu, mais face à des monstres comme le Dieu destructeur du ciel, il avait quelques difficultés.</w:t>
        <w:br/>
        <w:br/>
        <w:t>Mais c'est juste un peu de combat.</w:t>
        <w:br/>
        <w:br/>
        <w:t>Temps Origin</w:t>
        <w:br/>
        <w:br/>
        <w:t>Les yeux de Qin Chen se figèrent, enfin plus rien n'était caché. Le temps montrait l'origine même du temps.</w:t>
        <w:br/>
        <w:br/>
        <w:t>Hum !</w:t>
        <w:br/>
        <w:br/>
        <w:t>Entre ciel et terre, à cet instant, il y a un immense fleuve de temps. Dans la longue rivière, les années coulent et l'immense puissance, vous pouvez voir qu'il remonte en général.</w:t>
        <w:br/>
        <w:br/>
        <w:t>Quant aux innombrables lois et chaînes d'ordre, toutes sont comme des vagues, consumées et annihilées dans la mer par un souffle de poussière impuissant, appartenant au néant.</w:t>
        <w:br/>
        <w:br/>
        <w:t>L'origine du temps, l'une des sources les plus terrifiantes de ce ciel, inverse le temps et renverse yin et yang.</w:t>
        <w:br/>
        <w:br/>
        <w:t>Quelle que soit la force du Dieu, même si elle brûle source et esprit, elle ne peut résister à l'érosion de la puissance temporelle.</w:t>
        <w:br/>
        <w:br/>
        <w:t>« Tue ! »</w:t>
        <w:br/>
        <w:br/>
        <w:t>Presque dans le moment où il stimule l'origine du temps, un sabre fut tranché. Un côté du ciel et de la terre fut emprisonné, le temps cessa de couler, capturant complètement le Dieu destructeur du ciel.</w:t>
        <w:br/>
        <w:br/>
        <w:t>« Non ! »</w:t>
        <w:br/>
        <w:br/>
        <w:t>Le Dieu exterminateur du ciel rugit de colère et tenta d'éviter, mais cela ne marcha pas. Le sabre rouillé mystérieux dans la main de Qin Chen avait changé en lumière sombre et le transperça vigoureusement.</w:t>
        <w:br/>
        <w:br/>
        <w:t>Boom !</w:t>
        <w:br/>
        <w:br/>
        <w:t>La puissance obscure du palais Miétian fluctue, mais elle est rapidement annihilée par le tonnerre dans le corps de Qin Chen. Elle ne peut résister à la puissance. Au moment suivant, le sabre rouillé mystérieux pénètre dans le corps de palais Miétian.</w:t>
        <w:br/>
        <w:br/>
        <w:t>Pop !</w:t>
        <w:br/>
        <w:br/>
        <w:t>La lumière du sabre flamboye, et le sabre rouillé mystérieux entre dans le corps. Le Dieu de Miétian ressent immédiatement une puissance désespérée hantant tout son être, et une puissance froide envahit son corps, même pénétrant dans son esprit et voulant dévorer son âme.</w:t>
        <w:br/>
        <w:br/>
        <w:t>« Dépêche-toi de sortir. »</w:t>
        <w:br/>
        <w:br/>
        <w:t>Le Dieu exterminateur fut si enragé qu'il tenta de résister à l'invasion de cette force froide. Cependant, la force froide attaque partout, il ne peut résister.</w:t>
        <w:br/>
        <w:br/>
        <w:t>« Ah ! Le art tabou de destruction du ciel ! »</w:t>
        <w:br/>
        <w:br/>
        <w:t>Le Dieu exterminateur rugit. Son corps même commença une grande explosion. Une force de nature extraordinaire s'échappa de lui comme une mer, et toute sa personne explosa instantanément. Il était déjà désespéré. Conscient de cette situation, il continua à résister. La seule issue était la mort. Même la puissance obscure ne pouvait blesser l'autre partie. Toutes ses affaires étaient déjà calculées par l'autre partie. S'il voulait s'échapper d'ici, il ne pouvait que mourir.</w:t>
        <w:br/>
        <w:br/>
        <w:t>La seule possibilité est une auto-explosion.</w:t>
        <w:br/>
        <w:br/>
        <w:t>Combien de terribles est l'auto-explosion d'un seigneur de milieu ? Le Dieu destructeur n'a jamais vu cela en personne.</w:t>
        <w:br/>
        <w:br/>
        <w:t>En particulier, sa puissance de destruction du ciel et la puissance obscure, combinées avec la puissance taboue, une fois explosée, seraient suffisantes pour tuer un seigneur de milieu. Il est confiant que l'impact terroriste causé par sa propre explosion brisera sûrement la grille de Qin Chen. À ce moment, il s'échappera de nouveau de son esprit.</w:t>
        <w:br/>
        <w:br/>
        <w:t>Bien qu'il ait abandonné son corps physique et échoué après des milliers d'années de cultivation acharnée, tant qu'il est vivant, il y a une infinité de possibilités.</w:t>
        <w:br/>
        <w:br/>
        <w:t>Il pensa même que dès qu'il échapperait, il irait immédiatement informer le Seigneur de la demeure et lui demander de faire ce qu'il a à faire. Même s'il était exposé au niveau élevé du ciel, il serait furieux envers lui. Parce que ce fils est vraiment terrifiant : non seulement il a tant de trésors, mais aussi des secrets si profonds. Maintenant encore Seigneur de débutant. Il ne devrait pas longtemps avant d'avoir acquis de tels moyens terrifiants. Une fois qu'il continuera à grandir et entrera dans un état supérieur, tel que le niveau moyen du Mahatmane, combien de terribles seront-ils ?</w:t>
        <w:br/>
        <w:br/>
        <w:t>La toute entière demeure Yaomei vivra à sa ombre.</w:t>
        <w:br/>
        <w:br/>
        <w:t>Boom !</w:t>
        <w:br/>
        <w:br/>
        <w:t>À ce moment, il a complètement ranimé la source en lui et explosé sur place pour tuer Qin Chen.</w:t>
        <w:br/>
        <w:br/>
        <w:t>Cependant, presque immédiatement après avoir explosé, il vit quelque chose qu'il ne pourrait jamais oublier, ou la dernière chose qu'il vit dans sa vie. C'est ces tentacules noirs partout au ciel. Des innombrables tentacules noirs couvrent le ciel, comme formant un rideau céleste. Ils émettent une odeur terrifiante d'origine démoniaque. Des innombrables tentacules poussent de manière frénétique, l'enveloppant instantanément en un éclair et le maintenant prisonnier.</w:t>
      </w:r>
    </w:p>
    <w:p>
      <w:r>
        <w:br w:type="page"/>
      </w:r>
    </w:p>
    <w:p>
      <w:pPr>
        <w:pStyle w:val="Heading1"/>
      </w:pPr>
      <w:r>
        <w:t>Chapitre 60</w:t>
      </w:r>
    </w:p>
    <w:p>
      <w:r>
        <w:t>Boom ! À l’instant suivant, naquit une explosion sans fin, et la puissance déferlante se répandit. Les tentacules de l’arbre magique Wan Jie s’étaient transformés en lames aiguisses, leurs racines enracinées profondément dans son corps. Un sentiment de gloutonnerie intense se révéla, tandis que la puissance générée par l’auto-explosion du Destroyer de Dieux fut avidement dévorée.</w:t>
        <w:br/>
        <w:br/>
        <w:t>Boom !</w:t>
        <w:br/>
        <w:br/>
        <w:t>La terrible force explosive l’emporta, mais il était prisonnier de l’arbre magique Wan Jie. Qin Chen n’éprouva aucune véritable souffrance.</w:t>
        <w:br/>
        <w:br/>
        <w:t>« Le meilleur trésor des démons… l’arbre magique Wan Jie. »</w:t>
        <w:br/>
        <w:br/>
        <w:t>Le Destroyer de Dieux ne continua pas à se battre. Il fixait le trésor démoniaque devant lui, son cœur rempli de désespoir.</w:t>
        <w:br/>
        <w:br/>
        <w:t>Il ne savait même pas quel camp Qin Chen appartenait : peuple démoniaque ? Peuple terrien ? Ou quelque chose d’autre ?</w:t>
        <w:br/>
        <w:br/>
        <w:t>L’unique certitude qu’il avait était que Qin Chen n’avait pas l’intention de fuir la mort, sinon il ne serait pas aussi faroucement dévoré et aurait pris soin de lui-même.</w:t>
        <w:br/>
        <w:br/>
        <w:t>À cet instant, ce n’était ni la panique, ni le regret, ni même l’indignation qui émergeait dans l’esprit du Destroyer de Dieux. C’était risible, à peine croyable. Il avait supposé gagner aisément son adversaire. Même piégé dans le grand réseau, il avait encore eu une pointe de mépris. Mais maintenant, le Destroyer du Ciel reconnaissait que c’était lui qui était ridicule. L’adversaire connaissait toutes les cartes de son côté, mais n’en montrait qu’une infime partie. À l’extérieur, cette tempête froide ne serait qu’un petit bassin. Un maître saint de rang intermédiaire pouvait aisément en sortir. Le Seigneur Jiuyou pensait ainsi, et le Seigneur du Désert aussi. Bien qu’il ne l’ignore pas, il ne croit pas que cela lui apporterait beaucoup d’ennuis.</w:t>
        <w:br/>
        <w:br/>
        <w:t>Mais maintenant, il comprenait enfin que le risible, c’était lui-même.</w:t>
        <w:br/>
        <w:br/>
        <w:t>Puisqu’on disait la tempête froide n’était pas un petit bassin, mais une abîme, un abîme sans fin. Ce n’était pas à cause de la force de Qin Chen, mais à cause de ses nombreuses possessions. Le Destroyer du Ciel ne pouvait croire qu’un être aussi maléfique possédât autant de trésors contre le ciel.</w:t>
        <w:br/>
        <w:br/>
        <w:t>Boom ! Le corps du Destroyer se déchira en l’absorbant par le biais de la branche sacrée.</w:t>
        <w:br/>
        <w:br/>
        <w:t>« Tik, tik, tik ! » Cependant, cette terrible force ne parvint pas à s’échapper. Elle fut entièrement dévorée par l’arbre magique du monde. Il semblait y avoir une excitation extrême bondissant et ne pouvant se calmer.</w:t>
        <w:br/>
        <w:br/>
        <w:t>Pop ! Puis la terrible force froide enveloppa le Destroyer du Ciel. Juste au moment où son âme allait être engloutie par la froideur, Qin Chen prit enfin le sabre rouillé mystérieux. Une puissante force de contrainte retint l’âme du Destroyer, et la mit dans le palais de la plaque de jade Xiao Xiaodou. Ensuite, aussi bien l’effondrement du corps du Destroyer que la source de puissance du Dieu Terrible furent placés là.</w:t>
        <w:br/>
        <w:br/>
        <w:t>Dans le palais Xiao Xiaodou, des flammes infinies balayèrent l’antichambre et commencèrent à subtiliser le corps du Destroyer.</w:t>
        <w:br/>
        <w:br/>
        <w:t>Le défaut spatial, qui avait précédemment émis des explosions terroristes, était soudainement silencieux.</w:t>
        <w:br/>
        <w:br/>
        <w:t>Dans le vide, il y avait une scène de ruine, indiquant la précédente guerre. Mais le Destroyer du Ciel avait disparu. Son corps tout entier a été sacrifié et subtilisé par Qin Chen, intégré dans le palais de la plaque de jade Xiao Xiaodou. Retenu par l’ardoise de jade de Caihua du ciel et de la terre.</w:t>
        <w:br/>
        <w:br/>
        <w:t>« Poussière ! »</w:t>
        <w:br/>
        <w:br/>
        <w:t>Vous Qianxue et les autres s’envolèrent. Elle regarda Qin Chen avec un sourire. Ce n’était pas trop d’affaires pour elle, de tuer le Destroyer du Ciel.</w:t>
        <w:br/>
        <w:br/>
        <w:t>Du côté de Murong Bingyun en revanche, il ne pouvait pas dissimuler son choc.</w:t>
        <w:br/>
        <w:br/>
        <w:t>Dieu du Dieu ?</w:t>
        <w:br/>
        <w:br/>
        <w:t>C’est un homme puissant, réputé dans tout l’Est céleste, le terroriste expert de la demeure Yaomie. En réalité, Qin Chen l’a tué ici. Cette méthode dépasse entièrement sa propre imagination.</w:t>
        <w:br/>
        <w:br/>
        <w:t>Ses yeux fixèrent Qin Chen, et son cœur ne put s’empêcher d’émerger une admiration.</w:t>
        <w:br/>
        <w:br/>
        <w:t>Peu importe ce que Qin Chen faisait à elle ? Mais sur un côté si orgueilleux, c’est comme face au soleil radieux, plein de sentiment de sécurité. Quant à Yao Mingming et les autres, ils se tenaient respectueusement à côté de Qin Chen. Ils sont complètement soumis aux ordres de Qin Chen. Bien qu’ils soient quelque peu choqués, ils ne montreront pas beaucoup d’expression. Même si Qin de les demander de mourir, ils ne fronceront pas du tout.</w:t>
        <w:br/>
        <w:br/>
        <w:t>« C’est fini. » Qin Chen secoua la tête. Une fois le maître de la demeure Yaomie disparu, cette attaque de la demeure Yaomie est entièrement terminée. Bien sûr, la crise de la demeure Yaomie reste dans la tête de Qin Chen. Une fois que le maître de la demeure Yaomie apprendra la chute du palais Yaomie, je ne sais quel terrible assaut il va affronter, mais ce sera pour plus tard.</w:t>
        <w:br/>
        <w:br/>
        <w:t>Dans le vide, la canne noire et l’espace de stockage du Seigneur Yaomie tombèrent. Qin Chen rangea immédiatement ces deux choses, puis mit le sabre rouillé mystérieux de côté. Le sabre rouillé mystérieux trembla légèrement. Il semble que Qin Chen ne soit pas satisfait de l’absorption du corps astral du Destroyer qu’il avait arrêtée. Cependant, il n’y avait pas de bruit. Après tout, Qin Chen ne l’avait empêché que d’absorber le corps astral du Destroyer, et la plupart des Terribles étaient mortes. La puissance de leur nombre d’âmes avait encore été dévorée par lui, ce qui était une véritable festin.</w:t>
        <w:br/>
        <w:br/>
        <w:t>« Viens, retournons. » Qin Chen rassembla de nombreuses trésors, comme la salle des naissances et morts, le jarretier de renouvellement, etc., qui entrèrent instantanément dans son corps. Quant aux drapeaux de réseau et autres choses ici, Qin Chen les rangea soigneusement afin de restaurer le vide endommagé.</w:t>
        <w:br/>
        <w:br/>
        <w:t>C’est l’effet de turbulence du défaut spatial, et il y a des tempêtes destructrices effrayantes qui passent tout le temps. J’ai peur que bientôt, toute la respiration ici soit annihilée. Personne ne trouvera de traces.</w:t>
        <w:br/>
        <w:br/>
        <w:t>Après avoir terminé cela, Qin Chen rassembla You Qianxue et les autres dans la plaque de jade de Caihua du ciel et de la terre, qui venait juste d’emmer sur le flanc pour voler vers l’endroit où habitait le maître de la demeure Guanghan.</w:t>
        <w:br/>
        <w:br/>
        <w:t>Dans le processus de vol et de pillage, Qin Chen ne cessait de se résumer dans son combat. Il ne put s’empêcher d’approuver secrètement sa propre prudence. Dans le combat avec le Terrible, il avait donné toutes ses cartes, mais cela lui avait aussi coûté beaucoup d’énergie pour gagner son adversaire. Bien que Qin Chen paraisse très détendu, en réalité il était à la limite. Une fois qu’il avait réussi à exploser lui-même, non seulement il ne pouvait être tué, mais s’il échappait, Qin Chen risquerait dans sa survie. Parce que dès qu’il apprendrait la nouvelle de là, le maître Yaomie viendrait forcément en personne. Même si Qin Chen avait plus de confiance, il ne pouvait affirmer qu’il pourrait combattre tels des dieux suprêmes que le maître de la demeure Yaomie. J’ai peur que tout le ciel tombe sous la paume de l’autre, et qu’il meure.</w:t>
        <w:br/>
        <w:br/>
        <w:t>Heureusement, il avait fait assez de préparations, ce qui fit le sort du Destroyer de Dieux. « Il semble que se méfier soit la seule bonne manière. » Qin Chen dit en silence. En même temps, il fut impressionné par la puissance de la demeure Yaomie. Bien que le maître du palais Yaomie soit puissant, il n’est qu’un expert sous le maître de la demeure Yaomie. On dit que le maître de la demeure Yaomie est un sommet saint qui frappe dans les limites du culte. Combien c’est terrible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