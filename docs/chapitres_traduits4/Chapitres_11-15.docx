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11</w:t>
      </w:r>
    </w:p>
    <w:p>
      <w:r>
        <w:t>**Traduction en français :**</w:t>
        <w:br/>
        <w:br/>
        <w:t>« Boom ! »</w:t>
        <w:br/>
        <w:br/>
        <w:t>Le Seigneur Qien Chen exhorta fermement Xiaodou Zixia à diriger le palais pour submerger le chef de la demeure Xueyang et le maître de la Feihong. En même temps, il mit main dans la main avec les défunts de l'ethnie guerrière contre les trois Vieux du Rén Wang, et entreprit de dévorer la puissance contenue en leurs corps.</w:t>
        <w:br/>
        <w:br/>
        <w:t>Le feu du désastre et le brasier infernal, les flammes déferlantes, la puissance des survivants de la guilde des Combattants (War Clan), tout convergeait, encadrant les trois Anciens du Bienfaisant Palais au cœur de cette offensive. Assis dans la position des bêtes attrapées.</w:t>
        <w:br/>
        <w:br/>
        <w:t>Mais cela ne suffit pas.</w:t>
        <w:br/>
        <w:br/>
        <w:t>Sous le roulement de la puissance du Seigneur Qien Chen, Ren Wang San ne possédait pas la capacité de résister du tout. Une trace de la puissance divine des Maîtres pénétra dans le corps de Qien Chen, mais en réalité se logea dans le Zharu céleste des Cieux et de la Terre.</w:t>
        <w:br/>
        <w:br/>
        <w:t>Le Miroir Divin continuait à tourner, projetant une ligne de foi divine qui enveloppa directement les trois Anciens du Bienfaisant Palais.</w:t>
        <w:br/>
        <w:br/>
        <w:t>Ah ! Les trois Maîtres du Palais du Bienfaisant affichèrent tous une expression de terreur. Leur vie brûlait sauvagement. Ils voulaient fuir directement, prendre la poudre aux c*  . Mais où ? La puissance dévorante de l'art de réparer le Ciel du Seigneur Qien Chen était de plus en plus effrayante, une respiration originée des Cieux s'en échappa.</w:t>
        <w:br/>
        <w:br/>
        <w:t>Dix pour cent !</w:t>
        <w:br/>
        <w:br/>
        <w:t>Vingt pour cent !</w:t>
        <w:br/>
        <w:br/>
        <w:t>Trente pour cent !</w:t>
        <w:br/>
        <w:br/>
        <w:t>Le sang des trois Anciens du Rén Wang tacha de nouveau, le principe infini du Seigneur déferla, la puissance divine se renforçait. Finalement, ils ne purent plus résister à la voracité de Qien Chen. Les trois Anciens du Rén Wang se retournèrent et rencontrèrent lentement le Seigneur Qien Chen.</w:t>
        <w:br/>
        <w:br/>
        <w:t>« Le Ciel et la Terre créent leur Zharu, l'Origine des Cieux récolte ! »</w:t>
        <w:br/>
        <w:br/>
        <w:t>Finalement, les yeux du Seigneur Qien Chen furent glacés. La puissance du Zharu céleste fut poussée à l'extrême.</w:t>
        <w:br/>
        <w:br/>
        <w:t>Ah !</w:t>
        <w:br/>
        <w:br/>
        <w:t>Un cri, les trois Anciens du Bienfaisant Palais furent instantanément dévorés par le corps de Qien Chen, intégrés au Zharu céleste des Cieux et de la Terre.</w:t>
        <w:br/>
        <w:br/>
        <w:t>Propre, net, sans mélange.</w:t>
        <w:br/>
        <w:br/>
        <w:t>Le Seigneur Qien Chen et les survivants de la guilde des Combattants (War Clan) donnèrent un coup fatal. Ils ingérèrent les trois Saints Anciens dans le royaume du Seigneur et les réprimandèrent dans le Zharu céleste.</w:t>
        <w:br/>
        <w:br/>
        <w:t>Bien sûr, les habitants de la demeure Guanghan ne connaissaient pas tout cela. Ils ne voyaient que le Seigneur Qien Chen et les Peuples Nazhans. Puissants et arrogants, ils submergent et dévorent les Maîtres Sacrés des trois palais bienfaisants.</w:t>
        <w:br/>
        <w:br/>
        <w:t>Un désastre brutal.</w:t>
        <w:br/>
        <w:br/>
        <w:t>Peur que même le maître de la demeure Guanghan ne puisse faire quoi que ce soit.</w:t>
        <w:br/>
        <w:br/>
        <w:t>« Le Tree of Sorrows (littéralement "Arbre du Malheur", ici désignant probablement un arbre cosmique) dévore toutes choses et nourrit tous temps avec sa puissante force sainte. »</w:t>
        <w:br/>
        <w:br/>
        <w:t>Boom ! dès que les trois Anciens entrèrent dans le Zharu céleste, des milliers de tentacules jaillirent de l'Arbre du Malheur, ceignant les trois Saints gravement blessés afin de les tuer par strangulation progressive. De plus, Qin Mo et ses compagnons étaient déjà prêts à intervenir. Avant que les trois ne puissent se débattre, ils furent fondu et sacrifiés.</w:t>
        <w:br/>
        <w:br/>
        <w:t>Ah oui ! Si le Maître de l'Art Alchimique veut tuer Qin et les autres, s'il souhaite tuer les trois Maîtres du Démon, il devra accomplir beaucoup de choses. L'Arbre du Malheur dévore constamment la puissance des trois, le principe infini du Seigneur, et la force illimitée. Ils sont constamment sacrifiés et sublimés dans le corps de chacun, afin que tous ressentent la baptême du chemin du Seigneur. Voyez.</w:t>
        <w:br/>
        <w:br/>
        <w:t>Un chemin de lumière.</w:t>
        <w:br/>
        <w:br/>
        <w:t>D'ailleurs, la puissance continue se rétroalimente dans le corps de Qien Chen. Soudain, son enveloppe extérieure devint plus magnifique et terrifiante. Une odeur fétide soudain diffusa, touchant le chemin des Cieux.</w:t>
        <w:br/>
        <w:br/>
        <w:t>« Quelle force puissante. » Qien Chen ressentait tout cela et se baignait dans la puissance du Seigneur. Son corps fut encore plus fort, sa chair ancienne progressa. Chaque cellule devint un pays et diffusa la puissance du Seigneur.</w:t>
        <w:br/>
        <w:br/>
        <w:t>Les deux, L'Arbre du Malheur et le Zharu céleste de la Terre, ont été sacrifiés par Qin Chen. Ils sont ses trésors. Après promotion, il obtient de la rétroaction et sa force augmente. Maintenant, c'est lui-même qui cultive le sommet de la Porte du Fondamental (Chendi Pavilion), mais sa propre force équivaut à celle d'un maître du sommet initial. Après avoir ingéré les trois Maîtres, sa force a encore augmenté. Comparés à un maître ordinaire du sommet initial, sa force est plus forte et infinie.</w:t>
        <w:br/>
        <w:br/>
        <w:t>Si Qien Chen envoie maintenant un coup de poing, sa puissance équivaut au moins à celle de plusieurs maîtres du sommet initial.</w:t>
        <w:br/>
        <w:br/>
        <w:t>Une personne, avec la force combinée de plusieurs sommets initiaux !</w:t>
        <w:br/>
        <w:br/>
        <w:t>Combien de temps cela prendra-t-il pour que ce soit révélé ?</w:t>
        <w:br/>
        <w:br/>
        <w:t>La force des trois Saints est vraiment un grand tonique. "Bien, bien, avoir ingéré les trois Maîtres du Seigneur, non seulement ma force a été transformée, mais aussi la puissance de Qin Mo, Yao Ming Ming et Murong Bingyun. En plus, la puissance du Seigneur n'est pas si facile à avaler. Pour le moment, ce que nous dévorons est seulement une partie. La reste de la puissance du Seigneur peut être continuellement comprise, améliorée et utilisée pour cultiver le sommet de la Porte du Fondamental. " Qien Chen rugit et combat avec les défunts de la guilde des Combattants (Zhan Clan). La force de Qien Chen augmenta, la puissance des défunts de Zhan était naturellement plus forte. Avec un peu de rotation, toute la formation commença à se briser. Les cartes Taoïstes furent absorbées et toutes intégrées dans le Zharu céleste des Cieux, transformant les Runes Sacrées en nourriture pour le Seigneur. Tout peut être avalé, et le monde entier aussi.</w:t>
        <w:br/>
        <w:br/>
        <w:t>Infinies puissances, dévorées.</w:t>
        <w:br/>
        <w:br/>
        <w:t>La formation fut révélée, montrant le chef de la demeure Xueyang et le maître de la Feihong. À ce moment, ils étaient submergés par la mort, leur visage affichait une expression panique. Non loin, le chef de la demeure Rén Wang trembla et ne pouvait y croire.</w:t>
        <w:br/>
        <w:br/>
        <w:t>Qu'y voit-il ? Les cinq Maîtres n'ont pas tué Qien Chen, mais l'ont été dévoré par lui. Ils ont submergé les deux maîtres. La comparaison était démenteuse.</w:t>
        <w:br/>
        <w:br/>
        <w:t>"Ce garçon est-il encore un homme ?"</w:t>
        <w:br/>
        <w:br/>
        <w:t>Ils regardent les yeux de Qien Chen, complètement changés. Où est cet humain ? C'est un démon !</w:t>
        <w:br/>
        <w:br/>
        <w:t>Le visage du chef de la demeure Rén Wang fut comme une bourrasque. Il continua à trembler, ses yeux jetèrent un éclat tranchant : "Tu as même dévoré les trois Anciens du Palais de Ren, ce qui m'a fait perdre tant ! Garçon, tu es un péché.</w:t>
        <w:br/>
        <w:br/>
        <w:t>« Hahaha, à ce point, Seigneur Rén, vous êtes encore obstiné. Pensez-vous que vous puissiez tuer ? Vous ne savez probablement pas que l'attaque contre la demeure de Guanghan est la plus grande erreur de votre vie ! »</w:t>
        <w:br/>
        <w:br/>
        <w:t>Qien Chen émit un froid glacial. Son corps fut rassemblé et se tint dans le vide. Cependant, les défunts de la guilde des Combattants (War Clan) flottaient autour de lui, comme une garde, protégeant Qien Chen contre l'ennemi.</w:t>
        <w:br/>
        <w:br/>
        <w:t>« Il a d'abord submergé le chef de Xueyang et le maître de Feihong. »</w:t>
        <w:br/>
        <w:br/>
        <w:t>Qien Chen baissa la tête, regarda les deux personnes et lança pour la première fois.</w:t>
        <w:br/>
        <w:br/>
        <w:t>Boom !</w:t>
        <w:br/>
        <w:br/>
        <w:t>La princesse Xiaodou (Zixia) des palais explosa, expulsant un souffle lent.</w:t>
        <w:br/>
        <w:br/>
        <w:t>« Garçon, est-ce que tu crois que tu vas gagner ? » Finalement, le Seigneur Rén n'y tint plus. Bang, son corps trembla et il attaqua Qien Chen de toutes ses forces. De plus, un sortilège apparut dans sa main. Dès que le sortilège apparaissait, il brisa une puissante force divine et attaqua Qien Chen avec fureur.</w:t>
      </w:r>
    </w:p>
    <w:p>
      <w:r>
        <w:br w:type="page"/>
      </w:r>
    </w:p>
    <w:p>
      <w:pPr>
        <w:pStyle w:val="Heading1"/>
      </w:pPr>
      <w:r>
        <w:t>Chapitre 12</w:t>
      </w:r>
    </w:p>
    <w:p>
      <w:r>
        <w:t>Sur cette rune, la lumière infinie éclore, et le rayonnement scintillant semble se transformer en un soleil brûlant qui tourne, imposant une oppression éternelle et terrifiante à tous.</w:t>
        <w:br/>
        <w:br/>
        <w:t>Ce talisman est la masse de l'assassin donné par le Dieu exterminateur au roi de bienveillance pour tuer le maître du palais Guanghan.</w:t>
        <w:br/>
        <w:br/>
        <w:t>Au ciel, toutes les forces saintes se sont rassemblées, formant un flux convergent qui a tiré sur la poussière de Qin.</w:t>
        <w:br/>
        <w:br/>
        <w:t>« Pas bon ! »</w:t>
        <w:br/>
        <w:br/>
        <w:t>La poussière de Qin a soudainement ressenti un frisson glacé partout, ses poils se hérissèrent. Bien qu'il ne fût encore que dans la limite des sept pas du maître sacré, après avoir avalé une partie de la puissance de plusieurs grands maîtres, sa force avait été accrue à un niveau inégalé. En tout cas, Qin Chen ne pouvait plus ressentir la pression de l'attaque du sommet dans son propre palais.</w:t>
        <w:br/>
        <w:br/>
        <w:t>Mais à cet instant, le cœur de Qin Chen a révélé une crise. On pouvait imaginer la puissance contenue dans ce talisman.</w:t>
        <w:br/>
        <w:br/>
        <w:t>Hou ! !</w:t>
        <w:br/>
        <w:br/>
        <w:t>Au moment critique, les défunts de la guilde des guerriers se sont avancés pour bloquer devant Qin Chen.</w:t>
        <w:br/>
        <w:br/>
        <w:t>Bang !</w:t>
        <w:br/>
        <w:br/>
        <w:t>Sous l'attaque de la Lame de Dieu, les défunts de la guilde des guerriers ont émis un strident grincement. La puissance du talisman a en effet consommé la vitalité de mort contenue dans leurs chairs. Heureusement, le talisman ne pouvait pas blesser le corps lui-même. Le visage de Qin Chen s'est figé. Bien que la puissance du talisman n'ait pas blessé les défunts de la guilde des guerriers, elle a grandement consommé leur énergie de mort. Une fois que l'énergie de mort des défunts de la guilde des guerriers serait épuisée, Qin Chen seul ne pourrait plus entièrement soutenir la puissance des défunts de la guilde Zhan.</w:t>
        <w:br/>
        <w:br/>
        <w:t>Dès que les yeux de Qin Chen ont changé, il a immédiatement brandi une épée percutante pour tuer le Seigneur Xueyang et le Seigneur Feihong.</w:t>
        <w:br/>
        <w:br/>
        <w:t>Puisque le roi de bienveillance visait les défunts de la guilde des guerriers, il a tué le Seigneur Feihong et le Seigneur Xueyang en consommant leur énergie vivante.</w:t>
        <w:br/>
        <w:br/>
        <w:t>Certes !</w:t>
        <w:br/>
        <w:br/>
        <w:t>Après que Qin Chen a fait un tel geste, le visage de la demeure du Seigneur Ren s'est brusquement changé. Ce ne fut plus de viser les défunts de la guilde des guerriers, le but s'est retourné et la puissance du talisman a immédiatement bombardé le palais Si Xiaodou.</w:t>
        <w:br/>
        <w:br/>
        <w:t>Bam !</w:t>
        <w:br/>
        <w:br/>
        <w:t>La déflagration a retenti. Si Xiaodou, qui avait jusque-là contenu le maître Xueyang et le maître Feihong, tremblait de plus en plus fort. L'énergie spatiale qui le contraignait a été instantanément affaiblie.</w:t>
        <w:br/>
        <w:br/>
        <w:t>Glou ! Glou !</w:t>
        <w:br/>
        <w:br/>
        <w:t>Le maître Xueyang et le Seigneur Feihong ont profité de l'occasion pour fuir en catastrophe vers la demeure du Seigneur Ren.</w:t>
        <w:br/>
        <w:br/>
        <w:t>« Vous voulez vraiment y aller ? »</w:t>
        <w:br/>
        <w:br/>
        <w:t>Qin Chen a souri : « Loi du Temps ! » Le temps s'est figé entre ciel et terre, semblant qu'ils en avaient pris un instant. Leurs corps ont soudainement été figés dans le vide. Après tout, ils étaient des maîtres forts ayant atteint la limite du Palais Sacré. Deux maîtres au sommet. Dans un éclair, ils ont brisé les règles du Temps, leurs visages étant encore plus ahuris et en colère. Ils étaient comme des Boucliers de Chien-Yin qui fuient de là.</w:t>
        <w:br/>
        <w:br/>
        <w:t>Règles du Temps. Combien en ont-ils ?</w:t>
        <w:br/>
        <w:br/>
        <w:t>Cependant, bien que les deux aient brisé les règles du Temps, Qin Chen avait déjà accumulé sa force.</w:t>
        <w:br/>
        <w:br/>
        <w:t>Shua !</w:t>
        <w:br/>
        <w:br/>
        <w:t>L'épée rouillée mystérieuse dans ses mains, comme un éclair noir, a percé les deux maîtres.</w:t>
        <w:br/>
        <w:br/>
        <w:t>Cette attaque concentre toute la force présente de Qin Chen, et en plus retient la règle du Temps, à une vitesse indescriptible.</w:t>
        <w:br/>
        <w:br/>
        <w:t>De plus, Qin Chen a également attiré une trace de froid, ce qui a fait que l'épée rouillée mystérieuse éclore une puissance étrange, semblant capturer l'esprit des gens. Dans le passé, Qin Chen pouvait facilement contrôler Qin Chen, mais maintenant il est si fort qu'il ne peut que causer un peu de confusion à Qin Chen, ce qui a éliminé l'influence. Cependant, pour les deux chefs de la demeure Xueyang, ils ont déjà des frissons avant même que l'épée n'arrive.</w:t>
        <w:br/>
        <w:br/>
        <w:t>Shua !</w:t>
        <w:br/>
        <w:br/>
        <w:t>Les règles du Temps en agitation, seulement un éclat, la lumière de l'épée mystérieuse a traversé l'espace et atteint les deux maîtres, comme si elle ignorait la distance.</w:t>
        <w:br/>
        <w:br/>
        <w:t>Le maître Xueyang et le maître Feihong ont très peur. S'ils changent d'arme, ils risquent d'être tranchés par un autre maître sacré et auront au moins la certitude de sauver leur vie, mais ils auront plusieurs problèmes lorsqu'ils seront blessés. Cependant, l'épée rouillée mystérieuse est trop terrifiante. Ils ont non seulement subi des pertes, mais ils sont aussi devenus très proches.</w:t>
        <w:br/>
        <w:br/>
        <w:t>Voyant Qin Chen tuer le chef du Palais Tian Shan, ils ont crié ensemble.</w:t>
        <w:br/>
        <w:br/>
        <w:t>« Seigneur Ren, aide-moi ! »</w:t>
        <w:br/>
        <w:br/>
        <w:t>Les deux chefs hésitèrent un instant puis immédiatement le talisman les attaqua. L'un résista au maître Xueyang et l'emmena avec lui. Quant au Seigneur Feihong, il avait déjà oublié.</w:t>
        <w:br/>
        <w:br/>
        <w:t>« Seigneur Ren, vous... »</w:t>
        <w:br/>
        <w:br/>
        <w:t>Le regard du Seigneur Feihong montrait de la panique et rugit. Il voulait éviter, mais c'était trop tard. Il s'est retourné de toutes ses forces et a concentré toute sa force entre ses mains pour résister à l'épée.</w:t>
        <w:br/>
        <w:br/>
        <w:t>Pop !</w:t>
        <w:br/>
        <w:br/>
        <w:t>L'épée rouillée mystérieuse a pénétré directement dans les mains du Seigneur Feihong et l'a cloué sur son torse. Après une pichenée jusqu'à la pointe, il ne restait plus que le manche de l'épée contre son bras, ce qui rendait difficile sa pénétration dans le vide. À cet instant, il a pensé à son grand carrière et à sa renommée de nouveau maître du palais Guanghan. Cependant, toutes ces choses sont devenues une formidable quantité d'énergie, dévorant instantanément toute sa puissance. Cette épée rouillée mystérieuse est comme un trou noir, dévorant toutes ses énergies.</w:t>
        <w:br/>
        <w:br/>
        <w:t>Pop, il a tombé sur le sol.</w:t>
        <w:br/>
        <w:br/>
        <w:t>Soudainement, l'infinie loi du Seigneur est dispersée, le sang goutte, et il y a une étrange mélancolie.</w:t>
        <w:br/>
        <w:br/>
        <w:t>Le maître ancien du palais Guanghan, Feihong Shengzhu, est mort sur le champ.</w:t>
        <w:br/>
        <w:br/>
        <w:t>Pop !</w:t>
        <w:br/>
        <w:br/>
        <w:t>À ce moment-là, ils ont perdu la pression de la demeure du Seigneur Ren. Stupéfaits, le maître Shen Zhao et le maître Yu Ming ont été immédiatement pris au dépourvu, et pour la première fois le maître du palais Guanghan a été tué dans un encerclement.</w:t>
        <w:br/>
        <w:br/>
        <w:t>Pop !</w:t>
        <w:br/>
        <w:br/>
        <w:t>Elle a vomit une bouche de sang, le sang gouttait partout sur son corps. Elle était extrêmement embarrassée et grièvement blessée.</w:t>
        <w:br/>
        <w:br/>
        <w:t>Si Qin Chen n'était pas arrivé, peut-être serait-elle tombée ici.</w:t>
        <w:br/>
        <w:br/>
        <w:t>Mais maintenant, personne ne s'est retourné pour regarder le maître du palais Guanghan. Tous étaient figés devant Qin Chen.</w:t>
        <w:br/>
        <w:br/>
        <w:t>Cruel, trop cruel, une épée pour tuer le Seigneur Feihong. Qin Chen a encore renforcé leurs points de vue.</w:t>
        <w:br/>
        <w:br/>
        <w:t>Trop fort. Est-il humain ? Cinq maîtres sont tombés successivement entre les mains de Qin Chen. Parmi les nombreux maîtres qui attaquent le palais Guanghan, il ne reste plus que quatre maîtres : Seigneur Ren Xueyang, Shen Zhao et Yu Ming.</w:t>
        <w:br/>
        <w:br/>
        <w:t>Parmi eux, le chef de la demeure Xueyang a évidemment subi des blessures graves.</w:t>
        <w:br/>
        <w:br/>
        <w:t>La personne la plus marquée par les quatre maîtres de Qin est Han Hong.</w:t>
        <w:br/>
        <w:br/>
        <w:t>Même ainsi, c'est encore effrayant.</w:t>
        <w:br/>
        <w:br/>
        <w:t>« Maître Xueyang, vous m'avez déçu. »</w:t>
        <w:br/>
        <w:br/>
        <w:t>Le chef de la demeure Ren Wang a dit d'une voix froide, son visage était bleu et bleu. La situation actuelle avait complètement dépassé ses attentes. Face aux défunts de Qin Chen, maître du palais Guanghan, défunts de la guilde Zhan et Ke Yi (probablement un autre maître), les quatre maîtres qui osent ne plus intervenir se sentent qu'ils ne peuvent faire ce qu'ils veulent.</w:t>
      </w:r>
    </w:p>
    <w:p>
      <w:r>
        <w:br w:type="page"/>
      </w:r>
    </w:p>
    <w:p>
      <w:pPr>
        <w:pStyle w:val="Heading1"/>
      </w:pPr>
      <w:r>
        <w:t>Chapitre 13</w:t>
      </w:r>
    </w:p>
    <w:p>
      <w:r>
        <w:t>Bien sûr, le maître du Palais de Guanghan est grièvement blessé et a peu d’efficacité en combat. Le Seigneur Ke Yi n’est même pas à la hauteur du Seigneur Feihong, et peut être ignoré. Mais une simple goutte de poussière de Qin suffit à rendre à ces quatre-là l’impression qu’il est très difficile de le supporter.</w:t>
        <w:br/>
        <w:br/>
        <w:t>« Il y a trop nombreuses secrets et trésors dans ce garçon, comme les ossements inexplicables du Saint Maître, le Palais de la Belle Dame Dou Shi, les catastrophes et l’enfer des flammes, et même cette épée étrange qu’il tient entre ses mains. »</w:t>
        <w:br/>
        <w:br/>
        <w:t>Tous furent à la fois choqués et enragés. Le maître de la Maison Tian Shan et le maître Feihong sont morts sous l’épée de Qin Chen. La puissance de cette épée est si extraordinaire qu’elle dépasse largement le plus grand trésor des soldats saints ordinaires.</w:t>
        <w:br/>
        <w:br/>
        <w:t>Cependant, il semble que aucun bijou d’épée de cette qualité n’ait été découvert dans ce test du Ciel. Comment l’a-t-il acquis ?</w:t>
        <w:br/>
        <w:br/>
        <w:t>Pendant un instant, les quatre Seigneurs des Maisons furent remplis d’un fort désir de possession. Chez un maître de niveau intermédiaire, cet épée mystérieuse est si puissante. S’ils l’utilisaient, combien de pouvoir pourraient-ils atteindre ?</w:t>
        <w:br/>
        <w:br/>
        <w:t>« Les quatre, venez ! »</w:t>
        <w:br/>
        <w:br/>
        <w:t>Qin Chen, tenant l’épée mystérieuse rouillée, les regarda et son geste envers eux était comme celui d’un maître dominant quatre serviteurs.</w:t>
        <w:br/>
        <w:br/>
        <w:t>« Seigneur Ren, que devons-nous faire maintenant ? »</w:t>
        <w:br/>
        <w:br/>
        <w:t>Le maître de la Maison Xueyang se couvrit le visage.</w:t>
        <w:br/>
        <w:br/>
        <w:t>« Pourquoi ne pas reculer ? »</w:t>
        <w:br/>
        <w:br/>
        <w:t>Le maître de la Maison Yuming fut froid et distant. Il avait déjà envisagé le retrait. « Hum, reculer, où pouvons-nous nous replier à ce moment ? » Han Sheng, chef de la Maison Ren, dit : « Puisque nous avons commencé, nous ne pouvons pas reculer. Nous ne tuerons pas ce garçon aujourd’hui. Dès que le maître de Guanghan aura récupéré son efficacité, nous attaquerons à nouveau.</w:t>
        <w:br/>
        <w:br/>
        <w:t>« Quand ils seront en pleine forme, devrions-nous abandonner notre propre territoire pour vagabonder dans le Ciel ? »</w:t>
        <w:br/>
        <w:br/>
        <w:t>« Nous devons combattre ! » Le maître de la Maison Ren montra une lueur fanatique : « Vous pouvez voir combien il y a de secrets et trésors dans Qin Chen. Il suffit de le tuer et d’acquérir ses trésors pour nous permettre de vagabonder dans le Ciel.</w:t>
        <w:br/>
        <w:br/>
        <w:t>»</w:t>
        <w:br/>
        <w:br/>
        <w:t>Plusieurs personnes montraient des yeux fous et dangereux.</w:t>
        <w:br/>
        <w:br/>
        <w:t>Oui, allons-y. Où peuvent-ils sortir ?</w:t>
        <w:br/>
        <w:br/>
        <w:t>Le contraire était une bataille à mort.</w:t>
        <w:br/>
        <w:br/>
        <w:t>Qin Chen émit un ricanement, « Il semble que vous n’ayez pas encore appris la leçon. »</w:t>
        <w:br/>
        <w:br/>
        <w:t>Il jeta immédiatement l’épée mystérieuse rouillée en sacrifice. Les chefs des Maisons voisines montrèrent de la peur. Avant, le maître de la Maison Tian Shan et Feihong étaient tués par l’épée de Qin Chen ; maintenant, c’est la même chose. La puissance de cet objet étrange est vraiment terrifiante. Elle peut facilement briser la défense de ces Seigneurs d’âge initial, sauf à fuir.</w:t>
        <w:br/>
        <w:br/>
        <w:t>Le maître de la Maison Ren regarda froidement et offrit un talisman : « Ne vous inquiétez pas. Je retiendrai Qin Chen devant nous, de sorte que ses armes ne puissent être pleinement efficaces. Vous faites votre maximum pour couper la tête de Qin Chen.</w:t>
        <w:br/>
        <w:br/>
        <w:t>»</w:t>
        <w:br/>
        <w:br/>
        <w:t>Ils n’avaient pas encore réalisé que Qin Chen était haï. Ils avaient attaqué et tué le maître de la Maison Tian Shan. Sinon, le pourcentage de réussite de leurs cinq chefs devrait augmenter d’au moins 20 %.</w:t>
        <w:br/>
        <w:br/>
        <w:t>« Alors, combattons. »</w:t>
        <w:br/>
        <w:br/>
        <w:t>Qin Chen encouragea l’épée mystérieuse rouillée. De toute façon, il ne mourait pas aujourd’hui. Si le Seigneur Ren ne combattait pas, Qin Chen les forcerait à le faire.</w:t>
        <w:br/>
        <w:br/>
        <w:t>Après avoir bu beaucoup de sang du Saint Maître, l’épée mystérieuse rouillée commença à émettre une lumière étrange. Il y avait du sang sur l’épée, chargé d’un froid intense. C’était très étrange.</w:t>
        <w:br/>
        <w:br/>
        <w:t>Qin Chen perçut cela un instant et fut à la fois surpris. C’est l’énergie du sang de ce Seigneur !</w:t>
        <w:br/>
        <w:br/>
        <w:t>Évidemment, c’était le sang essence restant sur l’épée mystérieuse rouillée lorsqu’elle avait perçue le Seigneur Feihong précédemment. Cependant, l’énergie du sang est une forme spéciale d’existence dans le sang original qui peut être formée après affinement. Comment a-t-elle pu apparaître sur l’épée ?</w:t>
        <w:br/>
        <w:br/>
        <w:t>Est-ce que l’épée mystérieuse rouillée vibre et absorbe donc l’essence du Seigneur ?</w:t>
        <w:br/>
        <w:br/>
        <w:t>Qin Chen ne pouvait s’empêcher de penser que cette épée mystérieuse rouillée devenait de plus en plus étrange. Elle utilisait à l’origine une manière très étrange d’absorber la force vitale. Maintenant, elle absorbe même l’énergie essence du Seigneur. Qin Dushan examina attentivement. L’épée mystérieuse rouillée a vraiment avalé le sang du Seigneur. Le brillant original du sang du Seigneur s’est lentement affaibli, et son essence a été absorbée. Par conséquent, l’odeur de l’épée mystérieuse rouillée a également changé et est devenue de plus en plus arrogante et morbide.</w:t>
        <w:br/>
        <w:br/>
        <w:t>Épée, arme, boire du sang attirer l’esprit maléfique.</w:t>
        <w:br/>
        <w:br/>
        <w:t>Cette fonction n’a pas été trouvée auparavant, car l’adversaire qui a été coupé n’était pas au niveau du Seigneur. Cette épée mystérieuse rouillée ne veut donc pas boire.</w:t>
        <w:br/>
        <w:br/>
        <w:t>Bien que l’épée mystérieuse rouillée soit devenue plus étrange, Qin Chen ne résista pas. À ce moment-là, plus forte serait l’épée mystérieuse rouillée, mieux cela valait. C’était son arme tranchante contre l’ennemi. À condition qu’elle n’utilise pas toujours la force pour contrôler sa volonté, Qin Chen pouvait se vanter d’affronter.</w:t>
        <w:br/>
        <w:br/>
        <w:t>« Mourir ! » Le Seigneur de la Maison Ren prit l’initiative de foncer. Sous l’influence du talisman, une lumière divine explosa directement pour broyer Qin Chen en charpie.</w:t>
        <w:br/>
        <w:br/>
        <w:t>Sous cette lumière divine, il semble que le ciel et la terre aient été percés de partout, et l’espace s’effondre en un tourbillon noir.</w:t>
        <w:br/>
        <w:br/>
        <w:t>« Qin Chen, prends garde. »</w:t>
        <w:br/>
        <w:br/>
        <w:t>Le maître du Palais de Guanghan pâlit et dit anxieusement.</w:t>
        <w:br/>
        <w:br/>
        <w:t>« Seigneur, prends soin de toi-même et va au spectacle. »</w:t>
        <w:br/>
        <w:br/>
        <w:t>Qin Chen dit à voix basse qu’il voulait essayer de voir le pouvoir de l’autre côté. Il releva mystérieuse épée rouillée et trancha vers la lumière divine.</w:t>
        <w:br/>
        <w:br/>
        <w:t>Bam ! Quand les deux forces se heurtent, elles explosent soudainement en une lumière étincelante. Le Saint non-Seigneur ne possède même pas la qualification d’ouvrir les yeux. Ce qui est plus terrifiant, c’est la puissance furieuse des deux forces. Les saints ordinaires comme le Seigneur Ke Yi sont terrifiés et ont l’impression d’être dépassés par la chose, comme si on les avait frappés de folie.</w:t>
        <w:br/>
        <w:br/>
        <w:t>Qu’est-ce que ce Rune ? C’est si fort ?</w:t>
        <w:br/>
        <w:br/>
        <w:t>« Hum, c’est un saint donné par moi-même au Seigneur Mietian. Il contient une trace de pouvoir du Seigneur Mietian. Cela fait-il facilement mourir ce garçon ? »</w:t>
        <w:br/>
        <w:br/>
        <w:t>Le Seigneur de la Maison Ren est aussi confiant. BAM, Qin Chen fut repoussé et ressentit son bras engourdi et gonflé. Ce n’est donc pas étonnant que les restes de la guilde ne puissent le supporter. Cette force dépasse clairement le niveau que pouvait avoir un Seigneur d’âge initial dans son jeune temps, et semble atteindre un niveau supérieur.</w:t>
        <w:br/>
        <w:br/>
        <w:t>« Qin Chen, ce talisman devrait être le Talisman du Prince Moyen, contenant une trace de pouvoir du Saint Moyen ! »</w:t>
        <w:br/>
        <w:br/>
        <w:t>Le maître du Palais de Guanghan vole vers l’explication, le visage grave rappelle une manière.</w:t>
        <w:br/>
        <w:br/>
        <w:t>Le Moyen Seigneur ?</w:t>
        <w:br/>
        <w:br/>
        <w:t>Pas étonnant !</w:t>
        <w:br/>
        <w:br/>
        <w:t>Le niveau du Seigneur est un monde lourd. Il y a une grande différence entre le pic initial et le pic initial. Quant au Moyen et à l’âge moyen, la différence est encore plus grande.</w:t>
        <w:br/>
        <w:br/>
        <w:t>Vous devez savoir qu’il n’y a pas de maître au niveau du Prince Moyen dans tout le Ciel Froid. On peut voir que le Saint Moyen est terrible.</w:t>
        <w:br/>
        <w:br/>
        <w:t>Qin Chen se mit à parler, immédiatement, Qi et sang tumultueux, la brume ancienne explosa, se déchargeant comme un écho de dragon, réapparaissant instantanément.</w:t>
        <w:br/>
        <w:br/>
        <w:t>Son corps n’est pas végétal !</w:t>
        <w:br/>
        <w:br/>
        <w:t>Cependant, le talisman dans la main du Seigneur de Benevolence oppresse réellement Qin Chen.</w:t>
        <w:br/>
        <w:br/>
        <w:t>Il y a beaucoup de trésors sur Qin Chen, mais la plupart ne peuvent pas exercer leur pouvoir réel.</w:t>
        <w:br/>
        <w:br/>
        <w:t>Bam bam bang !</w:t>
        <w:br/>
        <w:br/>
        <w:t>De plus, les trois chefs de la secte Shenzhao, etc., tous continuaient à combattre, mais aucun ne pouvait apporter de souci à Qin Chen.</w:t>
        <w:br/>
        <w:br/>
        <w:t>« Je ne peux plus continuer. Je vais m’occuper de Qin Chen. Les trois, allez tuer le Palais de Guanghan ! »</w:t>
        <w:br/>
        <w:br/>
        <w:t>Le Seigneur Ren dit froidement que même si le talisman était puissant, il était difficile de briser complètement la défense de Qin Chen, sans parler des chefs de la secte Shenzhao.</w:t>
        <w:br/>
        <w:br/>
        <w:t>Avec ces paroles a, l’expression du visage de Qin Chen changea vraiment.</w:t>
        <w:br/>
        <w:br/>
        <w:t>Si le maître de la Maison Xueyang et les siens, leur combattez follement, le Palais de Guanghan aura sûrement du sang à revendre. Quant au maître de Guanghan grièvement blessé, et Ke Yi le Saint, totalement impuissant. Une fois troublés et pris, ils seront en gros en mauvaise posture.</w:t>
        <w:br/>
        <w:br/>
        <w:t>« Tue ! »</w:t>
        <w:br/>
        <w:br/>
        <w:t>En entendant cela, le chef de la Maison Xueyang fut très heureux. Il se métamorphosa dans un océan de sang, couvrant directement la sainte terre de Yaochi et le Palais de Guanghan entier en dessous, avalant ainsi le sang et la chair des saints pour restaurer considérablement sa force et ses capacités.</w:t>
        <w:br/>
        <w:br/>
        <w:t>Veux-tu laisser les restes de la guilde combattre l’ennemi, mais ainsi tu pourrais faire une erreur.</w:t>
        <w:br/>
        <w:br/>
        <w:t>« Hum ! » À ce moment-là, un éclat de lumière divine apparut dans la sainte terre de Yaochi. Dans cette lumière, une déesse apparaît. Une femme aux yeux clos et vêtue d’une longue robe blanche se leva lentement de la sainte terre de Yaochi et apparut devant tout le monde.</w:t>
      </w:r>
    </w:p>
    <w:p>
      <w:r>
        <w:br w:type="page"/>
      </w:r>
    </w:p>
    <w:p>
      <w:pPr>
        <w:pStyle w:val="Heading1"/>
      </w:pPr>
      <w:r>
        <w:t>Chapitre 14</w:t>
      </w:r>
    </w:p>
    <w:p>
      <w:r>
        <w:t>À cet instant précis, le monde entier semble onduler sur les sommets enneigés sans fin. Quand la déesse fait son apparition, une infinité de flocons de neige flottent au-dessus des cieux. Cette belle femme se tient dans le ciel, comme une déesse en chair et sang, ce qui émeut profondément le cœur de chacun.</w:t>
        <w:br/>
        <w:br/>
        <w:t>Elle était vêtue d’une robe blanche, comme la neuvième déesse céleste descendue des cieux. Elle possédait le tempérament de celle qui chasse les immortels, pourtant elle n’avait pas l’air d’une femme de ce monde.</w:t>
        <w:br/>
        <w:br/>
        <w:t>Si détachée.</w:t>
        <w:br/>
        <w:br/>
        <w:t>Sa peau blanche, mais pas cette blancheur morte. Une lueur divine mûre traversait tout son corps, une brume légère qui enveloppait sa silhouette. On aurait eu envie de se prosterner à ses pieds.</w:t>
        <w:br/>
        <w:br/>
        <w:t>Ajouté à cela, le souffle qui émanait d’elle était incroyablement puissant. On pouvait presque le décrire comme une fée qui ne mange pas de feux, si extraordinaire et raffinée.</w:t>
        <w:br/>
        <w:br/>
        <w:t>Qui est-elle ?</w:t>
        <w:br/>
        <w:br/>
        <w:t>Tous furent pris de convulsions. Leurs yeux se plantèrent droit devant eux, attirés par le tempérament de cette déesse. Dans la vaste guerre, ce tableau soudain apparaissait sur le territoire sacré de Yao Chi. Il fut mis en valeur par les combats interminables, ce qui le rendait particulièrement remarquable.</w:t>
        <w:br/>
        <w:br/>
        <w:t>« Mille flocons ! »</w:t>
        <w:br/>
        <w:br/>
        <w:t>Le cœur de Qin Chen trembla soudainement, il émit un cri, excité.</w:t>
        <w:br/>
        <w:br/>
        <w:t>Cette femme est une mille flocons.</w:t>
        <w:br/>
        <w:br/>
        <w:t>Depuis plusieurs années, le souffle de Qian Xue s’est plus détaché. La puissance suprême planait partout sur son corps, comme la neuvième Xuannu.</w:t>
        <w:br/>
        <w:br/>
        <w:t>« Quoi ? Cette femme est donc l’amie de Qin Chen ? »</w:t>
        <w:br/>
        <w:br/>
        <w:t>Apprenant le murmure de Qin Chen, le Seigneur Xue Yang fut surpris. Une femme qui chasse les immortels, c’était donc la compagne de Qin Chen ?</w:t>
        <w:br/>
        <w:br/>
        <w:t>Mais en plus, avec cette malice de Qin Chen qui est si corrompue, y a-t-il un autre homme digne de cette femme somptueuse ?</w:t>
        <w:br/>
        <w:br/>
        <w:t>« Ha ha ha, tuez-les ! »</w:t>
        <w:br/>
        <w:br/>
        <w:t>« Nous craignons de ne pouvoir trouver la faiblesse de Qin Chen. Maintenant, c’est l’heure d’enlever sa femme et de le forcer à capituler. »</w:t>
        <w:br/>
        <w:br/>
        <w:t>Soudainement, le Seigneur Xue Yang et ses acolytes furent tous excités et enragés. Ils descendirent comme une volée de boulets, leurs mains énormes tendues pour attraper la neige.</w:t>
        <w:br/>
        <w:br/>
        <w:t>Le visage de Qin Chen pâlit instantanément. Depuis que Qian Xue était montée au ciel, il avait percé le territoire sacré. Les dernières années, même avec l’héritage du Palais Guanghan, comment aurait-il pu accélérer ?</w:t>
        <w:br/>
        <w:br/>
        <w:t>Comme Murong Bingyun et Wei Siqing, ils étaient probablement déjà au ciel. Comment résister à l’attaque de tant de seigneurs ?</w:t>
        <w:br/>
        <w:br/>
        <w:t>Dès que le visage de Qin Chen changea, il dut intervenir en urgence.</w:t>
        <w:br/>
        <w:br/>
        <w:t>Mais comment Ren Seigneur pouvait-il donner une telle chance à Qin Chen ? Il avait ri et il l’avait tué directement. Le talisman dans sa main le poussait à bout et rugissait. Un flot continu de lumières célestes tomba, ne laissant aucune chance à Qin Chen pour l’aider.</w:t>
        <w:br/>
        <w:br/>
        <w:t>Voyant les trois mains des seigneurs de Xue Yang, elles étaient sur le point d’attaquer la neige.</w:t>
        <w:br/>
        <w:br/>
        <w:t>Soudainement.</w:t>
        <w:br/>
        <w:br/>
        <w:t>Les yeux fermés de la mille flocons s’ouvrirent brusquement.</w:t>
        <w:br/>
        <w:br/>
        <w:t>Bam ! Il semblait y avoir deux arcs de prisme, soudainement explosés des pupilles claires et délicates. Une cascade d’eau soudaine apparut partout sur Qian Xue. Ces eaux coulaient rapidement. Face à l’attaque terrifiante des trois seigneurs qui pouvaient déchirer le ciel, elles ne changèrent pas d’expression, mais firent jaillir leurs paumes de jade minces.</w:t>
        <w:br/>
        <w:br/>
        <w:t>À l’instant même, un nombre infini d’échanges d’eau enlacés émergèrent. Une puissance palpable, comme si c’était l’empereur de l’eau entre ciel et terre, la mère-eau.</w:t>
        <w:br/>
        <w:br/>
        <w:t>Cette paume mince, blanche et fragile comme une fleur au bout de son hilo. Si fragile qu’un coup pouvait en découdre, mais elle enveloppait la lourde eau et résistait doucement à la grande paume.</w:t>
        <w:br/>
        <w:br/>
        <w:t>Bam.</w:t>
        <w:br/>
        <w:br/>
        <w:t>La grosse explosion retentit. La pression infinie se diffusa, pressant vers la Qian Xue. Mais le corps de la Qian Xue ne bougea même pas.</w:t>
        <w:br/>
        <w:br/>
        <w:t>Seulement sa tresse noire, flottant partout dans le ciel. La jupe blanche de sa robe, dansant avec elle.</w:t>
        <w:br/>
        <w:br/>
        <w:t>Sa paume qui contrôle les courants, bloquant la grande et massive main rouge, comme un oiseau devant une montagne. Si fragile.</w:t>
        <w:br/>
        <w:br/>
        <w:t>Mais les trois seigneurs de Xue Yang furent pris d’un rouge des joues. Leurs grandes mains rouges ne pouvaient pas être broyées. Au contraire, elles étaient constamment explosées et désintégrées par la vaste marée.</w:t>
        <w:br/>
        <w:br/>
        <w:t>À ce moment-là, le souffle de la Qian Xue fut enfin exposé.</w:t>
        <w:br/>
        <w:br/>
        <w:t>La route des seigneurs planait autour d’elle, émettant le souffle des seigneurs.</w:t>
        <w:br/>
        <w:br/>
        <w:t>Seigneur ?</w:t>
        <w:br/>
        <w:br/>
        <w:t>Devant l’amour de Qin Chen, cette femme est en fait une sainte ?</w:t>
        <w:br/>
        <w:br/>
        <w:t>De nombreuses personnes qui connaissent le début de la Qian Xue, comme Wei Siqing, furent aussi surpris !</w:t>
        <w:br/>
        <w:br/>
        <w:t>Non ! Les trois leaders de Xue Yang la sentirent attentivement, mais ils secouèrent la tête. Même si la Qian Xue exhalait le souffle du Seigneur, en réalité, elle n’avait que retenu la manière du Seigneur. Elle opérait les règles du Seigneur, et exhalait la puissance du Seigneur. Cependant, sa véritable</w:t>
        <w:br/>
        <w:br/>
        <w:t>accomplissements étaient au sommet du Seigneur.</w:t>
        <w:br/>
        <w:br/>
        <w:t>Une demi-pouce dans le royaume du Seigneur, elle manquait encore de la percée finale.</w:t>
        <w:br/>
        <w:br/>
        <w:t>Dès qu’il fallut affirmer cela, ils furent encore plus terrifiés et plus difficiles à accepter. Chien ! Il y a assez longtemps d’avoir un tel phénoménal dans le monde entier. Et les seigneurs de Xue Yang ont aussi appris quelque chose sur le statut de Qin Chen, qui est si terrifiant. Après tout, Qin Chen a hérité du Tianhuo Zun, et possède donc le mal de Tianhuo. En plus de la mystérieuse épée noire qu’il tient, il a aussi obtenu Qin Chen, qui a hérité du pouvoir infernal de Tianhuo. Sous le contrôle de la voie céleste, il était bien supérieur au sage ordinaire.</w:t>
        <w:br/>
        <w:br/>
        <w:t>C’est pourquoi cela montre une telle puissance.</w:t>
        <w:br/>
        <w:br/>
        <w:t>Mais la neige ?</w:t>
        <w:br/>
        <w:br/>
        <w:t>Jamais entendu, et elle n’a même pas encore passé le test Tianjie. Pourquoi a-t-elle une telle puissance contre les cieux comme Qin Chen ?</w:t>
        <w:br/>
        <w:br/>
        <w:t>Tous entendirent les paroles du Fei Hong Seigneur. Le maître du Palais Guanghan a un héritage mystérieux. Une fois obtenu, cela peut leur permettre d’atteindre un bond fantastique et une promotion.</w:t>
        <w:br/>
        <w:br/>
        <w:t>Hier encore ils prenaient cela comme une histoire compilée par Fei Hong pour les accompagner. Maintenant, il semble que ce soit la vérité.</w:t>
        <w:br/>
        <w:br/>
        <w:t>Du moins, ils ne pouvaient pas comprendre le courant étrange autour de la Qian Xue. Même quand la Qian Xue naquit, le souffle dans le monde les fit avoir envie de s’incliner et de la vénérer.</w:t>
        <w:br/>
        <w:br/>
        <w:t>« Tue-la ! »</w:t>
        <w:br/>
        <w:br/>
        <w:t>Les trois seigneurs de Blood Yang rugirent, boom, continuèrent à attaquer la mille flocons avec une folie accrue. Mais c’était inutile. Ils furent choqués de découvrir que quoi que ce soit ils firent, ils seraient résistés par le courant terrifiant qui les entourait. Face à ce courant, leur force sacrée était mise à mort par la terreur d’un trésor au-delà du royaume des dieux. « C’est l’eau des neuf pôles, la mère-eau naquit au début du chaos lorsque les cieux s’ouvrirent. L’eau des neuf pôles ne peut être maîtrisée qu’après avoir atteint la grande voie Tai Yin Jiuji, en cultivant le corps de l’ethér. »</w:t>
      </w:r>
    </w:p>
    <w:p>
      <w:r>
        <w:br w:type="page"/>
      </w:r>
    </w:p>
    <w:p>
      <w:pPr>
        <w:pStyle w:val="Heading1"/>
      </w:pPr>
      <w:r>
        <w:t>Chapitre 15</w:t>
      </w:r>
    </w:p>
    <w:p>
      <w:r>
        <w:t>除了广寒宫主之外，场中还有一只异兽认出了九天玄水。</w:t>
        <w:br/>
        <w:br/>
        <w:t>是一只黑猫。</w:t>
        <w:br/>
        <w:br/>
        <w:t>“嘶，是九天玄水。”</w:t>
        <w:br/>
        <w:br/>
        <w:t>在天地玉盘中几乎要跳出来的是那只黑猫，眼睛盯着。</w:t>
        <w:br/>
        <w:br/>
        <w:t>“嘶，秦尘小友，你妻子得了什么传承？居然掌握了九天玄水。”“嘘，这是先天母水，天地初开时孕育而出的凶器，与你的时间之源相似。但两者完全是不同的力量体系。嘘嘘，这种上古异兽，</w:t>
        <w:br/>
        <w:br/>
        <w:t>寻常的道尊都不敢拥有呢。”</w:t>
        <w:br/>
        <w:br/>
        <w:t>在天地玉盘中的广寒宫主，那只黑猫翻滚着，那副表情迫不及待要冲出来把雪身的九天玄水抓走。</w:t>
        <w:br/>
        <w:br/>
        <w:t>“嗤！”</w:t>
        <w:br/>
        <w:br/>
        <w:t>你千雪抗拒了三宫之主，转过头看向秦尘。</w:t>
        <w:br/>
        <w:br/>
        <w:t>眼中流露出的是无尽的执念。</w:t>
        <w:br/>
        <w:br/>
        <w:t>“千雪！”</w:t>
        <w:br/>
        <w:br/>
        <w:t>秦尘笑了笑，把心彻底放下。他杀敌于无形的同时无视了雪阳宫主对千雪的攻击，转而攻向人王。</w:t>
        <w:br/>
        <w:br/>
        <w:t>他的古躯是无可比拟的存在，甚至比那慈悲君更为强大。所以虽然慈悲君的符咒攻击让他头疼，但此刻并未致命危险。</w:t>
        <w:br/>
        <w:br/>
        <w:t>砰砰砰！虽被震得身形有些散乱，却丝毫无伤，剑刃过处慈悲君更是如同切豆腐一般被斩得粉碎。人王冷笑一声，眼神冰冷地说道：“来啊！给我个机会！”秦尘则毫不留情地挥剑斩下。</w:t>
        <w:br/>
        <w:br/>
        <w:t>你千雪的实力让他不得不承认，这女子确实拥有着接近连续重创一击必杀的恐怖力量。</w:t>
        <w:br/>
        <w:br/>
        <w:t>这么可怕的家伙，连雪阳宫主都开始头疼了。更何况当初被九天玄水沾染过的玉梦宫主人，其身体早已冻结成冰，而且可怕的太阴之力已经侵入。即便是慈悲君在初期修为时也难以轻易净化，简直就是个活死人。</w:t>
        <w:br/>
        <w:br/>
        <w:t>他们以为能跳出战局在广寒宫里猎杀秦尘，这正中了秦尘下怀。那时若是他稍有不慎，正好让众人互相残杀的机会。</w:t>
        <w:br/>
        <w:br/>
        <w:t>可未曾想那秦尘走出关隘之时竟与自己一般异常，三人连手都摸不到他的衣角。</w:t>
        <w:br/>
        <w:br/>
        <w:t>嗖！嗖！</w:t>
        <w:br/>
        <w:br/>
        <w:t>可怕的九天玄水不断席卷，让他们头痛欲裂不敢靠近。</w:t>
        <w:br/>
        <w:br/>
        <w:t>只能一个个败退下去，然后重整旗鼓。轰！轰！</w:t>
        <w:br/>
        <w:br/>
        <w:t>一只手凭空出现拍向你千雪。</w:t>
        <w:br/>
        <w:br/>
        <w:t>慈悲君几乎气得吐血，这么打下去有什么意义？那女子的力量实在太过恐怖，必须近身压制才能有效果。</w:t>
        <w:br/>
        <w:br/>
        <w:t>这么远就用符咒试探一下？</w:t>
        <w:br/>
        <w:br/>
        <w:t>秦尘轻笑一声，彻底放下了。他杀敌于无形的同时无视了雪阳宫主对千雪的攻击，转而攻向人王。</w:t>
        <w:br/>
        <w:br/>
        <w:t>他的剑法无双，每一招都蕴含着至高的规则。慈悲君的符咒攻击在他面前如同朽木，却在人王眼中却是致命威胁。</w:t>
        <w:br/>
        <w:br/>
        <w:t>砰！砰！砰！</w:t>
        <w:br/>
        <w:br/>
        <w:t>两人激战不断，彼此的圣元碰撞发出巨大声响震荡天地。慈悲君从锈剑中喷涌出的气息凝实成了实质，那神秘的锈剑黑光闪烁而慈悲君手中的符咒却是蓝色。</w:t>
        <w:br/>
        <w:br/>
        <w:t>慈悲君全力以赴，眼神中带着一股令人胆寒的力量。人王规则似乎已经成为了他身体的一部分。</w:t>
        <w:br/>
        <w:br/>
        <w:t>他的每一个动作都散发着恐怖的威压，若激发圣元之力，恐怕就是一位战争之神。</w:t>
        <w:br/>
        <w:br/>
        <w:t>秦尘右手持剑，毫不畏惧地迎向另一方。</w:t>
        <w:br/>
        <w:br/>
        <w:t>他真的比不上圣尊吗？但他的力量确实很强，而且很可怕？</w:t>
        <w:br/>
        <w:br/>
        <w:t>更何况每次被慈悲君符咒轰击时都能感受到规则的力量。</w:t>
        <w:br/>
        <w:br/>
        <w:t>那是人王中期的规则之力！</w:t>
        <w:br/>
        <w:br/>
        <w:t>虽然秦尘已经从天狐尊那里继承了传承，但那是知识和力量的种子。他需要自己去发展和完善。</w:t>
        <w:br/>
        <w:br/>
        <w:t>因此秦尘右手持神秘锈剑迎战，而左手则变幻出各种恐怖奇迹：天书神迹、元初神通、古老至极的神道，以及空间、时间、杀伐、永恒诸规则。</w:t>
        <w:br/>
        <w:br/>
        <w:t>毁灭法则、灾难法则等等各种力量在他体内不断认知，不断闪耀着光芒。</w:t>
        <w:br/>
        <w:br/>
        <w:t>你知道的，在秦尘体内文明和规则是太过可怕且无穷无尽。每一种法则修到极致都对应着一条道路，可以让人成为规则之主。</w:t>
        <w:br/>
        <w:br/>
        <w:t>但秦尘并不想用任何单一法则来突破圣尊。他知道法则之力太过强大，一旦用来突破就会造成一定程度上的束缚。</w:t>
        <w:br/>
        <w:br/>
        <w:t>不像普通修士那样简单粗暴地吸收圣尊本源，秦尘的做法是去感悟法则的本质，提炼出其中蕴含的规则精髓，形成属于自己的完美之路。</w:t>
        <w:br/>
        <w:br/>
        <w:t>唯有真正突破圣尊之道才算得上是圆满。</w:t>
        <w:br/>
        <w:br/>
        <w:t>在激烈的战斗中，秦尘得到了天狐尊的传承和不死邪魔的力量。同时掌握了诸多法则并吸收了许多圣尊本源，他已经摸索出了达到道之极致的途径。</w:t>
        <w:br/>
        <w:br/>
        <w:t>那种渴望突破的心意让他不断攀升着人王真气，周身涌动的霸道气息几乎要凝成实质。</w:t>
        <w:br/>
        <w:br/>
        <w:t>“嗯？这个少年在战斗中修道，是想突破人王境界吗？”</w:t>
        <w:br/>
        <w:br/>
        <w:t>慈悲君震惊了。</w:t>
        <w:br/>
        <w:br/>
        <w:t>“嘶，这还是人吗？”</w:t>
        <w:br/>
        <w:br/>
        <w:t>“哼，你把突破圣尊当成解决困境的方法了吗？突破圣尊需要太多资源。以你的修为，恐怕连一次呼吸的机会都得不到呢！”慈悲君冷笑一声说道。</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