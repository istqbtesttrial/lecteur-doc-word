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81</w:t>
      </w:r>
    </w:p>
    <w:p>
      <w:r>
        <w:t>C'est certain, comme prévu, il ne parlait pas des mots pompeux. Sa force était trop forte. Il avait capturé l'Aîné Zuo Rongtian, au moins le maître à mi-parcours, ou même le meilleur des saints à mi-parcours. Sinon, il n'aurait pas pu capturer Zuo Rongtian si proprement. Maintenant, l'Aîné Zuo est capturé par lui, et il ne vivra plus longtemps.</w:t>
        <w:br/>
        <w:br/>
        <w:t>Xu Xiong, Xu Zhijie père et fils, au cœur de la tempête, enivré par le spectacle.</w:t>
        <w:br/>
        <w:br/>
        <w:t>Ils ne s'attendaient pas à ce que la puissance de Qin Chen soit si grande. À l'origine, ils pensaient que la puissance de Qin Chen ne dépassait pas le jeune aîné, mais maintenant ils trouvent qu'il en est à un degré d'extrémité inimaginable.</w:t>
        <w:br/>
        <w:br/>
        <w:t>Cela a choqué tout le monde.</w:t>
        <w:br/>
        <w:br/>
        <w:t>« Zuo Rongtian, tu penses avoir la force de résister à la demeure Yao Mie ? » Qin Chen saisit le cou de Zuo Rongtian, l'empoigne et se moque à voix basse : « Les neuf maîtres ? Le saint maître Jiuyou n'est rien pour moi. Si la demeure Yao Mie veut annexer Guangyue Tian, elle doit d'abord passer par là. De plus, à la réunion de ligue de Guangyue Tian, la demeure Yao Mie ne peut pas le faire avec dignité. Elle doit compter sur quelques autres forces. Bien sûr, il y a des pions sous votre manteau. Malheureusement, j'ai percé à jour votre complot. »</w:t>
        <w:br/>
        <w:br/>
        <w:t>Zuo Rongtian lutte violemment, reste un instant figé et muet. Toutes ses pensées sont bloquées, la vie de son corps est entre les mains de Qin Chen. À ce moment-là, il ressent la terreur de Qin Chen, et aussi qu'il ne pouvait pas résister à la puissance de cette terreur et de ce meurtre.</w:t>
        <w:br/>
        <w:br/>
        <w:t>À ce moment-là, il ne pouvait même pas évoquer sa haine. Face à une telle puissance irrésistible, la haine était inutile.</w:t>
        <w:br/>
        <w:br/>
        <w:t>Il est simplement effrayé qu'il cache si bien ses intentions qu'il risque d'être découvert.</w:t>
        <w:br/>
        <w:br/>
        <w:t>« Lâchez l'Aîné Zuo Rongtian. »</w:t>
        <w:br/>
        <w:br/>
        <w:t>« Maître, lâchez l'ancien Zuo. »</w:t>
        <w:br/>
        <w:br/>
        <w:t>« Maître, cet homme est d'origine inconnue. Il est arrogant et insolent dans notre palais Guangcheng. Veuillez nous permettre de l'exécuter pour exemple. » Voyant Zuo Rongtian porté par Qin Chen comme un poulet, les visages de plusieurs saints et aînés présents ont changé. Ils regardent tour à tour Qin Chen, leurs yeux trahissent une forte opportunité de meurtre. Un par un, ils rugissent. Dans leurs corps, l'horrible souffle du maître est fou, comme un volcan avant l'éruption.</w:t>
        <w:br/>
        <w:br/>
        <w:t>Le visage de Xu Xiong a changé légèrement. Bien qu'il et Zuo Rongtian ne s'entendissent pas, Zuo Rongtian était tout de même l'aîné suprême du palais Guangcheng. Si Qin Chen le tue ainsi, ce sera très problématique.</w:t>
        <w:br/>
        <w:br/>
        <w:t>« Frère Wu Dao, arrêtez maintenant. »</w:t>
        <w:br/>
        <w:br/>
        <w:t>Il s'est précipité anxieusement et a dit rapidement : « Tout est facile à discuter. Veuillez ne pas commencer avec frère Wu Dao et sauver la vie de l'aîné des cinq. »</w:t>
        <w:br/>
        <w:br/>
        <w:t>De nombreux saints ont formé une grande armée de maîtres autour de Qin Chen. Tant que le maître du palais Guangcheng donne l'ordre, ils feront tonner.</w:t>
        <w:br/>
        <w:br/>
        <w:t>« C'est remarquable que Shuhui ait été instruée par un tel personnage d'origine. Pas étonnant qu'elle puisse pratiquer si rapidement. Votre art me laisse vraiment admiratif. »</w:t>
        <w:br/>
        <w:br/>
        <w:t>Soudain, la jeune fille comme maître du palais Guangcheng a parlé. Sa voix était calme, elle avançait lentement, mais son cœur n'était pas aussi calme que cela semblait.</w:t>
        <w:br/>
        <w:br/>
        <w:t>Juste maintenant, son cœur a changé radicalement. Même s'il veut vaincre Zuo Rongtian, il doit y mettre du temps. Même si l'autre partie essaie de riposter, il doit faire attention à ne pas se blesser.</w:t>
        <w:br/>
        <w:br/>
        <w:t>Mais maintenant Qin Chen prend la main, en un mot trois coups et deux mouvements, et frappe directement Zuo Rongtian. Comment fait-il cela ? Même un aîné à mi-parcours moyen ne peut pas faire ça. C'est le sommet de l'aîné à mi-parcours ? « Lâchez Zuo Rongtian. Il est l'aîné suprême du palais Guangcheng. Si vous le tuez, vous serez l'ennemi du palais Guangcheng. De plus en deçà, le palais va devoir se battre contre vous. En tout cas, vous êtes le bienfiteur du palais Guangcheng. Nous ne voulons pas brûler les ponts. »</w:t>
        <w:br/>
        <w:br/>
        <w:t>Maître du palais Guangcheng, voie légère.</w:t>
        <w:br/>
        <w:br/>
        <w:t>« Bon, ce que je veux dire est que je ne veux pas tuer dans le palais Guangcheng, sinon je ne serais pas venue vous voir par l'aîné Xu Xiong. Si j'avais voulu envahir le palais Guangcheng, j'ai peur que personne ne puisse m'arrêter. »</w:t>
        <w:br/>
        <w:br/>
        <w:t>Qin Chen a dit fièrement, dans son ton il y avait de la confiance arrogante.</w:t>
        <w:br/>
        <w:br/>
        <w:t>Si au début Qin Chen avait fait ce genre de geste, personne ne l'aurait cru du tout. Mais maintenant après avoir montré sa propre puissance, le champ est muet, personne ne pense plus que Qin Chen raconte.</w:t>
        <w:br/>
        <w:br/>
        <w:t>« Cependant, le maître du palais Guangcheng n'est pas que je veuille incriminer Zuo Rongtian, mais cet homme. À ma connaissance, c'est un espion de la demeure Yao Mie qui a arrangé dans votre palais Guangcheng. » Qin Chen a dit froidement : « Pour te dire franchement, pour un gaspilleur de Zuo Rongtian, le tuer est comme tuer un poulet. Mais puisque le maître du palais Guangcheng a ouvert la bouche, je vais donner cette personne au maître pour le compte. »</w:t>
        <w:br/>
        <w:br/>
        <w:t>Bang !</w:t>
        <w:br/>
        <w:br/>
        <w:t>La voix de Qin Chen est tombée et il l'a jeté négligemment. Le Rongtian de gauche a été jeté sur le sol comme un chien mort, incapable de bouger.</w:t>
        <w:br/>
        <w:br/>
        <w:t>« Zuo Rongtian, est-ce que ce que frère Wu Dao a dit est vrai ? Tu as-tu contacté quelqu'un de la demeure Yao Mie ? » Maître du palais Guangcheng voie froide. « Maître, ignorez cette provocation divisée de cet homme. Il est ambitieux, intentionnellement malicieux et dangereux. Je suis le cœur de Rongtian de gauche pour le palais Guangcheng. J'aimerais que le maître l'apprenne de lui. Son plan divisé est pour nous diviser dans le palais Guangcheng, et faire tomber notre palais en chaos et meurtre. Maintenant je comprends que cet homme, même s'il est brillant, les espions de la demeure veulent unifier Guangyue Tian, donc ils ont spécialement joué ce spectacle, Xu Xiong et Xingshu Huisheng la femme ont été endoûmée par cet homme. Soyez prudent. »</w:t>
        <w:br/>
        <w:br/>
        <w:t>Dès que la pensée de Zuo Rongtian a été débloquée, il a rugi immédiatement de façon frénétique et colérique.</w:t>
        <w:br/>
        <w:br/>
        <w:t>Il regardait anxieusement, semblant vraiment penser au palais Guangcheng.</w:t>
        <w:br/>
        <w:br/>
        <w:t>« Oui, Maître. Ne vous laissez pas endommager par cet homme. Zuo Rongtianchang a toujours été fidèle à notre palais Guangcheng. Comment pourrait-il être l'espion qui a fait perdre la demeure ? »</w:t>
        <w:br/>
        <w:br/>
        <w:t>« C'est vrai. Cet homme d'origine inconnue. Venant à un moment critique et possédant une telle puissance terrifiante, il est probablement la personne qui a le pouvoir de détruire la ligue. »</w:t>
        <w:br/>
        <w:br/>
        <w:t>« Maître, vous devez être prudent pour ne pas être confus. »</w:t>
        <w:br/>
        <w:br/>
        <w:t>« Maître, réfléchissez-y. Zuo Rongtianchang a consacré sa vie à notre palais Guangcheng. Comment pourrait-il être un espion ? C'est impossible ! »</w:t>
        <w:br/>
        <w:br/>
        <w:t>Du côté de plusieurs maîtres des saints, ils ont tous dit ensemble pour Zuo Rongtian. Ils étaient remplis de colère et d'indignation incomparables.</w:t>
        <w:br/>
        <w:br/>
        <w:t>« Ha ha ha. »</w:t>
        <w:br/>
        <w:br/>
        <w:t>Qin Chen a éclaté de rire.</w:t>
        <w:br/>
        <w:br/>
        <w:t>Les gens ne savent pas, est-ce que ce gars est idiot ? Qu'est-ce que vous avez de si amusant à rire ? « Maître, vous avez trouvé quelque chose d'étrange ? » Qin Chen a émis un petit rire, « si la demeure Yao Mie veut percer le palais Guangcheng, c'est impossible de compter sur un seul Zuo Rongtian. Il doit y avoir d'autres personnes haut placées achetées. Mais chaque fois que j'ai dit que Zuo Rongtian était vendu par la demeure Yao Mie, plusieurs aînés étaient très excités. Vous ne trouvez pas étrange que j'aie dit qu'ils étaient les mêmes ? »</w:t>
      </w:r>
    </w:p>
    <w:p>
      <w:r>
        <w:br w:type="page"/>
      </w:r>
    </w:p>
    <w:p>
      <w:pPr>
        <w:pStyle w:val="Heading1"/>
      </w:pPr>
      <w:r>
        <w:t>Chapitre 82</w:t>
      </w:r>
    </w:p>
    <w:p>
      <w:r>
        <w:t>Dès que Qin Chen eut dit cela, son visage changea soudainement.</w:t>
        <w:br/>
        <w:br/>
        <w:t>Shua ! Xu Xiong et les autres anciens se retournèrent brusquement, leurs regards vrillant sur plusieurs personnes présentes dans la salle. En effet, que les anciens fussent en dehors du lac Xianchi ou dans l'antichambre, dès que Qin Chen avait avancé que Zuo Rong Tianchang n'était qu'un espion, ces gens se sont animés.</w:t>
        <w:br/>
        <w:br/>
        <w:t>Avant cela, Qin Chen ne l'aurait pas remarqué ; à présent que la réflexion était faite, il est effectivement un peu étrange.</w:t>
        <w:br/>
        <w:br/>
        <w:t>Surtout pour deux anciens, habituellement très discrets, mais face à cette affaire, leur réaction est trop brutale.</w:t>
        <w:br/>
        <w:br/>
        <w:t>« Toi ! Tu es fichu. »</w:t>
        <w:br/>
        <w:br/>
        <w:t>« Pardon, monsieur ? Pourrions-nous être aussi des espions venus détruire la demeure ? »</w:t>
        <w:br/>
        <w:br/>
        <w:t>« Je suis un menteur. Il faut que tu meures ! »</w:t>
        <w:br/>
        <w:br/>
        <w:t>Ces gens ressentirent la présence de l'œil. Un par un, leurs visages changèrent considérablement ; chacun afficha une couleur de surprise mêlée à la colère. Ils étaient gonflés d'opportunités meurtrières ; ils n'attendaient pas que Guangcheng ouvre la bouche pour vouloir utiliser le tonnerre contre Qin Chen.</w:t>
        <w:br/>
        <w:br/>
        <w:t>« Arrêtez ! »</w:t>
        <w:br/>
        <w:br/>
        <w:t>Guangcheng, maître de la demeure, commanda un verre froid pour faire taire plusieurs personnes, puis il les regarda en face : « Est-ce que vous avez des preuves ? »</w:t>
        <w:br/>
        <w:br/>
        <w:t>« Votre Seigneurship ? »</w:t>
        <w:br/>
        <w:br/>
        <w:t>Les visages de Guangcheng se changèrent ; ils furent à la fois effrayés et en colère.</w:t>
        <w:br/>
        <w:br/>
        <w:t>« Bien sûr, il y a des preuves. Sans preuves, aurais-je été aussi sûr ? »</w:t>
        <w:br/>
        <w:br/>
        <w:t>Qin Chen rit soudainement ; une pierre d'émeraude sombre apparut dans sa main. La cristalline est pleine de lumières vertes profondes ; elle est verte et émet une lueur légère, comme un fantôme.</w:t>
        <w:br/>
        <w:br/>
        <w:t>Dès que la pierre apparut, beaucoup d'anciens — y compris Zuo Rong Tianchang — changèrent de figure. Leurs yeux montraient une lueur incroyable, comme s'ils avaient vu quelque chose qui les avait paniqués.</w:t>
        <w:br/>
        <w:br/>
        <w:t>« Allons-y. »</w:t>
        <w:br/>
        <w:br/>
        <w:t>Au moment suivant, les anciens de Guangcheng rugirent ; ils éclatèrent soudainement d'une lueur scintillante, et ils volèrent vers l'extérieur de la demeure.</w:t>
        <w:br/>
        <w:br/>
        <w:t>C'est bientôt parti pour s'enfuir.</w:t>
        <w:br/>
        <w:br/>
        <w:t>« Hahaha, vous les gars, qu'est-ce que vous fuyez donc ? »</w:t>
        <w:br/>
        <w:br/>
        <w:t>Qin Chen émit une touche de rire ; mais il n'en fallut pas plus, car il savait que ces gens ne pouvaient s'échapper. Certainement, avant même qu'ils n'aient pu fuir, une sonnerie retentit soudainement ; elle emplit la salle d'une série de motifs lumineux qui stoppèrent net les anciens, en faisant émettre un bruit de déchirure. Les anciens ne purent s'échapper de la lueur.</w:t>
        <w:br/>
        <w:br/>
        <w:t>« Cercle cosmique ? »</w:t>
        <w:br/>
        <w:br/>
        <w:t>Les visages de ces gens changèrent ; ils regardèrent le maître de Guangcheng en dessous, plein de surprise et d'effarement.</w:t>
        <w:br/>
        <w:br/>
        <w:t>« Frère Wudao a raison. Qu'est-ce que vous fuyez donc ? »</w:t>
        <w:br/>
        <w:br/>
        <w:t>Le maître de Guangcheng leva ses yeux glacés. Le pupille d'une fille de seize ans devint extrêmement froide, comme si elle contenait une infinité d'ice.</w:t>
        <w:br/>
        <w:br/>
        <w:t>Au moment suivant, elle lança sa main ; la lune se leva de son corps pour en faire une lueur scintillante, entourant les anciens et les tirant rapidement vers le bas.</w:t>
        <w:br/>
        <w:br/>
        <w:t>« Aïe ! »</w:t>
        <w:br/>
        <w:br/>
        <w:t>Les anciens poussèrent tous un rugissement de douleur. La lueur les tira tous vers le bas, où ils tombèrent au sol.</w:t>
        <w:br/>
        <w:br/>
        <w:t>De plus, la main droite de Guangcheng les percuta. Comme un couteau avec manche, le terrible Cercle Cosmique perça l'origine sacrée de ces gens et les pénétra profondément au sol. Les chaînes des routes bloquèrent ces gens.</w:t>
        <w:br/>
        <w:br/>
        <w:t>En regardant Xu Xiong et les autres anciens, leurs paupières tremblèrent. Les sourcils de Qin Chen firent apparaître le maître de Guangcheng comme vraiment cruel. Quand il n'avait pas vu la piste avant, il était resté calme ; dès que ça commençait, c'était tonnerre. Les moyens puissants rendaient les gens étranges en pensée. Mais seulement de telles figures pouvaient être le maître de la demeure ; sinon, comment auraient-ils pu dominer autant d' experts dans la demeure de Guangcheng.</w:t>
        <w:br/>
        <w:br/>
        <w:t>« Frère Wudao, avancez donc. Ce que l'objet dans votre main est ? » Le maître de Guangcheng se rassit et dit calmement ; ses yeux scintillaient, il était calme.</w:t>
        <w:br/>
        <w:br/>
        <w:t>« Hahaha. Je vous admire. »</w:t>
        <w:br/>
        <w:br/>
        <w:t>Qin Chen rit. Il fallait dire que ce maître de Guangcheng est excellent tant en esprit qu'en force. Comparé aux seigneurs Jiuyou et Sauvage, il ne fait pas moins bien.</w:t>
        <w:br/>
        <w:br/>
        <w:t>Pas étonnant que la demeure de Guangcheng consomme autant d'énergie dans le manoir Yaomie. Ce n'est pas facile de dominer un ciel aussi puissant. « Cet objet, nommé Pierre Jiuyou, est l'une des plus précieuses trésors du maître Jiuyou dans le manoir Yaomie. Par cette pierre, le Seigneur Jiuyou peut utiliser sa propre puissance Jiuyou pour planter une force spéciale dans d'autres saints et former ainsi un marque unique. C'est croyable que comme une force contractuelle, le maître sacré de Yaomie a souvent besoin de planter de telles méthodes lorsqu'il recrute les autres. »</w:t>
        <w:br/>
        <w:br/>
        <w:t>La Pierre Jiuyou ?</w:t>
        <w:br/>
        <w:br/>
        <w:t>Le maître de Guangcheng regarda la Pierre Jiuyou, puis il jeta un coup d'œil à Zuo Rongtian et les autres. « Voulez-vous dire que Zuo Rongtian et ces gens ont la puissance de cette pierre Jiuyou en eux ? »</w:t>
        <w:br/>
        <w:br/>
        <w:t>Avec un sourire léger et sans équivoque, Qin Chen lança la Pierre Jiuyou. Soudainement, une rune sombre étrange apparut dans les corps de Zuo Rongtian et plusieurs saints-anciens. C'était comme un contrat, griffonné sur le corps de plusieurs personnes.</w:t>
        <w:br/>
        <w:br/>
        <w:t>Le maître de Guangcheng changea soudainement de visage ; il montra une couleur froide. Xu Xiong et les autres saints-anciens restants furent encore plus incroyables. Ils étaient tous contrôlés par le manoir Yaomie.</w:t>
        <w:br/>
        <w:br/>
        <w:t>De nombreux anciens ont peur. Si Qin Chen n'avait pas percé la vérité sur Zuo Rong Tianchang et les autres, ne serait-ce pas que leur demeure de Guangcheng aurait été vraiment dangereuse ?</w:t>
        <w:br/>
        <w:br/>
        <w:t>De façon inconsciente, leur demeure de Guangcheng était sur le point d'être dangereuse.</w:t>
        <w:br/>
        <w:br/>
        <w:t>« Pourquoi ? »</w:t>
        <w:br/>
        <w:br/>
        <w:t>Le maître de Guangcheng dit aussi, en regardant Zuo Rongtian et les autres ; son cœur était plein de tristesse et d'effarement.</w:t>
        <w:br/>
        <w:br/>
        <w:t>« Elle ne comprend pas. »</w:t>
        <w:br/>
        <w:br/>
        <w:t>« Seigneur de la demeure, ce n'est pas que nous voulons nous réfugier dans le manoir Yaomie, c'est que nous n'avons pas de moyen pour résister au Seigneur Jiuyou. Le Seigneur Jiuyou utilise cette pierre pour nous contrôler ; nous sommes forcés de le faire. »</w:t>
        <w:br/>
        <w:br/>
        <w:t>Zuo Rongtian et plusieurs personnes hurlèrent immédiatement. « Hahaha, forcés ? » Qin Chen rit : « Maître de Guangcheng, j'ai oublié de dire que bien que la pierre Jiuyou ait l'effet de contrat obligatoire, elle ne peut être plantée que si je le veux. Seigneur de Guangcheng, vous pouvez résoudre cela par vous-même. Au fait, j'ai encore une formule brève pour contrôler la pierre Jiuyou. »</w:t>
        <w:br/>
        <w:br/>
        <w:t>Qin Chen baissa son ton et lança directement la Pierre Jiuyou au maître de Guangcheng, puis il transmit une formule brève. Le maître de Guangcheng réfléchit à la formule, et comprit immédiatement l'effet de la Pierre Jiuyou.</w:t>
        <w:br/>
        <w:br/>
        <w:t>« À un moment comme celui-ci, tu es en train de tricher sur ce palais. » Le maître de Guangcheng rugit ; sa main d'ébène fine tendue comme un éclair. La main blanche tomba sur la tête de Zuo Rongtian comme un éclair, et il explosa en une seconde sombre au sommet de la puissance. Toutes les lois des saints flottèrent dans le vide et émettirent un souffle magnifique.</w:t>
        <w:br/>
        <w:br/>
        <w:t>« Oh, Seigneur, épargnez-moi ! »</w:t>
        <w:br/>
        <w:br/>
        <w:t>Une âme se lève de la loi du Seigneur. C'est Zuo Rongtian qui hurle en terreur ; mais il est effacé par le maître de Guangcheng et devient rien. Le champ était sanglant, tout le monde fut silencieux.</w:t>
      </w:r>
    </w:p>
    <w:p>
      <w:r>
        <w:br w:type="page"/>
      </w:r>
    </w:p>
    <w:p>
      <w:pPr>
        <w:pStyle w:val="Heading1"/>
      </w:pPr>
      <w:r>
        <w:t>Chapitre 83</w:t>
      </w:r>
    </w:p>
    <w:p>
      <w:r>
        <w:t>Le chef de Guangcheng Palais lança ici une critique contre Zuo Rongtian. La scène fut si sanglante que tout le monde trembla de terreur.</w:t>
        <w:br/>
        <w:br/>
        <w:t xml:space="preserve">Les quelques anciens restants se mirent à trembler et paniquer.  </w:t>
        <w:br/>
        <w:t>"Vieux monsieur, vieux monsieur, emmenez tous ces gens à ce palais. Si vous voulez enquêter, il faut que vous leur demandiez directement. Pourquoi ces gens qui les contrôlent ont-ils fait cela ?"</w:t>
        <w:br/>
        <w:br/>
        <w:t>Le maître de Guangcheng Palais dit froidement, et la froideur de Senleng éclata au fond de ses yeux. Les gens qui avaient assassiné la demeure eurent soudainement une peur intense, car ils avaient mis tous les moyens dans le Guangcheng Palais. C'était vraiment insoutenable.</w:t>
        <w:br/>
        <w:br/>
        <w:t>En entendant son discours, un saint céleste au sommet de la salle prit immédiatement les quelques anciens restants pour quitter et mettre fin à leur vie.</w:t>
        <w:br/>
        <w:br/>
        <w:t>"Frère Wu Dao, veuillez asseoir." Le maître de Guangcheng Palais se tourna vers Qin Chen.</w:t>
        <w:br/>
        <w:br/>
        <w:t>"Et bien quoi ? Quelle est ma force ?" Qin Chen s'assit et dit avec un sourire au maître de Guangcheng Palais. "Votre force est insondable. Vous pouvez rivaliser avec le fort de la Lourde demeure, au sommet."</w:t>
        <w:br/>
        <w:br/>
        <w:t>Le maître de Guangcheng Palais reprit son calme : "Je ne peux imaginer que les gens dans la demeure de Yao Mie ont déjà pénétré dans notre Guangcheng Palais pour contrôler notre Guangyue Tian. Si vous ne le dites pas clairement, j'ai peur que Guangcheng Palais soit en danger. Vous êtes donc si aimable. Je ne sais pas ce que vous devez faire. Tant que nous pouvons le faire, nous le ferons."</w:t>
        <w:br/>
        <w:br/>
        <w:t>Le maître de Guangcheng Palais était très calme. À ce moment-là, il ne paniquait pas du tout. Il n'avait pas l'air de quelque chose qui est arrivé à Guangcheng Palais.</w:t>
        <w:br/>
        <w:br/>
        <w:t>"Cette fois, Gongyue ren ne voulait pas construire le palais, mais ils ne voulaient pas que ces choses soient entre les mains de Guangfu." "Ah, c'est ça ?" Le maître de Guangcheng Palais rit et ses yeux étincelèrent : "Si ce palais est juste, vous devriez avoir une colère contre la demeure de Yao Mie ? De plus, il y a un doute en ce palais. Puisque la Pierre de Neuf Ciel est la plus précieuse chose du Lourd Ancien, comment avez-vous</w:t>
        <w:br/>
        <w:br/>
        <w:t>obtenu cette pierre ? Qin Chen éclata de rire : "Le maître de Guangcheng Palais est vraiment un homme intelligent. Oui, la raison pour laquelle j'ai impliqué dans le Guangyue Tian cette fois est que je veux détruire la plan du Lourd pour ruiner sa demeure, et même le Ciel Septenaire."</w:t>
        <w:br/>
        <w:br/>
        <w:t>Qin Chen dit avec un sourire : "Puisque cette Pierre de Neuf Ciel a tombé entre mes mains, alors dans ce monde, il n'y aura naturellement plus de tel Saint Septenaire."</w:t>
        <w:br/>
        <w:br/>
        <w:t>Quoi ?</w:t>
        <w:br/>
        <w:br/>
        <w:t>Dès que Qin Chen dit cela, l'audience entière fut horrifiée, et Xu Xiong et les autres furent tous sidérés.</w:t>
        <w:br/>
        <w:br/>
        <w:t>La signification de ce que dit Qin Chen ne pouvait être plus simple, c'est-à-dire le Ciel Septenaire est mort, et il est très probable qu'il ait tombé entre ses mains. Pensez-y. Si un tel Ciel Septenaire n'est pas tué, sa trésorerie ne sortira pas des mains de la demeure. Mais le Ciel Septenaire est le maître du sommet, de la demeure Lourde. Comment peut-on tuer le Ciel Septenaire par de telles méthodes,</w:t>
        <w:br/>
        <w:br/>
        <w:t>c'est trop arrogant.</w:t>
        <w:br/>
        <w:br/>
        <w:t>Est-il pas peur d'apporter la vengeance sur la demeure de Yao Mie ?</w:t>
        <w:br/>
        <w:br/>
        <w:t>Dans tout le Ciel Oriental, peu osent toucher aux favoris de la demeure Lourde.</w:t>
        <w:br/>
        <w:br/>
        <w:t>D'où vient-il ?</w:t>
        <w:br/>
        <w:br/>
        <w:t>Le maître de Guangcheng Palais avait les yeux figés, mais il ne s'attendait pas à ce que Qin Chen soit aussi franc. Il plissa les yeux et dit : "Frère Wu Dao est vraiment bon. Vous n'êtes pas peur que je dise à la demeure de Yao Mie ce qui s'est passé ?" Qin Chen secoua doucement la tête et dit avec un sourire : "Le maître de Guangcheng Palais plaisante. Si le maître veut rejoindre la demeure Lourde, il n'aura pas à refuser sa faveur. C'est l'un des avantages. Deux, même si le maître de Guangcheng Palais dit vraiment à la demeure Lourde, je ne crains rien</w:t>
        <w:br/>
        <w:br/>
        <w:t>. Dans ce Jour de Guangyue, personne ne peut m'arrêter. Je veux sincèrement être ami avec le maître de Guangcheng Palais, que vous le voulez ou non,</w:t>
        <w:br/>
        <w:br/>
        <w:t>au palais de Guangyue Tian, c'est vrai que les maîtres sont comme des nuages, et il y a beaucoup de forts cachés, même le grand maître du sommet. Sinon, Qin Chen ne serait pas si prudent et calculateur.</w:t>
        <w:br/>
        <w:br/>
        <w:t>Cependant, aucun n'a peur de Qin Chen. Si vraiment il veut déchirer sa face, Qin Chen est aussi pauvre et utilise ses mains pour tuer toutes les faces et réduire tout le Ciel de Guangyue en un fleuve de sang. Ce n'est pas la dernière option.</w:t>
        <w:br/>
        <w:br/>
        <w:t>En tout cas, il n'a pas peur de la demeure Lourde, mais aussi des affaires de Guangyue Tian ?</w:t>
        <w:br/>
        <w:br/>
        <w:t>C'est juste s'il ne l'ait pas dans son intérêt. "Pas étonnant !"</w:t>
        <w:br/>
        <w:br/>
        <w:t>Tout au moins, nous ne savons pas si le maître de la demeure impériale et le maître du palais seront vaincus, mais nous n'avons pas à nous soucier de l'avenir du palais</w:t>
        <w:br/>
        <w:br/>
        <w:t>Le maître de Guangcheng Palais dit légèrement : "Si vous êtes vieux avec Xing Shu Hui, ou si vous préférez mon Guangcheng Palais, il n'y a pas besoin de le dire."</w:t>
        <w:br/>
        <w:br/>
        <w:t>"Ha ha ha ha, le maître de Guangcheng Palais est vraiment rapide, donc je ne vais pas le cacher." Qin Chen dit : "J'ai choisi votre Guangcheng Palais, il y a trois raisons."</w:t>
        <w:br/>
        <w:br/>
        <w:t>"Ah ?"</w:t>
        <w:br/>
        <w:br/>
        <w:t>"D'abord, après avoir tué le Ciel Septenaire, j'ai obtenu beaucoup d'informations. Peur que vous ne connaissiez pas le chef de Guangcheng Palais. Outre le palais de Guangcheng et la secte du Mort, les trois autres forces, Hong Yue Cheng, Long Wang Dao et Feng Hui Song, ont été contrôlées par la demeure Lourde."</w:t>
        <w:br/>
        <w:br/>
        <w:t>Quoi ?</w:t>
        <w:br/>
        <w:br/>
        <w:t>Le maître de Guangcheng Palais et les autres furent surpris. Outre le palais de Guangcheng et la secte du Mort, les trois autres forces avaient-elles été contrôlées par la demeure Lourde ? Cette nouvelle était vraiment surprenante. De plus, l'idée de Qin Chen concernant le contrôle devrait être une prise de contrôle complète. Même les chefs des trois forces sont déjà retournés dans la demeure Lourde. Sinon, il y aurait des anciens grands maîtres contrôlés par Zuo Rongtian dans le palais de Guangcheng, mais Qin Chen n'a pas dit que le palais de Guangcheng</w:t>
        <w:br/>
        <w:br/>
        <w:t>était aussi sous contrôle.</w:t>
        <w:br/>
        <w:br/>
        <w:t>"Deuxièmement, j'ai une relation avec la déesse de Guangcheng." Qin Chen dit légèrement.</w:t>
        <w:br/>
        <w:br/>
        <w:t>"Troisièmement." Les yeux de Qin Chen étincelèrent et il dit : "J'ai entendu dire qu'il y a un palais lunaire laissé par la déesse ancienne dans le palais de Guangcheng. Vous pouvez cultiver un corps spécial du dieu lunaire, donc vous voulez simplement entrer en cultivation."</w:t>
        <w:br/>
        <w:br/>
        <w:t>"Voulez-vous entrer dans le palais lunaire pour cultiver un corps du dieu lunaire ?"</w:t>
        <w:br/>
        <w:br/>
        <w:t>Le maître du palais de Guangcheng fut surpris. Cette fois, il croit au but de Qin Chen. Le palais lunaire est le territoire sacré de leur palais de Guangcheng. C'est aussi l'endroit où la déesse s'était enfermée et avait peiné à cultiver. Il contient une puissance incroyable du dieu lunaire. Même un guerrier au sommet, il peut affiner les règles et consolider l'origine</w:t>
        <w:br/>
        <w:br/>
        <w:t>.</w:t>
        <w:br/>
        <w:br/>
        <w:t>Cependant, Qin Chen voulait cultiver un corps du dieu lunaire, mais il avait laissé le maître de Guangcheng Palais sans voix.</w:t>
        <w:br/>
        <w:br/>
        <w:t>C'est très difficile d'atteindre un corps spirituel. Même dans l'histoire de Guangcheng Palais, presque personne ne peut cultiver un corps du dieu lunaire, sauf la déesse de la lune. Même elle est un peu pauvre. Qin Chen veut vraiment utiliser le palais lunaire pour cultiver ? "Frère Wu Dao, je ne sais pas d'où vous avez entendu. J'ai bien un palais lunaire dans le palais de Guangcheng, et je peux aussi pratiquer un corps du dieu lunaire. Cependant, le corps du dieu lunaire est une constitution Yin. Avec la force de frère Wu Dao, si vous voulez pratiquer le corps du dieu solaire et du souverain étoilé, je pense que c'est normal et que vous pouvez pratiquer le corps du dieu lunaire..."</w:t>
      </w:r>
    </w:p>
    <w:p>
      <w:r>
        <w:br w:type="page"/>
      </w:r>
    </w:p>
    <w:p>
      <w:pPr>
        <w:pStyle w:val="Heading1"/>
      </w:pPr>
      <w:r>
        <w:t>Chapitre 84</w:t>
      </w:r>
    </w:p>
    <w:p>
      <w:r>
        <w:t>Le maître de la Guilde de Guangcheng affirma que seule une prêtresse pouvait entretenir le corps du dieu de la Lune, mais les hommes étaient strictement exclus. Pourtant, il s'avéra que le culte divin ne connaissait aucune limite. En effet, les hommes pouvaient également aspirer à devenir le corps du dieu de la Lune. Cependant, il demeurerait difficile d'exprimer quel type de corps ils atteindraient après un éventuel succès dans leur pratique.</w:t>
        <w:br/>
        <w:br/>
        <w:t>Impossible d'imaginer que si Qin Chen devenait vraiment le dieu de la Lune, en apparence un vieillard séduisant doté du pouvoir de la Lune, sa peau se hérissait frissonnant et ses chairs se mettaient à trembler. Car même en devenant le dieu de la Lune, il ne pourrait jamais échapper à cette sensation physique. C'était comme si son corps réagissait de manière paradoxale au pouvoir qu'il détenait.</w:t>
        <w:br/>
        <w:br/>
        <w:t>En réalité, même dans la Guilde de Guangcheng, seuls trois personnes étaient autorisées à pénétrer dans le bassin sacré du dieu de la Lune : le maître en personne, bien sûr, ainsi que les deux fées. Les autres étaient catégoriquement exclus. "Je n'ai pas à m'inquiéter, mon seigneur. En fait, je manque simplement de pouvoir Yin pour entretenir un tel culte. Même si je ne parviens pas à devenir le corps du dieu de la Lune et à absorber quelque peu de l'énergie du bassin, cela reste un gain considérable. Quant à savoir si la pratique réussira ou non, je serai toujours du côté de la Guilde de Guangcheng."</w:t>
        <w:br/>
        <w:br/>
        <w:t>Le maître de Guangcheng demeura silencieux un instant avant de dire : "Puisque le frère Wudao en a dit autant, alors ce temple peut bien vous ouvrir accès au bassin. Cependant, pour pénétrer dans le bac sacré, il faut être touché par la froide essence de la Lune. Car ce temple a déjà subi trois cycles dans le bassin sacré et ne peut en entreprendre un nouveau tant que votre pratique n'aura pas percé toutes les limites."</w:t>
        <w:br/>
        <w:br/>
        <w:t>"Alors, Xingshuhui viendra aussi pénétrer dans le bassin sacré ?" proposa alors quelqu'un. "Dans un peu de temps, je vous emmènerai vers l'intérieur."</w:t>
        <w:br/>
        <w:br/>
        <w:t>"La décision revient au maître du temple."</w:t>
        <w:br/>
        <w:br/>
        <w:t>"On avisant cela, Shuhui, emmenez donc le frère Wudao vers la mare lunaire."</w:t>
        <w:br/>
        <w:br/>
        <w:t>Le maître de Guangcheng secoua négativement la tête, figée dans son étonnement. De ce fait, Qin Chen devenait le premier homme à pénétrer dans le bassin sacré du dieu de la Lune.</w:t>
        <w:br/>
        <w:br/>
        <w:t>La mare lunaire, située dans le territoire sacré de Guangcheng, était en réalité profondément enfouie au cœur d'une grotte. Sous la conduite de Xingshuhui, le maître ouvrit les portes et Qin Chen ainsi que Xingshuhui pénétrèrent dans la cavité. Les autres, Xu Xiong inclus, ne pouvaient que secouer la tête. Qu'avaient-ils donc imaginé que Qin Chen demanderait au maître ? Bien que cet endroit fût mystérieux et interdit, presque tous les saints de Guangcheng y étaient entrés. En effet, des milliers et des millions d'adeptes y avaient déjà pénétré à travers les siècles. Toutefois, en dehors d'absorber l'énergie du bassin sacré et de progresser dans leur cultivation, très peu d'hommes y étaient parvenus pour réellement devenir le corps du dieu de la Lune.</w:t>
        <w:br/>
        <w:br/>
        <w:t>Même Xu Xiong et les anciens de Guangcheng doutaient que le corps du dieu de la Lune pût exister dans ce monde.</w:t>
        <w:br/>
        <w:br/>
        <w:t>"Xu Xiong, quelle est donc la véritable intention de Guangyue Tian ? Est-ce vraiment pour le bassin sacré ?"</w:t>
        <w:br/>
        <w:br/>
        <w:t>Lorsque Qin Chen et Xingshuhui pénétrèrent dans le bassin sacré, le maître de Guangcheng ne put s'empêcher d'esquisser une expression soucieuse. Xu Xiong hésita un instant avant de dire : "Mon seigneur, je ne sais. Cependant, j'ai quelques doutes. Grâce à la puissance du maître taoïste, il a tué le seigneur Jiu You et pénétré dans le bassin sacré pour entreprendre la pratique du corps du dieu de la Lune. J'ai peur que cela ne soit qu'une excuse. Son véritable but serait d'obtenir la confiance du souverain et de viser le manoir Yao Mie. Cependant, mes subordonnés ressentent qu'il n'y a pas d'animosité envers la Guilde de Guangcheng."</w:t>
        <w:br/>
        <w:br/>
        <w:t>"J'espère que tu as raison." Les yeux du maître de Guangcheng se durcirent : "Va, va voir comment l'aîné interroge Yao Mie Fu."</w:t>
        <w:br/>
        <w:br/>
        <w:t>Lorsque Qin Chen pénétra dans la grotte, il ressentit une sensation de froid et d'humidité envahissante, pénétrant dans ses chairs. Il se sentit frissonner de manière incoercible.</w:t>
        <w:br/>
        <w:br/>
        <w:t>"C'est glacé, vraiment. Ce bassin sacré cette fois mérite sa réputation de pouvoir Yin intense."</w:t>
        <w:br/>
        <w:br/>
        <w:t>"Shua !"</w:t>
        <w:br/>
        <w:br/>
        <w:t>Soudain, des milliers de flocons de neige apparurent autour de lui.</w:t>
        <w:br/>
        <w:br/>
        <w:t>"Est-ce la neige ? C'est le bassin sacré du dieu de la Lune ?"</w:t>
        <w:br/>
        <w:br/>
        <w:t>Qian Xue ressentait l'énergie environnante, tout son corps se sentait incomparablement bien. Le pouvoir suprême de verre en lui commença à monter, aspirant peu à peu les énergies du dieu de la Lune.</w:t>
        <w:br/>
        <w:br/>
        <w:t>Son corps suprême de verre était manifestement très attractif pour les forces du dieu de la Lune. Avant même d'atteindre le bassin sacré, l'énergie fluide du dieu de la Lune commençait à envahir ses chairs.</w:t>
        <w:br/>
        <w:br/>
        <w:t>"Est-ce que le maître de Guangcheng ne va pas me trouver ainsi ?" s'inquiéta Qian Xue.</w:t>
        <w:br/>
        <w:br/>
        <w:t>"C'est bon. Ce bassin sacré est très spécial, un lieu de transmission. Si le maître de Guangcheng n'était pas entré, il ne le trouverait même pas. Allons."</w:t>
        <w:br/>
        <w:br/>
        <w:t>Qin Chen avança résolument dans la grotte et ne redoutait aucune danger. Bientôt, il arriva à un lieu vaste et lumineux, comme si le jour en plein. Les parois de la grotte étaient recouvertes de pierres précieuses de toutes tailles, émettant une lumière intense comme celles des yeux de dragon. Dans le centre de la grotte se trouvait un étrange encheînement avec diverses runes et caractères anciens. La signification antique s'était perpétuée depuis des temps immémoriaux.</w:t>
        <w:br/>
        <w:br/>
        <w:t>En bas de l'encheînement, un bassin d'eau sombre et scintillante reflétait la lune.</w:t>
        <w:br/>
        <w:br/>
        <w:t>C'est le bassin sacré du dieu de la Lune ?</w:t>
        <w:br/>
        <w:br/>
        <w:t>"Ooh !"</w:t>
        <w:br/>
        <w:br/>
        <w:t>Les trois personnages pénétrèrent au sein du bassin. À mesure qu'ils avançaient, leurs vêtements devinrent soudainement transparents, comme si la lumière de la lune traversait leurs chairs nues.</w:t>
        <w:br/>
        <w:br/>
        <w:t>Le visage de Qian Xue devint soudainement écarlate, car dans la lumière lunaire, ses vêtements devinrent transparents, révélant sa silhouette avec des formes charnues et voluptueuses.</w:t>
        <w:br/>
        <w:br/>
        <w:t>Ce n'était pas seulement elle. Les vêtements de la déesse de Guangcheng aussi devinrent progressivement transparents, soulignant une silhouette gracie et voluptueuse. Cependant, puisque la déesse de Guangcheng avait été subjuguée par Qin Chen, naturellement tout suivait les volontés de Qin Chen sans aucune gêne. Même si Qin qui n'avait qu'à ouvrir la bouche, la déesse de Guangcheng mettait immédiatement ses nobles attitudes de côté pour servir Qin Chen.</w:t>
        <w:br/>
        <w:br/>
        <w:t>Qin Chen fronça les sourcils. Toute la transmission du bassin ressemblait à un mirage. Soit ils ne pouvaient porter de vêtements, soit leurs habits devinrent transparents.</w:t>
        <w:br/>
        <w:br/>
        <w:t>Toutefois, c'était aussi vrai que l'énergie de transmission suprême était très pure et ne pouvait être polluée par aucun élément étranger, ce qui pourrait affecter la qualité de leur pratique.</w:t>
        <w:br/>
        <w:br/>
        <w:t>"Crash !"</w:t>
        <w:br/>
        <w:br/>
        <w:t>Dès que les trois pénétrèrent dans le bassin, la mer infinie de lumière s'agita tumultueusement, surtout pour Qian Xue. Le pouvoir taoïste de lumière se refléta sur son corps. Une grande quantité d'énergie du dieu de la Lune envahit ses chairs. "Boom", le bassin entier semblait bouillir.</w:t>
        <w:br/>
        <w:br/>
        <w:t>"Est-ce que ça va ? !" s'exclama Qian Xue, étonné. "Ne vous inquiétez pas, c'est la puissance suprême de verre en vous qui absorbe l'énergie du dieu de la Lune." Qin Chen pouvait ressentir que la puissance suprême de verre de Qian Xue était très forte, bien au-delà de l'énergie du dieu de la Lune. Par conséquent, dès que Qian Xue pénétrait dans le bassin sacré,</w:t>
        <w:br/>
        <w:br/>
        <w:t>l'énergie du dieu de la Lune ici ne pouvait que former une vague immense envahissant ses chairs. En contrepartie, c'était la déesse de Guangcheng, l'adepte légitime de la Guilde de Guangcheng, qui pouvait seulement absorber une partie de l'énergie restante.</w:t>
        <w:br/>
        <w:br/>
        <w:t>"Hmm !"</w:t>
        <w:br/>
        <w:br/>
        <w:t>La respiration profonde de Qin Chen, un souffle immense aussi, monta en lui. Une quantité infinie de force lunaire commença à envahir ses chairs. Qin Chen possédait le Livre Originel, capable de condenser nombreuses civilisations anciennes. Par conséquent, il pouvait facilement absorber et engloutir la lumière lunaire pour renforcer sa propre essence de sainteté.</w:t>
      </w:r>
    </w:p>
    <w:p>
      <w:r>
        <w:br w:type="page"/>
      </w:r>
    </w:p>
    <w:p>
      <w:pPr>
        <w:pStyle w:val="Heading1"/>
      </w:pPr>
      <w:r>
        <w:t>Chapitre 85</w:t>
      </w:r>
    </w:p>
    <w:p>
      <w:r>
        <w:t>La puissance dans le bassin lunaire est extrêmement forte. C'est une héritage laissé par le Seigneur de la Lune. Bien qu'il ne soit pas un Dieu très ancien, il s'agit d'un dieu de rang élevé infiniment proche du Dieu très ancien. Naturellement, l'héritage qu'il a laissé est remarquable.</w:t>
        <w:br/>
        <w:br/>
        <w:t>La puissance primitive de Qin Chen en lui s'améliora immédiatement et progressivement, ce qui le rendit très heureux. Quant à He Guangcheng et ses compagnons, ils ne l'avaient pas déçu.</w:t>
        <w:br/>
        <w:br/>
        <w:t>Ce que Qin Chen manque en ce moment, c'est la puissance du souffle sacré. Celle-ci est bien plus puissante que le souffle sacré.</w:t>
        <w:br/>
        <w:br/>
        <w:t>Crash !</w:t>
        <w:br/>
        <w:br/>
        <w:t>Les trois gardèrent une position assise croisée, absorbant la puissance du bassin lunaire. Qin Chen absorba pendant un long moment, puis se leva soudainement. « Presque... la puissance du Seigneur de la Lune est une forme spéciale de pouvoir, appartenant à l'énergie Yin ultime. On peut l'utiliser pour consolider l'origine et renforcer le souverain trésorier. Cependant, si je veux directement franchir la première pointe de l'entraînement sacré, je ne peux pas encore le faire. Il me faut absorber suffisamment de souffle sacré à nouveau. »</w:t>
        <w:br/>
        <w:br/>
        <w:t>Qin Chen commença à observer autour de lui. S'il absorbait plus de la puissance du Seigneur de la Lune, cela ne l'améliorerait guère. Au contraire, cela pourrait affecter Youqianxue.</w:t>
        <w:br/>
        <w:br/>
        <w:t>Les deux déesses Youqian et Guangcheng sont des femmes, et leur pouvoir d'entraînement correspond bien à celui du bassin lunaire. Elles peuvent être absorbées indéfiniment, ce qui rend que de s'appuyer sur la puissance du Seigneur de la Lune soit bien plus pratique que pour Qin Chen.</w:t>
        <w:br/>
        <w:br/>
        <w:t>« On dit qu'il faut obtenir le jade de la déesse Lunaire des Mille Neiges pour cultiver en corps spirituel lunaire. Et ce jade reste dans le bassin du Seigneur de la Lune. »</w:t>
        <w:br/>
        <w:br/>
        <w:t>Qin Chen chuchota cela, appris dans la mémoire du Dieu Fragmenté. Yao Mie sait bien cultiver le Ciel de Guangyue. Naturellement, de telles trésors ne tombent pas.</w:t>
        <w:br/>
        <w:br/>
        <w:t>Alors où peut-on trouver le jade de la déesse Lunaire des Mille Neiges ?</w:t>
        <w:br/>
        <w:br/>
        <w:t>« Déesse Guangcheng, donne-moi le fil de la Lune Froide. » Qin Chen dit.</w:t>
        <w:br/>
        <w:br/>
        <w:t>La déesse Guangcheng répondit immédiatement, se penchant élégamment pour lui apporter le fil de la Lune Froide.</w:t>
        <w:br/>
        <w:br/>
        <w:t>Hum ! En tenant ce fil, Qin Chen ressentit soudainement une puissance confuse. Le fil avait été subtilement affiné par le maître de la demeure Guangcheng, laissant une trace d'énergie. Cependant, Qin Chen utilisa seulement sa puissance primitive pour contrôler une partie du fil de la Lune Froide avec un léger choc, sans que cela ne soit remarqué par le maître.</w:t>
        <w:br/>
        <w:br/>
        <w:t>Eh ! Lorsque Qin Chen contrôla une partie de la puissance froide, il sentit immédiatement qu'une force invisible se diffusait du bassin lunaire. Dans ce simple cercle, la lumière divine de Daodao commença à remuer, et la lune diffusa ses rayons, pénétrant les trois corps de Qin Chen.</w:t>
        <w:br/>
        <w:br/>
        <w:t>Hum ?</w:t>
        <w:br/>
        <w:br/>
        <w:t>Qin Chen fut surpris.</w:t>
        <w:br/>
        <w:br/>
        <w:t>« C'est ça ? »</w:t>
        <w:br/>
        <w:br/>
        <w:t>Il fut étonné en voyant lui-même, chaque rayon pouvait traverser. Observant ses muscles et os, ainsi que le sang qui coule, toutes les organes exposés à la lumière.</w:t>
        <w:br/>
        <w:br/>
        <w:t>Et après le corps, un rayon ressentait une légère étrange sensation, comme si cela nettoyait les impuretés.</w:t>
        <w:br/>
        <w:br/>
        <w:t>Youqian et Guangcheng étaient dans la même situation. Ce genre de situation ne se produit que lors de l'entraînement du corps spécial. La lumière lunaire semble nettoyer les trois personnes.</w:t>
        <w:br/>
        <w:br/>
        <w:t>Ayant compris qu'il n'y a pas de danger, Qin Chen se détendit complètement esprit et âme pour fondre dans cette sensation de purité.</w:t>
        <w:br/>
        <w:br/>
        <w:t>Bientôt, il entra dans l'état de « ressentir le ciel et la terre ».</w:t>
        <w:br/>
        <w:br/>
        <w:t>Les rayons continuèrent à couler en lui, formant un magnifique motif suspendu au-dessus.</w:t>
        <w:br/>
        <w:br/>
        <w:t>À ce moment, les trois personnes de Qin Chen ne sont pas seulement dans leur état physique, mais aussi dans l'opération tumultueuse du souverain trésorier. Elles semblent être attirées par la puissance du sacré de ce mois, ayant l'impression d'être baignées dans le bassin sacré de la famille Ji.</w:t>
        <w:br/>
        <w:br/>
        <w:t>Hum !</w:t>
        <w:br/>
        <w:br/>
        <w:t>Parmi elles, Youqian reçut le plus de lumière lunaire. Son corps émettait progressivement une odeur effroyable, toute sa personne devenant incarnat de lumière lunaire. Pour fondre dans le vide, elle devint très éthérée.</w:t>
        <w:br/>
        <w:br/>
        <w:t>« Corps de la Lune ! »</w:t>
        <w:br/>
        <w:br/>
        <w:t>Qin Chen fut surpris. Mille neiges, c'est condensé en corps de la Lune. Une fois le corps de la Lune consolidé, il devient lumière lunaire. Certains incarnés de Qin Chen comme le Tonnerre naîtront invincible en combat. Qin Chen et la déesse Guangcheng sont aussi conscients de cette puissance, mais elles sont bien plus faibles que Youqian. Qin Chen, corps masculin, ne peut être complètement transformé en corps de la Lune. Cependant, Qin Chen possède un Livre d'origine qui peut affiner la puissance du Seigneur de la Lune, tout en ayant sa propre singularité.</w:t>
        <w:br/>
        <w:br/>
        <w:t>Whoo !</w:t>
        <w:br/>
        <w:br/>
        <w:t>Sans savoir combien de temps après, une pièce de jade précieuse apparut dans le corps des Mille Neiges.</w:t>
        <w:br/>
        <w:br/>
        <w:t>Yueyun Xianyu !</w:t>
        <w:br/>
        <w:br/>
        <w:t>Qin Chen fut surpris. Il s'agissait donc que le jade de la déesse Lunaire des Mille Neiges ne soit pas une entité, mais un pouvoir magique condensé dans le bassin du Seigneur de la Lune. Tant qu'on cultive en corps spirituel lunaire, il se condensera dans son propre corps.</w:t>
        <w:br/>
        <w:br/>
        <w:t>Qin Chen pouvait ressentir que la puissance en Youqian s'améliorait, même surpassant elle-même, et tendait vers l'état initial. Cette fois, ses gains sont trop importants.</w:t>
        <w:br/>
        <w:br/>
        <w:t>En dehors du bassin lunaire, les maîtres de la demeure Guangcheng sont entrés ici pour attendre silencieusement.</w:t>
        <w:br/>
        <w:br/>
        <w:t>Elle a appris sur quelques plans de la demeure Yao Mie, son cœur plus en colère et froid.</w:t>
        <w:br/>
        <w:br/>
        <w:t>Xu Xiong demanda : « Votre honneur, attendons-nous donc si longtemps ? Combien de temps cela prend-il pour ce genre d'héritage ? » Le maître de la demeure Guangcheng dit : « Le temps ne varie pas. Généralement, cela durera une heure. Plus le talent est élevé, plus longtemps cela prend. Mais dans les circonstances normales, il ne dépassera pas la moitié d'une journée. Maintenant, les frères Wudao sont entrés depuis plus de la moitié d'une journée. Ils appartiennent à bien au-delà des personnes ordinaires. Peur que le palais ne pénètre pas dans le bassin du Seigneur de la Lune pour la première fois, mais cela reste inférieur à la moitié d'une journée. »</w:t>
        <w:br/>
        <w:br/>
        <w:t>Xu Zhijie fut surpris : « Puisque cela prend si longtemps, est-ce que vous pouvez vraiment affiner le corps de la Lune ? » Xu Xiong secoua la tête et dit : « Peut-être que même le maître de la demeure n'a pas entièrement condensé la puissance. Il semble que jusqu'à présent, je n'ai jamais entendu dire qu'on puisse vraiment condenser le corps de la Lune pour absorber une partie de sa puissance avec la puissance du maître. Mais il est impossible d'atteindre le corps spirituel lunaire. »</w:t>
        <w:br/>
        <w:br/>
        <w:t>Xu Zhijie murmura soudain : « Et si le maître aîtré avait réussi ! »</w:t>
        <w:br/>
        <w:br/>
        <w:t>Tous ne l'agèrent pas, et ils sourirent. On voit bien qu'ils ne sont guère froids sur ses paroles.</w:t>
        <w:br/>
        <w:br/>
        <w:t>« Sortez ! »</w:t>
        <w:br/>
        <w:br/>
        <w:t>À ce moment, Xu Xiong vit soudain deux figures voler hors de la grotte.</w:t>
        <w:br/>
        <w:br/>
        <w:t>Qin Chen et la déesse Guangcheng tombèrent doucement devant le public, leurs visages encore flou et guingnant, ne révélant aucune expression.</w:t>
        <w:br/>
        <w:br/>
        <w:t>Xu Zhijie affairé : « Maître du Tao, comment ? »</w:t>
        <w:br/>
        <w:br/>
        <w:t>Cependant, le maître de la demeure Guangcheng et Xu Xiong rirent, pas du tout. Car ils savent que c'est impossible.</w:t>
        <w:br/>
        <w:br/>
        <w:t>« Maître de la demeure, vous avez réussi dans votre cultivation. » La déesse Guangcheng dit soudainement.</w:t>
        <w:br/>
        <w:br/>
        <w:t>Quoi ?</w:t>
        <w:br/>
        <w:br/>
        <w:t>Ils furent figés un instant, ne comprenant pas.</w:t>
        <w:br/>
        <w:br/>
        <w:t>Qin Chen sourit et dit : « Ce soi-disant corps de la Lune, c'est ça ? »</w:t>
        <w:br/>
        <w:br/>
        <w:t>Soudainement, son corps fut rempli de lumière, la lune apparaissant partout en lui. Son corps devint progressivement transparent, scintillant et magnifique. Sous cette vision, toute la grotte émergea de la splendeur et du lustre.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