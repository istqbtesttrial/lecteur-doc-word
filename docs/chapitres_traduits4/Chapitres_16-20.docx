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16</w:t>
      </w:r>
    </w:p>
    <w:p>
      <w:r>
        <w:t>« Qui a dit que je ne pouvais pas percer le Seigneur maintenant ? » Qin Chen articula la phrase avec un sourire à peine perceptible : « d'ailleurs, je n'ai pas assez de vaisseaux sacrés en moi pour le moment. Mais j’ai tué le Saint et dévoré directement son Palais Bienfaisant. En plus, ce serait suffisant pour poser des questions sur les autres préfectures en temps froid ? »</w:t>
        <w:br/>
        <w:br/>
        <w:t>« Toi... » Le Saint Maître de Rén Wang frémit d'un froid au fond du cœur, ses cheveux se hérissonnèrent sur son crâne. Il venait de comprendre le danger dans lequel il se trouvait. Si Qin Chen échouait, ce garçon pourrait capter le flux sacré de plusieurs grandes préfectures et véritablement percer les limites du Seigneur. À ce moment-là, à quel point cet enfant serait-il puissant ?</w:t>
        <w:br/>
        <w:br/>
        <w:t>« Tue ! »</w:t>
        <w:br/>
        <w:br/>
        <w:t>Le Roi Bienfaisant ne put s'empêcher de pousser un cri. Il fonça vers l'avant en rugissant. Brusquement, dès que Qin Zhiren tenta de le tuer, il redoutait davantage les conséquences d'une contre-attaque démoniaque ?</w:t>
        <w:br/>
        <w:br/>
        <w:t>Mais Qin Chen était extrêmement calme. Possédé par un démon ? Ce genre de chose n'existait pas en lui du tout.</w:t>
        <w:br/>
        <w:br/>
        <w:t>En même temps, il commença à émettre une lumière tonnerreuse.</w:t>
        <w:br/>
        <w:br/>
        <w:t>C'est la nature. La Loi du Tonnerre est la loi de sang dans le corps de Qin Chen, similaire à la Loi du Destin. Il est sur le point de percer le Seigneur et de fusionner dans la loi du Ciel. Il est impossible que la Loi du Tonnerre n'apparaisse pas.</w:t>
        <w:br/>
        <w:br/>
        <w:t>« C'est ça... »</w:t>
        <w:br/>
        <w:br/>
        <w:t>Sentant la Loi du Tonnerre en Qin Chen, le Maître de Guanghan Palais eut à nouveau les yeux figés, affichant une lueur étrange.</w:t>
        <w:br/>
        <w:br/>
        <w:t>« C'est le pouvoir... c'est la puissance. »</w:t>
        <w:br/>
        <w:br/>
        <w:t>Le corps du Maître de Guanghan Palais tremblait.</w:t>
        <w:br/>
        <w:br/>
        <w:t>Bien qu'elle ait vu la Loi du Tonnerre chez Qin Chen, elle n'en avait pas une compréhension profonde à ce moment. Maintenant qu'elle la ressentait plus clairement, elle fut immédiatement ébranlée.</w:t>
        <w:br/>
        <w:br/>
        <w:t>Cependant, le Sage Bienfaisant fronça les sourcils. Naturellement, il ne vit pas la particularité de la Loi du Tonnerre chez Qin Chen. Après tout, le pouvoir tonnerreux est extrêmement fort, et il y a de nombreux adeptes dans le Ciel qui pratiquent la puissance tonnerreuse, mais il n'y a pas de manque.</w:t>
        <w:br/>
        <w:br/>
        <w:t>Hum !</w:t>
        <w:br/>
        <w:br/>
        <w:t>Lorsque la Loi du Tonnerre apparut, le corps de Qin Chen commença à montrer des changements terreux.</w:t>
        <w:br/>
        <w:br/>
        <w:t>Dans la mer des connaissances, toutes les marques d'âme subissaient une transformation.</w:t>
        <w:br/>
        <w:br/>
        <w:t>La première à réagir, la âme de Qin Chen, se mit à envoyer des impulsions d'air, comme si elle pouvait secouer le ciel, et son corps commença une transformation étrange, comme si un pouvoir mystérieux s'éveillait.</w:t>
        <w:br/>
        <w:br/>
        <w:t>Boum ! Le ciel retentit soudainement de roulements de tonnerre, comme s'il y avait une catastrophe dans la formation. Mais en relevant les yeux, il n'y avait rien.</w:t>
        <w:br/>
        <w:br/>
        <w:t>C'est étonnant. Qin Chen n'a pas encore percé les limites du Seigneur, mais a condensé une brève trace de sa propre voie divine. Mais dès qu'elle apparaît, elle fait trembler le monde et rugir. Cela montre à quel point la trace de la Voie du Seigneur est terrifiante.</w:t>
        <w:br/>
        <w:br/>
        <w:t>Il n'y a pas de plus forte voie entre ciel et terre. Seule la voie qui convient à soi-même est la plus forte.</w:t>
        <w:br/>
        <w:br/>
        <w:t>Soudain, Qin Chen eut une légère intuition en lui. Son corps était extrêmement affamé et assoiffé, comme s'il pouvait absorber une infinité de pouvoir. Une sorte de mystérieuse voie divine devrait se former calmement.</w:t>
        <w:br/>
        <w:br/>
        <w:t>« Non bon ! »</w:t>
        <w:br/>
        <w:br/>
        <w:t>Qin Chen arrêta immédiatement sa percée. Il avait un sentiment que si il impactait directement sur la Voie du Seigneur sans assez flux sacré, son corps absorberait directement sa quintessence vitale, sa vie originelle et même son âme, car il ne pourrait absorber assez de pouvoir. À ce moment,</w:t>
        <w:br/>
        <w:br/>
        <w:t>alors, son âme serait dispersée sur place et son corps tomberait en décomposition.</w:t>
        <w:br/>
        <w:br/>
        <w:t>Percer le Seigneur est très dangereux. Ce ne peut être fait à la légère.</w:t>
        <w:br/>
        <w:br/>
        <w:t>Maintenant n'est pas le moment.</w:t>
        <w:br/>
        <w:br/>
        <w:t>Qin Chen arrêta immédiatement la sensation, et maintenant sa perception est suffisante, seul manque de ressources, ce qui est une autre importante raison de son retour au Ciel.</w:t>
        <w:br/>
        <w:br/>
        <w:t>« Fini ! »</w:t>
        <w:br/>
        <w:br/>
        <w:t>Bien que Qin Chen n'ait pas percé les limites du Seigneur, il pouvait ressentir que la lumière divine en lui devenait plus brillante, sa température plus détachée et sa force considérablement améliorée.</w:t>
        <w:br/>
        <w:br/>
        <w:t>Manifestement, il n'y a pas de percée, mais Qin Chen avait cette sensation.</w:t>
        <w:br/>
        <w:br/>
        <w:t>Il leva les yeux vers le Roi Bienfaisant et dit indifféremment.</w:t>
        <w:br/>
        <w:br/>
        <w:t>« Hum, c'est juste déclenchée la catastrophe divine et il n'y a pas de percée. Rien à crier là dedans. » Le Roi Bienfaisant émit un ricanement.</w:t>
        <w:br/>
        <w:br/>
        <w:t>Cet enfant ne doit pas avoir perdu la tête en pratiquant, hein ?</w:t>
        <w:br/>
        <w:br/>
        <w:t>Heureusement, Qin Chen lança soudainement son corps, se transformant en un rayon de tonnerre. La force terrifiante commença à émerger. Il arriva devant le Saint Maître Bienfaisant en un instant. Sa main gauche émit la puissante Voie divine et assena un coup de poing.</w:t>
        <w:br/>
        <w:br/>
        <w:t>Ce coup fut extrêmement rapide, qui surprit le Roi Bienfaisant. Comment la vitesse de Qin Chen avait-elle pu augmenter à ce point ?</w:t>
        <w:br/>
        <w:br/>
        <w:t>Par surprise et colère, le Roi Bienfaisant poussa immédiatement l'incantation et rugit, faisant jaillir une lumière terrifiante pour contre-attaquer Qin Chen.</w:t>
        <w:br/>
        <w:br/>
        <w:t>Bam ! Quand les deux forces se rencontrèrent et rugirent violemment, la lumière divine fut soudainement explosée par Qin Chen. Cependant, le corps de Qin Chen ne bougea pas, ce qui mit en branle les lois du Temps. En un instant, le vide fut en chaos, et le poing de Qin Chen apparut devant Shengzhu.</w:t>
        <w:br/>
        <w:br/>
        <w:t>« Pas bon ! »</w:t>
        <w:br/>
        <w:br/>
        <w:t>Le Roi Bienfaisant fut choqué, mais c'était trop tard.</w:t>
        <w:br/>
        <w:br/>
        <w:t>Bam ! Il fut immédiatement projeté en arrière, avec une lueur dans son corps sacré. Ce n'était pas qu'il allait être vaincu, mais que son corps avait été fissuré, ce qui provoqua un débordement de la source.</w:t>
        <w:br/>
        <w:br/>
        <w:t>Pendant le combat, les chefs des Maisons Xueyang et autres ressentirent la situation ici. Ils furent un par un sidérés et choqués. Bien que Qin Chen ait tué le Saint précédemment, il avait encore utilisé la ruse de l'attaque sourde et brandissait toujours le glaive mystérieux dans sa main, s'appuyant sur la puissance du artefact divin. Cette fois, Qin Chen attaqua de front, explosant d'abord la lumière du talisman avant d'attaquer avec les ondes.</w:t>
        <w:br/>
        <w:br/>
        <w:t>Un coup au Roi Bienfaisant pour fissurer le corps, bien que pas mort, ne pouvait être comparé à la mise à jour de manière significative. Mais il était toujours terrifiant et inexplicable.</w:t>
        <w:br/>
        <w:br/>
        <w:t>Comment avait-il pu augmenter soudainement autant de pouvoir ?</w:t>
        <w:br/>
        <w:br/>
        <w:t>Qin Chen était très satisfait. En bougeant ses bras, il sentit que sa force était claire et son Qi et sang bouillants. Il se sentait incroyablement bien.</w:t>
        <w:br/>
        <w:br/>
        <w:t>Bien que ses accomplissements n'aient pas percé, son niveau était amélioré, sa compréhension de la voie divine s'était approfondie et la puissance des lois était naturellement plus forte.</w:t>
        <w:br/>
        <w:br/>
        <w:t>« D'abord, je vais te polir. »</w:t>
        <w:br/>
        <w:br/>
        <w:t>Qin Chen essayait d'attaquer à nouveau, cette fois en brandissant le glaive mystérieux de la rouille pour tuer les anciens, et il lui demandait de trancher la tête du Roi Bienfaisant.</w:t>
        <w:br/>
        <w:br/>
        <w:t>« Aide-moi ! »</w:t>
        <w:br/>
        <w:br/>
        <w:t>Le Roi Bienfaisant rugit en panique, et le sang du Roi coula dans son corps. Sa voix était terrifiée et il fit de son mieux pour activer le talisman.</w:t>
        <w:br/>
        <w:br/>
        <w:t>Pop !</w:t>
        <w:br/>
        <w:br/>
        <w:t>La lumière magique fut dispersée par l'épée mystérieuse rouillée, mais elle retarda un peu l'attaque de Qin Chen. En même temps, il y eut aussi une âme épée pénétrante qui laissa une cicatrice sur le corps de Rén en un instant.</w:t>
        <w:br/>
        <w:br/>
        <w:t>L'âme du Roi Bienfaisant presque partie. Il n'avait jamais été dans une situation aussi dangereuse, et il en était abattu.</w:t>
        <w:br/>
        <w:br/>
        <w:t>Floc !</w:t>
        <w:br/>
        <w:br/>
        <w:t>Qin Chen manqua de peu son coup, et tua à nouveau.</w:t>
        <w:br/>
        <w:br/>
        <w:t>Floc ! Floc !</w:t>
        <w:br/>
        <w:br/>
        <w:t>À ce moment-là, Shenzhao et les autres vinrent en aide.</w:t>
        <w:br/>
        <w:br/>
        <w:t>« La mer du sang remonte et descend ! »</w:t>
        <w:br/>
        <w:br/>
        <w:t>Le Seigneur du Sang doit partir d'ici. Ils furent complètement effrayés et osèrent à peine continuer à combattre Qin Chen.</w:t>
      </w:r>
    </w:p>
    <w:p>
      <w:r>
        <w:br w:type="page"/>
      </w:r>
    </w:p>
    <w:p>
      <w:pPr>
        <w:pStyle w:val="Heading1"/>
      </w:pPr>
      <w:r>
        <w:t>Chapitre 17</w:t>
      </w:r>
    </w:p>
    <w:p>
      <w:r>
        <w:t>Mais ils savaient dès l’instant ce qu’était la désespérance et le suicide.</w:t>
        <w:br/>
        <w:br/>
        <w:t>秦辰, de toute façon, était irrésistible. Sa main gauche éclatait des lois du choc temporel, tandis que sa droite brandissait un sabre mystérieux rouillé qui tranchait toutes les règles et pouvoirs.</w:t>
        <w:br/>
        <w:br/>
        <w:t>La puissance terrifiante, en un instant, coupa dans le flot de sang.</w:t>
        <w:br/>
        <w:br/>
        <w:t>« Ah ! »</w:t>
        <w:br/>
        <w:br/>
        <w:t>Le maître du xue yang mansion rugit, tout son corps couvert de sang. Cette fois encore, il avait subi des brûlures plus graves. La personne entière était sérieusement blessée, le sang coulant abondamment sur lui sans pouvoir être stoppé.</w:t>
        <w:br/>
        <w:br/>
        <w:t>Une force froide commença alors à envahir son corps.</w:t>
        <w:br/>
        <w:br/>
        <w:t>« Si tu veux mourir, tue-le d’abord ! »</w:t>
        <w:br/>
        <w:br/>
        <w:t>Qin Chen se moqua et rugit. Il lança une attaque puissante, transformant en lumière tonique avant de frapper le maître du xue yang mansion. Aussitôt, les autres se précipitèrent pour secourir leur chef. Il pensait que le moment était venu de faire disparaître ses lèvres et de refroidir ses dents.</w:t>
        <w:br/>
        <w:br/>
        <w:t>En particulier, le seigneur du ren mansion lança immédiatement une invocation pour cibler Qin Chen.</w:t>
        <w:br/>
        <w:br/>
        <w:t>Pourtant, à ce moment précis, Qin Chen lança de nouveau une attaque contre les survivants de la lignée Zhan. Un être effroyable résista à son corps et tenta d’arrêter l’attaque faite en sa faveur.</w:t>
        <w:br/>
        <w:br/>
        <w:t>Le sabre mystérieux rouillé dans la main de Qin Chen profita de l’occasion pour frapper à nouveau.</w:t>
        <w:br/>
        <w:br/>
        <w:t>« Non ! »</w:t>
        <w:br/>
        <w:br/>
        <w:t>Le maître du xue yang mansion rugit et se battit avec acharne, transformant en un océan de sang. Cependant, Qin Chen utilisa plusieurs fois son poing magique avec sa main gauche. Après quelques coups, le maître du xue yang ne put plus résister et montra sa figure en fuyant.</w:t>
        <w:br/>
        <w:br/>
        <w:t>Whaou !</w:t>
        <w:br/>
        <w:br/>
        <w:t>Le sabre brillait à nouveau, et la tête du maître du xue yang mansion s’éleva soudainement du ciel, séparée de son corps et volant vers les cieux.</w:t>
        <w:br/>
        <w:br/>
        <w:t>Boum !</w:t>
        <w:br/>
        <w:br/>
        <w:t>Soudain, la route du dieu de sang dans le monde entier s’agita, et une pluie de sang commença à tomber.</w:t>
        <w:br/>
        <w:br/>
        <w:t>Qin Chen brandit le sabre mystérieux rouillé, affichant un froid glacial.</w:t>
        <w:br/>
        <w:br/>
        <w:t>Les trois seigneurs restants, tels que le ren mansion, étaient tous sidérés. Les quatre d’entre eux s’unirent pour les arrêter, mais ils permirent à Qin Chen de tuer facilement le maître du xue yang. Qu’est-ce que cela signifie ?</w:t>
        <w:br/>
        <w:br/>
        <w:t>Si Qin Chen cible maintenant eux aussi, ils ne pourront pas survivre.</w:t>
        <w:br/>
        <w:br/>
        <w:t>Ils ont tous la chair de poule dans leur vie.</w:t>
        <w:br/>
        <w:br/>
        <w:t>Personne ne veut mourir, surtout les seigneurs qui dirigent une mansion, la plus forte de toutes.</w:t>
        <w:br/>
        <w:br/>
        <w:t>Le souverain miséricordieux était rempli de désespoir. Quand ils regardaient Qin Chen, le maître du xue yang et les survivants de la lignée Zhan, ils sentirent soudainement un froid au cœur.</w:t>
        <w:br/>
        <w:br/>
        <w:t>Jusqu’à présent, de nombreux saints s’étaient uni, et la force de l’autre côté était de plus en plus forte, tandis que leurs troupes diminuaient. Certains encore gardaient des illusions, mais maintenant ils étaient remplis de désespoir.</w:t>
        <w:br/>
        <w:br/>
        <w:t>Soudainement, plusieurs personnes se regardèrent mutuellement, et soudainement, ils commencèrent à fuir.</w:t>
        <w:br/>
        <w:br/>
        <w:t>Ils ne veulent plus du secret de Qin Chen, ni de la trésorerie et l’héritage de Qin Chen. L’apparence du démon de Qin Chen ne peut être décrite, donc n’en parlons pas.</w:t>
        <w:br/>
        <w:br/>
        <w:t>« Est-ce une si bonne affaire ? » Qin Chen dit froidement, main gauche tendue vers l’espace. Les lois de l’espace s’affichèrent, dirigées vers quelques personnes coincées dans le passé.</w:t>
        <w:br/>
        <w:br/>
        <w:t>Imprisonnés !</w:t>
        <w:br/>
        <w:br/>
        <w:t>En même temps, les lois temporelles de Qin Chen furent appliquées à nouveau, enfermant l’espace et figeant plusieurs personnes en mouvement.</w:t>
        <w:br/>
        <w:br/>
        <w:t>Et cette fuite, mais à Qin Chen de saisir l’occasion pour frapper une fois encore. Shua ! Il bloqua directement les trois personnes.</w:t>
        <w:br/>
        <w:br/>
        <w:t>Fouette ! Fouette !</w:t>
        <w:br/>
        <w:br/>
        <w:t>Qin Chen, la lignée défunte de Zhan et les survivants du Qianxue se figèrent instantanément.</w:t>
        <w:br/>
        <w:br/>
        <w:t>« Vous, on va leur faire la guerre un par un. »</w:t>
        <w:br/>
        <w:br/>
        <w:t>Le souverain miséricordieux rugit, ses yeux rouges de sang. Il rugit au maître du shenzhao et au maître de yuming mansion.</w:t>
        <w:br/>
        <w:br/>
        <w:t>« Tue-les ! »</w:t>
        <w:br/>
        <w:br/>
        <w:t>Les deux chefs, le maître du shenzhao et le maître de yuming mansion, encouragèrent la plus forte puissance de combat, brûlant l’énergie vitale et la durée de vie les unes après les autres, pour se précipiter hors d’ici. Parce qu’ils savent aussi que tout le monde est dans la situation la plus dangereuse maintenant.</w:t>
        <w:br/>
        <w:br/>
        <w:t>Cependant, le souverain miséricordieux lança l’invocation. Il ne se battit pas avec le chef du shenzhao. Au contraire, il saisit l’occasion pour se précipiter vers la zone des survivants de la lignée Zhan afin de contre-attaquer et de s’échapper d’ici.</w:t>
        <w:br/>
        <w:br/>
        <w:t>Boum !</w:t>
        <w:br/>
        <w:br/>
        <w:t>La lumière de l’invocation renvoya les survivants de la lignée Zhan dans un espace, avec une fuite possible. Le souverain miséricordieux saisit cette occasion pour s’échapper.</w:t>
        <w:br/>
        <w:br/>
        <w:t>« Toi… »</w:t>
        <w:br/>
        <w:br/>
        <w:t>Les maîtres du shenzhao et de yuming furent sidérés et furieux. Comment ils ne l’auraient pas imaginé que dans un moment comme ça, le souverain miséricordieux prendrait l’avantage sur eux.</w:t>
        <w:br/>
        <w:br/>
        <w:t>Mais réfléchissons. Dans une affaire de vie ou de mort, les couples qui sont originellement liés par la forêt d’oiseaux doivent s’éloigner. Ils sont en relations de coopération seulement. Qui veut vivre ?</w:t>
        <w:br/>
        <w:br/>
        <w:t>« Maître du shenzhao, maître de yuming, je te vengerai. » Le seigneur du ren mansion rugit et sortit de l’emprise.</w:t>
        <w:br/>
        <w:br/>
        <w:t>« Peux-tu fuir ? »</w:t>
        <w:br/>
        <w:br/>
        <w:t>Cependant, une voix démoniaque retentit. Qin Chen, qui gardait l’autre côté, était apparu devant le souverain miséricordieux.</w:t>
        <w:br/>
        <w:br/>
        <w:t>« Pas grave ! » Le souverain miséricordieux fut si effrayé qu’il perdit presque son âme. Il tourna rapidement en arrière pour vouloir s’échapper d’une autre manière. Juste quand il tournait, un palais apparut dans le vide. C’était la demeure de zixiaodou, qui fut instantanément réprimée. Avec un bang, le maître du ren fut secoué et remis en arrière.</w:t>
        <w:br/>
        <w:br/>
        <w:t>« Tue ! » Qin Chen encouragea le sabre mystérieux rouillé pour saisir l’occasion. Le sabre était plein de Qi, ce qui fit sursauter le ciel, et pénétra instantanément dans le souverain miséricordieux.</w:t>
        <w:br/>
        <w:br/>
        <w:t>Le souverain miséricordieux regarda stupidement le sabre mystérieux rouillé qui pénétrait dans sa poitrine. Son visage était étonné et furieux, le sang coulant à la commissure des lèvres. Normalement, même si les armes générales du seigneur avaient percé son corps, il était si fort qu’il ne recevait que des blessures graves. Cependant, le sabre mystérieux rouillé était extraordinaire, qui remplit immédiatement de la puissance frappante étonnante de la voie taoïste et commença à dévorer son esprit et sa substance sanguine.</w:t>
        <w:br/>
        <w:br/>
        <w:t>« Je… »</w:t>
        <w:br/>
        <w:br/>
        <w:t>Le maître du ren regarda Qin Chen, ses yeux commençaient à s’éteindre. Il ne s’attendait pas à mourir aux mains d’un jeune homme tel que Qin Chen.</w:t>
        <w:br/>
        <w:br/>
        <w:t>Crash !</w:t>
        <w:br/>
        <w:br/>
        <w:t>Le sabre mystérieux rouillé goûta le sang du souverain miséricordieux, encore plus étonnant, et dévora la puissance du souverain miséricordieux.</w:t>
        <w:br/>
        <w:br/>
        <w:t>« Bon, assez ! »</w:t>
        <w:br/>
        <w:br/>
        <w:t>Qin Chen dit doucement, retira le sabre mystérieux rouillé, puis rassembla directement le corps du maître sacré dans la Vase Aux Fleurs de Jade Céleste de l’Univers.</w:t>
        <w:br/>
        <w:br/>
        <w:t>C’est une bonne affaire. Comment peut-il être gaspillé ?</w:t>
        <w:br/>
        <w:br/>
        <w:t>À ce moment, les chefs du shenzhao et de yuming furent sidérés et terrifiés. Même le maître du ren avec l’invocation fut tué. Pourquoi les deux auraient-ils pu fuir ?</w:t>
        <w:br/>
        <w:br/>
        <w:t>Ils comprenaient profondément qu’face à Qin Chen, ils n’avaient même pas de chance d’échapper.</w:t>
        <w:br/>
        <w:br/>
        <w:t>Une peur infinie et un regret envahirent leurs cœurs.</w:t>
        <w:br/>
        <w:br/>
        <w:t>S’ils avaient su cela, ils auraient osé faire la volonté de Qin Chen ?</w:t>
        <w:br/>
        <w:br/>
        <w:t>Mais maintenant c’est trop tard pour regretter. Même s’ils étaient prêts à supplier de la clémence, permettraitait-il Qin Chen de les laisser partir encore une fois ?</w:t>
        <w:br/>
        <w:br/>
        <w:t>Si on leur laisse partir ?</w:t>
        <w:br/>
        <w:br/>
        <w:t>Le shenzhao et le yuming se regardèrent et commencèrent à supplier.</w:t>
        <w:br/>
        <w:br/>
        <w:t>Les deux hommes, effrayés, suppliant de la clémence. Ils ne demandèrent qu’à Qin Chen de les laisser partir. Ils étaient prêts à suivre les ordres de Qin Chen et à suivre sa direction.</w:t>
        <w:br/>
        <w:br/>
        <w:t>Cela fit frémir tout le monde.</w:t>
        <w:br/>
        <w:br/>
        <w:t>Le maître du guanghan mansion regarda également au ciel et demanda aux deux maîtres de la demeure en froid. Il était comme un jeune homme supplier de la clémence. Cette image était trop belle à regarder.</w:t>
        <w:br/>
        <w:br/>
        <w:t>« Oh, pardonnez-vous ? » Qin Chen rit, mais son sourire est glacial. Est-ce amusant.</w:t>
      </w:r>
    </w:p>
    <w:p>
      <w:r>
        <w:br w:type="page"/>
      </w:r>
    </w:p>
    <w:p>
      <w:pPr>
        <w:pStyle w:val="Heading1"/>
      </w:pPr>
      <w:r>
        <w:t>Chapitre 18</w:t>
      </w:r>
    </w:p>
    <w:p>
      <w:r>
        <w:t>Tout d'abord, il ne croît pas en un maître céleste. Ils soumettront sincèrement à soi-même. Dès qu'ils en sortent, ils reviendront, sauf s'ils peuvent être asservis par leur âme. Naturellement, si deux personnes sont disposées à l’être, Qin Chen ne peut pas forcément laisser une marque dans leurs esprits, même s'il le ferait parfois. Cependant, la technique interdite du souffle céleste est trop unique pour qu'il en fasse usage, car les maîtres célestes qui peuvent asservir autrui s’appuient souvent sur la supériorité de leur esprit.</w:t>
        <w:br/>
        <w:br/>
        <w:t>Dès que les habitants du ciel apprennent qu’ils peuvent asservir les deux maîtres qui étaient au sommet de leurs propres domaines, le choc sera encore plus grand sur la base de l’héritage du maître des flammes.</w:t>
        <w:br/>
        <w:br/>
        <w:t>À ce moment-là, les chefs du ciel remarqueront qu’ils doivent intervenir et viendront à la porte.</w:t>
        <w:br/>
        <w:br/>
        <w:t>De plus, s'ils n'arrivent pas à temps, ces individus devront affronter Qianxue.</w:t>
        <w:br/>
        <w:br/>
        <w:t>Celui qui ose toucher sa propre femme ne vivra pas ?</w:t>
        <w:br/>
        <w:br/>
        <w:t>« Assassinat ! »</w:t>
        <w:br/>
        <w:br/>
        <w:t>Qin Chen, sans se soucier des supplications de pitié des deux personnes, avança bravement.</w:t>
        <w:br/>
        <w:br/>
        <w:t>« Ah, nous allons combattre avec toi. » Shen Zhao et Yu Ming étaient déconcertés. S’ils pouvaient survivre, ils étaient prêts à abandonner leur dignité. Mais ils ne s'attendaient pas à ce que Qin Chen préfère les tuer plutôt qu'accepter leur soumission, ce qui causa un ébranlement incroyable à leurs principes et à leur cœur.</w:t>
        <w:br/>
        <w:br/>
        <w:t>Enfer, ils étaient tous les deux au sommet initial de leurs domaines respectifs, donc si peu populaires ? De plus, en les subjuguant, ils ne gagneraient pas seulement eux deux mais aussi leurs soutiens.</w:t>
        <w:br/>
        <w:br/>
        <w:t>Mais Qin Chen refusa catégoriquement.</w:t>
        <w:br/>
        <w:br/>
        <w:t>Les deux hommes furent extrêmement exaspérés. Ils ne pouvaient que faire de leur mieux pour combattre. Le Seigneur Saint avait naturellement la dignité propre à un saint. Shen Zhao et Yu Ming, les maîtres forts, usaient de leur puissance maximale en brûlant la vie et en combattant avec le sang.</w:t>
        <w:br/>
        <w:br/>
        <w:t>Bien sûr, celui qui peut atteindre le Seigneur est l'un des forts parmi les plus forts. Parmi les dix mille maîtres de la période ultérieure, il n'y a peut-être pas un seul capable d'atteindre le Seigneur. On voit donc à quel point il est difficile de parvenir au niveau du Seigneur, disons-le plus encore pour ceux qui sont en phase initiale.</w:t>
        <w:br/>
        <w:br/>
        <w:t>Ils ne regrettèrent pas seulement leurs propres intérêts et leur offense envers Qin Chen, mais aussi le fait qu'ils n'avaient pas rassemblé tous les experts de leur force. Sinon, ils ne seraient jamais dans un tel désastre.</w:t>
        <w:br/>
        <w:br/>
        <w:t>Même s'ils voulaient être le Maître de la Guerre, ils étaient le Saint du Tonneraître.</w:t>
        <w:br/>
        <w:br/>
        <w:t>Malheureusement, leur bravoure n'était qu'une brève lueur. Qin Chen ne craignait même pas la coopération des saints précédents. Maintenant, avec l'aide de Qianxue, comment pouvaient-ils être vaincus par ces deux personnes ?</w:t>
        <w:br/>
        <w:br/>
        <w:t>La puissante technique d'assassinat de Qin Chen n'était que cent mouvements, et les deux grands maîtres tombaient un par un.</w:t>
        <w:br/>
        <w:br/>
        <w:t>Crash !</w:t>
        <w:br/>
        <w:br/>
        <w:t>Un coup de tonnerie dans le ciel, des milliers et des millions de sang du Seigneur tombaient, toute la résidence Guanghan semblait un océan de sang.</w:t>
        <w:br/>
        <w:br/>
        <w:t>Le chemin céleste tremblait, comme s'il pleurait.</w:t>
        <w:br/>
        <w:br/>
        <w:t>Le Saint Maître est un maître suprême qui peut maîtriser une certaine voie à l'extrême et s'intégrer au ciel et aux cieux. Plus il y a de saints, plus la nature céleste est puissante. Maintenant, neuf saints sont tombés soudainement, et le chemin céleste semble pleurer de tristesse.</w:t>
        <w:br/>
        <w:br/>
        <w:t>Un après l'autre, la voie du Dieu est terrifiante dans le ciel, ce qui a donné un choc sans limites aux innombrables forts de la résidence Guanghan.</w:t>
        <w:br/>
        <w:br/>
        <w:t>Au-dessus du ciel, Qin Chen se baignait dans le sang des saints, les yeux légèrement mi-clos, calmant la volonté d'assassinat en lui.</w:t>
        <w:br/>
        <w:br/>
        <w:t>Cette fois, personne n'échappera. Les neuf saints sont tombés. Quel drame.</w:t>
        <w:br/>
        <w:br/>
        <w:t>La taille de Qin Chen n'est pas très grande. Il se tient paisiblement au ciel, accompagné de Qianxue. Derrière lui se tiennent les défunts de la guilde des guerriers, tous comme des traces. Le sang d'Yu Ming et de Shen Zhao a coulé sur le sol.</w:t>
        <w:br/>
        <w:br/>
        <w:t>L'esprit de mort en lui s'est aussi épuisé beaucoup, ce qui peut être considéré comme une grande blessure.</w:t>
        <w:br/>
        <w:br/>
        <w:t>C'est un accomplissement remarquable dans l'histoire.</w:t>
        <w:br/>
        <w:br/>
        <w:t>Tout le monde regarde au ciel, là où se tient Qin Chen, un peu comme les démons. On ne peut pas s'habituer à une telle image pour la vie.</w:t>
        <w:br/>
        <w:br/>
        <w:t>À cet instant, Qin Chen a laissé une marque dans le cœur de chacun et cela est devenu une mémoire à vie.</w:t>
        <w:br/>
        <w:br/>
        <w:t>« Est-ce un disciple de mon travail céleste ? C’est l’adolescent que mon maître m’a demandé de surveiller. Il est vraiment dur.</w:t>
        <w:br/>
        <w:br/>
        <w:t>Au loin, une figure apparaît paisiblement. C’était le Seigneur du travail de la journée. Il ne savait même pas quand il était arrivé. Il se tenait paisiblement dans le vide, regardant l'apparition finale de Qin Chen qui tua les quatre coins, avec une excitation légère sur son visage.</w:t>
        <w:br/>
        <w:br/>
        <w:t>Dans ses yeux, un éclat a flambé.</w:t>
        <w:br/>
        <w:br/>
        <w:t>Évasion !</w:t>
        <w:br/>
        <w:br/>
        <w:t>Quant aux maîtres de la résidence Wang Ren, ils étaient déjà désespérés.</w:t>
        <w:br/>
        <w:br/>
        <w:t>Un par un vaisseau guerrier explosé, tournant en rond dans la confusion, fuyant frénétiquement pour s’échapper. La vitesse comparée au temps, on ne sait même pas combien de fois ils sont plus rapides.</w:t>
        <w:br/>
        <w:br/>
        <w:t>La peur est dans le cœur de chacun.</w:t>
        <w:br/>
        <w:br/>
        <w:t>Qin Chen ne les a pas poursuivis. Les soldats et crabes devaient être traités par les habitants de Guanghan.</w:t>
        <w:br/>
        <w:br/>
        <w:t>« Saint Maître Ke Yi, ces gens seront remis à vous. Tous seront tués et personne ne restera derrière ! »</w:t>
        <w:br/>
        <w:br/>
        <w:t>Vraiment, le maître de la résidence Guanghan regarda Ke Yi et dit froidement.</w:t>
        <w:br/>
        <w:br/>
        <w:t>Ces gens, qui avaient attaqué la résidence Guanghan, pouvaient-ils les laisser s’enfuir en sécurité ainsi ?</w:t>
        <w:br/>
        <w:br/>
        <w:t>« Oui, Seigneur ! » Le maître Ke Yi trembla et ressentit un froid infini. Bien qu'il ne trahît finalement pas la résidence Guanghan, son cœur était troublé à ce moment-là où le Seigneur Feihong tentait de l'attirer et que toute la résidence Guanghan était dans un état désespéré. S'il n'était pas là pour que Qin Chen apparaisse si fortement, il ne savait pas s'il aurait trahi sous la direction du Seigneur Feihong.</w:t>
        <w:br/>
        <w:br/>
        <w:t>Ainsi, c'est une punition pour le maître de la résidence Guanghan, et seulement le début.</w:t>
        <w:br/>
        <w:br/>
        <w:t>Cependant, dans le cœur du maître Ke Yi, il n'y avait pas de colère. Seulement de la joie. S'il avait accepté la demande du Seigneur Feihong, qu'aurait-il affronté ?</w:t>
        <w:br/>
        <w:br/>
        <w:t>Entre deux pensées, la vie et la mort sont séparés. Il réalise vraiment.</w:t>
        <w:br/>
        <w:br/>
        <w:t>« Assassinat ! »</w:t>
        <w:br/>
        <w:br/>
        <w:t>Il but froid et emmena plusieurs experts de la résidence Guanghan vers le ciel, pour commencer à poursuivre et tuer un grand nombre d'experts de la résidence Wang Ren afin de rétribuer leurs mérites.</w:t>
        <w:br/>
        <w:br/>
        <w:t>Au ciel, Qin Chen se tient là avec orgueil.</w:t>
        <w:br/>
        <w:br/>
        <w:t>Sur sa tête, il y a les images de plusieurs maîtres de la résidence Guanghan qui poursuivent les vaisseaux guerriers de la résidence Wang Ren. Un vaisseau explose, des milliers d'hommes forts crient et tombent, formant une scène de fer et de sang.</w:t>
        <w:br/>
        <w:br/>
        <w:t>En dessous, sont les ruines. La résidence Guanghan est dans une guerre si intense qu'elle a de nombreux endroits effondrés, des espaces détruits et des bâtiments écroulés qui ont besoin d'être reconstruits.</w:t>
        <w:br/>
        <w:br/>
        <w:t>Les gens cherchant des matériaux et secourant les blessés parmi les ruines sont une image d'espoir et de vie.</w:t>
        <w:br/>
        <w:br/>
        <w:t>Qin Chen, au milieu des deux, a rassemblé les défunts de la guilde et regarde la neige.</w:t>
        <w:br/>
        <w:br/>
        <w:t>Quatre yeux en face, deux cœurs tremblent.</w:t>
        <w:br/>
        <w:br/>
        <w:t>« Mille neiges ! » murmura Qin Chen.</w:t>
        <w:br/>
        <w:br/>
        <w:t>« Poussière ! »</w:t>
        <w:br/>
        <w:br/>
        <w:t>La neige aussi chuchota, les yeux rouges, des milliers de mots qu'il n'a pas pu exprimer.</w:t>
        <w:br/>
        <w:br/>
        <w:t>Les deux personnes se serrèrent fermement l'une contre l'autre, ne voulant pas s'éloigner après un long moment.</w:t>
        <w:br/>
        <w:br/>
        <w:t>En dessous, Wei Siqing, Qin Tingting, Li Wanxue et innombrables saints regardent cette scène, inexplicablement sentimentale, triste, vide en cœur comme si quelque chose avait disparu, une prière muette. Peut-être que seulement une telle femme mérite un tel homme, aussi éblouissant qu'un général solaire radieux.</w:t>
      </w:r>
    </w:p>
    <w:p>
      <w:r>
        <w:br w:type="page"/>
      </w:r>
    </w:p>
    <w:p>
      <w:pPr>
        <w:pStyle w:val="Heading1"/>
      </w:pPr>
      <w:r>
        <w:t>Chapitre 19</w:t>
      </w:r>
    </w:p>
    <w:p>
      <w:r>
        <w:t>La guerre terminée, Guanghan fut complètement apaisé et entra dans la phase post-armistice de retraite.</w:t>
        <w:br/>
        <w:br/>
        <w:t>De nombreuses parties du Guanghan Mansion étaient transformées en ruines, partout des décombres dilapidés.</w:t>
        <w:br/>
        <w:br/>
        <w:t>Mais les survivants de la Préfecture de Guanghan semblaient ardemment déterminés.</w:t>
        <w:br/>
        <w:br/>
        <w:t>C’est gagné.</w:t>
        <w:br/>
        <w:br/>
        <w:t>Face à l’assaut conjoint des cinq forces principales, Ren Wang Fu, Xue Yang Fu, Shen Zhao Jiao, Tian Shan Fu et Yu Ming Fu, leur Guanghan Mansion a remporté une victoire complète.</w:t>
        <w:br/>
        <w:br/>
        <w:t>Guanghan s’érige !</w:t>
        <w:br/>
        <w:br/>
        <w:t>On peut imaginer que dès la proclamation de cette guerre, quelles sensations provoquera-t-elle dans tout le froid du monde ?</w:t>
        <w:br/>
        <w:br/>
        <w:t>Auparavant, la Palais de Guanghan n’était qu’un niveau moyen ou même inférieur dans l’ensemble du froid de la requête, car personne ne connaissait que le maître de la Palais de Guanghan avait silencieusement atteint l’apogée des premiers empereurs, et que moitié de ses pas étaient entrés dans la phase centrale.</w:t>
        <w:br/>
        <w:br/>
        <w:t>Mais même ainsi, la Mansion de Guanghan n’est au mieux qu’une force à un niveau intermédiaire.</w:t>
        <w:br/>
        <w:br/>
        <w:t>Mais après aujourd’hui, la Première Guerre mondiale, la Mansion de Guanghan deviendra le premier pouvoir dans la requête du froid.</w:t>
        <w:br/>
        <w:br/>
        <w:t>Quel privilège ?</w:t>
        <w:br/>
        <w:br/>
        <w:t>Dès aujourd’hui, peu importe l’avenir, la Guanghan Mansion attirera inévitablement une grande attention dans le ciel.</w:t>
        <w:br/>
        <w:br/>
        <w:t>Dans le vide, Qin Chen menait la main de mille neiges, un pas après l’autre.</w:t>
        <w:br/>
        <w:br/>
        <w:t>Palais de Guanghan, la voix du silence, tous regardaient ce couple d’amoureux d’apparence féeriques, des cœurs naissaient de l’admiration.</w:t>
        <w:br/>
        <w:br/>
        <w:t>« Maître ! »</w:t>
        <w:br/>
        <w:br/>
        <w:t>Qian Xue s’approcha du maître de la Palais de Guanghan, un sourire léger aux lèvres.</w:t>
        <w:br/>
        <w:br/>
        <w:t>« Snow, tu es très bien ! » Le maître de la Palais de Guanghan fut heureux de voir Qian Xue, ses yeux trahissaient son excitation : « et n’appelle-moi plus maître à l’avenir, car je ne suis pas qualifié pour être ton maître. Dorénavant, tu peux m’appeler maîtresse martial, car avant que tu ne viennes à moi, en fait je suis simplement recrue pour le maître. »</w:t>
        <w:br/>
        <w:br/>
        <w:t>Le maître de la Palais de Guanghan soupira qu’elle ne lui avait appris rien. Tout ce qu’elle pratiquait, c’était tiré de l’héritage suprême des verres Taiyin. De plus, elle ne pouvait pas recevoir de disciples aussi accomplis que Qian Xue.</w:t>
        <w:br/>
        <w:br/>
        <w:t>« Maîtresse martial ! » Qian Xue, sans affectation, dit avec un sourire qu’elle comprenait tout en obtenant l’héritage suprême des verres Taiyin. En fait, le maître de la Palais de Guanghan n’avait qu’une simple copie ordinaire du suprême empereur des verres Taiyin, et elle était réellement une disciple du suprême empereur des verres Taiyin.</w:t>
        <w:br/>
        <w:br/>
        <w:t>On peut dire qu’il est le descendant véritable du suprême empereur des verres Taiyin, tandis que le maître de la Palais de Guanghan est simplement un disciple qui ferme la porte.</w:t>
        <w:br/>
        <w:br/>
        <w:t>Cependant, après tout, le maître de la Palais de Guanghan avait été initialement introduit, et c’était aussi l’héritage suprême des verres Taiyin que seul le maître de la Palais de Guanghan pouvait obtenir. Appeler maîtresse martial n’était pas trop.</w:t>
        <w:br/>
        <w:br/>
        <w:t>« Qin Chen ! »</w:t>
        <w:br/>
        <w:br/>
        <w:t>Fouet ! Fouet !</w:t>
        <w:br/>
        <w:br/>
        <w:t>À ce moment, Zhou Wusheng et les autres firent aussi progressivement leur apparition, un par un, choqués, regardant Qin Chen avec une excitation dans les yeux.</w:t>
        <w:br/>
        <w:br/>
        <w:t>Bam !</w:t>
        <w:br/>
        <w:br/>
        <w:t>Un souffle terrible vint. C’était le Seigneur de Lumière œuvrant au ciel.</w:t>
        <w:br/>
        <w:br/>
        <w:t>« Votre honneur »</w:t>
        <w:br/>
        <w:br/>
        <w:t>Qin Chen salua immédiatement. Ce fut parce qu’il avait joint le Ciel que Tian, il était capable de trouver Qian Xue et d’être qualifié pour entrer dans le lieu d’examen du royaume céleste. C’était une grâce pour lui-même.</w:t>
        <w:br/>
        <w:br/>
        <w:t>« Oh, pas de cadeau ! » Le Seigneur Yaoguang s’approcha, mais ne osa pas accepter de tel grand cérémonial de la part de Qin Chen. Devant la puissance de Qin Chen, même lui fut choqué. Si il était là, il aurait eu un match nul avec le roi de la Bienveillance. Cependant, Qin Chen tua le roi de la Bienveillance, pensant que ce monstre terrible provenait du travail au ciel sous sa direction. Yaoguang fut à la fois satisfait et hérissé de poil. « Maître de la Palais de Guanghan, je suis désolé d’être en retard ! » Le Seigneur Yaoguang dit avec un sourire amer : « si j’avais su que le roi de la Bienveillance et les autres étaient aussi ridicules, je devrais rester pour leur donner une leçon. Mais maintenant, si j’étais là, j’ai peur que nous ne soyons pas en mesure de voir un tel spectacle magnifique. Maintenant nous sommes tous contents. Haha, je n’ai pas besoin de violer les règles du travail au ciel. »</w:t>
        <w:br/>
        <w:br/>
        <w:t>« Hum. » Bien qu’elle sache la nature spéciale de l’œuvre du Ciel, elle ne pouvait pas intervenir directement dans les affaires de la Terre même si le Seigneur Yaoguang est là. Cependant, avec la complicité entre les deux et la personnalité du Seigneur Yaoguang, elle ferait quelque chose en cas de situation critique.</w:t>
        <w:br/>
        <w:br/>
        <w:t>Heureusement, maintenant tout est dangereux.</w:t>
        <w:br/>
        <w:br/>
        <w:t>Bientôt, tous les genres d’affaires commencèrent à être traités tour à tour, tandis que Qin Chen et les autres entrèrent dans la Palais de Guanghan pour discuter.</w:t>
        <w:br/>
        <w:br/>
        <w:t>Bien que la guerre soit terminée, en fait la crise n’a pas diminué et sera encore plus terrifiante. « Qin Chen, bien que nous ayons gagné cette fois, sais-tu que notre crise de la Guanghan Mansion est en réalité plus grande ? Mais celle du gouvernement de Guanghan est bonne. Maintenant, demandons à la Terre, il y a peu de forces qui peuvent nous punir, mais toi tu es plus dangereux qu’avant. »</w:t>
        <w:br/>
        <w:br/>
        <w:t>C’est une réunion confidentielle. Seuls quelques-uns sont au cœur de la Palais de Guanghan. Dès que le maître entre dans la salle de réunion, elle dit d’une voix profonde.</w:t>
        <w:br/>
        <w:br/>
        <w:t>« Je sais. » Qin Chen émit un rire : « parce que la puissance de combat terrifiante que je montre attirera les regards de milliers d’yeux du ciel. Tian Jiao, qui est à l’étape supérieure de la moitié, peut tuer un Dieu en phase initiale. Personne ne veut de moi et de mon secret, même moi-même peut devenir la colonne vertébrale du Ciel terrestre à l’avenir. »</w:t>
        <w:br/>
        <w:br/>
        <w:t>Les deux maîtres, Yaoguang et Guanghan, furent stupéfaits. Qin Chen savait vraiment.</w:t>
        <w:br/>
        <w:br/>
        <w:t>« De plus, ce ne sont pas seulement les maîtres terrestres du ciel qui nous regarderont, mais même les démons du royaume démoniaque nous regarderont, essayant de me tuer, parce que dès mon éveil, je apporterai une menace considérable aux démons. »</w:t>
        <w:br/>
        <w:br/>
        <w:t>Qin Chen continua.</w:t>
        <w:br/>
        <w:br/>
        <w:t>Le Seigneur Yaoguang et le maître de la Palais de Guanghan se regardèrent. Les yeux de Qin Chen étaient vraiment redoutables, car Qin Chen ne faisait face pas seulement à quelques maîtres terrestres de mauvaise intention, mais aussi aux maîtres démoniaques.</w:t>
        <w:br/>
        <w:br/>
        <w:t>Dès que les démons en apprendront quelque chose, ils viseront certainement Qin Chen et tenteront de le tuer ce génie terrestre. La pensée du maître de la Palais de Guanghan fut apaisée. En tout cas, Qin Chen n’était pas trop naïf.</w:t>
        <w:br/>
        <w:br/>
        <w:t>« Sais-tu qui est Qin Chen ? Selon les informations que je connais, ce n’est pas l’action de la maison Ren Wang cette fois qui a attaqué notre Mansion de Guanghan, mais il y a d’autres forces derrière cela. »</w:t>
        <w:br/>
        <w:br/>
        <w:t>« Je sais ! » Qin Chen hocha la tête.</w:t>
        <w:br/>
        <w:br/>
        <w:t>Maître de la Palais de Guanghan, sais-tu que ? « Je sais aussi que cette force est en réalité la Mansion de Yao Mie. Cette fois, c’est dirigé contre la Mansion de Guanghan qui est en réalité la maison Yaomie dans l’orient céleste. Le talisman possédé par le saint maître de Ren est aussi le Dieu de Mie Tian de la Mansion de Yao Mie. » Qin Chen dit à nouveau.</w:t>
        <w:br/>
        <w:br/>
        <w:t>Hiss !</w:t>
        <w:br/>
        <w:br/>
        <w:t>Le maître de la Palais de Guanghan ne put s’empêcher d’inspirer un air glacé. Qin Chen savait beaucoup à ce sujet.</w:t>
        <w:br/>
        <w:br/>
        <w:t>Elle avait aussi appris de Wei Siqing que la Mansion de Ren du prince était longtemps en collusion avec Yao Mie, et que la famille Yao Mie avait décidé d’intégrer le royaume céleste oriental et de régn er sur toutes les préfectures de l’orient céleste. « J’ai également signalé ce problème au Ciel, mais il n’y a pas assez de preuves pour prouver que la gouvernance Yao Mie est impliquée, et le Ciel ne peut pas condamner la gouvernance Yao Mie, ni obtenir un soutien. » Le Seigneur de Lumière.</w:t>
      </w:r>
    </w:p>
    <w:p>
      <w:r>
        <w:br w:type="page"/>
      </w:r>
    </w:p>
    <w:p>
      <w:pPr>
        <w:pStyle w:val="Heading1"/>
      </w:pPr>
      <w:r>
        <w:t>Chapitre 20</w:t>
      </w:r>
    </w:p>
    <w:p>
      <w:r>
        <w:t>« C'est normal. Tu devrais aussi savoir que le manoir Yao Mie a collabgé avec les démons ? Cependant, il n'y a toujours pas de preuves. » Qin Chen émit un rire. « Ministre, tu as soumis les informations, mais elles ont été rapidement rejetées par la direction supérieure de Tiangong ? »</w:t>
        <w:br/>
        <w:br/>
        <w:t>« Comment sais-tu cela ? »</w:t>
        <w:br/>
        <w:br/>
        <w:t>Yao Guang fut surpris. Cette fois, il était venu non seulement chercher une solution pour aider Qin Chen, mais aussi soumettre certaines informations glanées par Zhou Wusheng lors du test. Cependant, la direction de Tiangong n'avait pas retenu ces révélations.</w:t>
        <w:br/>
        <w:br/>
        <w:t>Qin Chen ne put fournir d'explication. À travers les paroles de la pagode ancienne, Qin Chen savait que la direction supérieure de Tiangong avait été infiltrée par les démons. Sans preuves pour une telle affirmation, il n'y aurait pas eu d'action entreprise.</w:t>
        <w:br/>
        <w:br/>
        <w:t>De plus, bien que Tiangong semble indifférente et soit la force dominante dans le ciel, en réalité elle n'a pas le droit d'imposer des sanctions directes aux cités du ciel. Si cela arrivait, le ciel serait en chaos pendant un long temps.</w:t>
        <w:br/>
        <w:br/>
        <w:t>Cependant, les paroles de Yao Guang firent aussi comprendre à Qin Chen que Tiangong avait effectivement été infiltrée par les démons, comme l'avait prédit la pagode ancienne. Sinon, même sans preuves, il ne serait pas directement rejeté.</w:t>
        <w:br/>
        <w:br/>
        <w:t>« Je veux savoir ce qu'il en est de la gestion par le travail ? »</w:t>
        <w:br/>
        <w:br/>
        <w:t>Qin Chen regarda Yao Guang. Ce qu'il voulait savoir, c'était l'attitude de Tiangong.</w:t>
        <w:br/>
        <w:br/>
        <w:t>« Gestion ? » Yao Guang fronça les sourcils et dit, « Tu es disciple de Tiangong. Naturellement, je ne peux pas te traiter. De plus, quels que soient les événements survenus au Tianjie test, aucune des grandes forces ne pourra l'enquêter. Et encore moins nous risquerons de poursuivre Tiangong. C'est juste que tu collabores avec les démons. Ça devient un peu problématique, mais je suis également contraint par le travail dans le ciel. »</w:t>
        <w:br/>
        <w:br/>
        <w:t>« Mais Qin Chen, j'aimerais savoir si tu collabores avec les démons ? » Yao Guang le dévisagea en lançant des regards froids.</w:t>
        <w:br/>
        <w:br/>
        <w:t>« À votre avis, Ministre ? » Qin Chen le dévisagea en souriant légèrement.</w:t>
        <w:br/>
        <w:br/>
        <w:t>« Hoo ! »</w:t>
        <w:br/>
        <w:br/>
        <w:t>Yao Guang souleva son étonnement. « Je savais que tu ne serais pas un espionnage démoniaque. Ceux-là sont trop idiots. Si tu étais vraiment un espion, comment aurais-tu pu en dire autant de façon publique ? »</w:t>
        <w:br/>
        <w:br/>
        <w:t>Qin Chen était recouvert d'encre noire.</w:t>
        <w:br/>
        <w:br/>
        <w:t>Je n'ai rien dit. Tu es sûr que je ne suis pas un espion démoniaque, et j'ai raconté autant de bêtises ?</w:t>
        <w:br/>
        <w:br/>
        <w:t>« Hum, ce sont juste quelques personnes mal intentionnées qui convoitent l'héritage de la personne respectée de Qin Chen, et qui ont délibérément diffusé ces paroles. » Le maître de Guanghan s'énerva.</w:t>
        <w:br/>
        <w:br/>
        <w:t>« Qin Chen collabore avec les démons ? C'est au sujet du Tianjie test ? » You Qianxue le regarda avec un doute.</w:t>
        <w:br/>
        <w:br/>
        <w:t>Elle était sortie du palais, mais elle ne connaissait pas très bien tout ce qui concernait Qin Chen dans le ciel.</w:t>
        <w:br/>
        <w:br/>
        <w:t>Le maître de Guanghan expliqua immédiatement ce qui s'était passé à Qin Chen dans le ciel.</w:t>
        <w:br/>
        <w:br/>
        <w:t>« Dust, tu as trouvé la pensée ! »</w:t>
        <w:br/>
        <w:br/>
        <w:t>Qianxue était si excitée qu'elle dit : « Quoi de plus ? » Après que les trois aient été séparés, elle et Ruyue avaient rejoint le manoir de Guanghan, mais Sisi était introuvable. Elle s'inquiétait toujours. Maintenant qu'elle entendait des nouvelles de Sisi, elle ne fut pas excitée.</w:t>
        <w:br/>
        <w:br/>
        <w:t>Qin Chen esquissa un sourire pincé et secoua la tête : « Sisi a reçu une succession spéciale au test du ciel. Je ne sais pas exactement où elle est maintenant. »</w:t>
        <w:br/>
        <w:br/>
        <w:t>« Plus jeune sœur de l'art martiaux, tu sais le nom de la personne ? » Le maître de Guanghan regarda You Qianxue avec surprise. Il pensait que Chen Sisi et you Qianxue ne se connaissaient pas, mais il n'aurait pas parié là-dessus.</w:t>
        <w:br/>
        <w:br/>
        <w:t>« Bien sûr, Sisi est comme ma sœur la lune. Comment pourrait-elle être un démon ? »</w:t>
        <w:br/>
        <w:br/>
        <w:t>Les yeux de Qianxue étaient froids : « Sisi pratique en effet certaines méthodes magiques, mais elle ne collabore jamais avec les démons. »</w:t>
        <w:br/>
        <w:br/>
        <w:t>La terre Tianwu a été envahie par différentes sortes de démons toute l'année, et entretient une querelle avec les démons. Bien qu'elle pratique la voie magique et soit héritière du maître abyssal, elle ne pourra jamais devenir membre de la famille démoniaque.</w:t>
        <w:br/>
        <w:br/>
        <w:t>Mais bien sûr, elle ne discutera pas ces choses avec les étrangers.</w:t>
        <w:br/>
        <w:br/>
        <w:t>Voyant que Qianxue était si déterminée, le maître de Guanghan et le saint maître Yao Guang furent également convaincus.</w:t>
        <w:br/>
        <w:br/>
        <w:t>« Par ailleurs, Qin Chen, tu as-tu tué l'empereur Jueyi au test ? Zhuge Xu ? Yao Ming et les autres ? »</w:t>
        <w:br/>
        <w:br/>
        <w:t>Cela fait aussi beaucoup de bruit dans le ciel, et Yao Guang est également très curieux.</w:t>
        <w:br/>
        <w:br/>
        <w:t>Qin Chen hocha la tête.</w:t>
        <w:br/>
        <w:br/>
        <w:t>Hiss ! L'empereur Yao Guang ne put s'empêcher de retenir son souffle. Qin Chen était trop fou. Bien que toutes les grandes forces ne puissent pas enquêter sur ce qui s'était passé au test du ciel, les empereurs Jue et autres forces arrogantes auraient été ciblées de toute façon. Sinon, cela serait étrange.</w:t>
        <w:br/>
        <w:br/>
        <w:t>« Cela explique pourquoi le gouvernement Yao Mie vise la résidence de Guanghan ! »</w:t>
        <w:br/>
        <w:br/>
        <w:t>L'empereur Yao Guang secoua la tête.</w:t>
        <w:br/>
        <w:br/>
        <w:t>« Ce sont juste quelques déchets. Si tu les tues, tue-les. »</w:t>
        <w:br/>
        <w:br/>
        <w:t>Qin Chen de manière légère : « Moi et la maison Yao Mie, il y a d'autres raisons. Mais ces choses-là je ne les expliquerai pas naturellement. » « Si c'est le cas, toutes les grandes forces garderont un œil sur toi. Et la maison Yao Mie ne lâchera pas prise. Maintenant, les nouvelles de ton retour se répandent sûrement. C'est plus dangereux pour toi de rester dans la résidence de Guanghan. Bien que le maître m'ait dit de partir et d'aller rejoindre d'autres cités pour la formation. Il vaut mieux ne pas retourner au siège du travail dans le ciel, car le but serait très grand. Cependant, je pense que certains anciens ont raison. Il vaut mieux aller travailler au siège du ciel Tian ou entrer dans le secret de la résidence principale de Tiangong pour pratiquer. Personne ne pourra te tuer dans le siège de Tiangong. »</w:t>
        <w:br/>
        <w:br/>
        <w:t>« Ton maître m'a dit de ne pas retourner au travail ? » Un éclair traversa les profondeurs des yeux de Qin Chen et disparut instantanément.</w:t>
        <w:br/>
        <w:br/>
        <w:t>« Oui, le maître a dit cela. » L'empereur Yao Guang approuva.</w:t>
        <w:br/>
        <w:br/>
        <w:t>« Et c'est l'idée de quelqu'un qui m'a fait retourner au travail ? » Qin Chen demanda à nouveau. L'empereur Yao Guang sentit que le ton de Qin Chen était inhabituel, et ne put s'empêcher de penser : « Ce sont sûrement quelques anciens du siège de Tiangong. Ils s'inquiètent aussi pour toi. Ils ont spécialement dit que dès ton apparition, ils pouvaient venir te chercher au siège de Tiangong pour t'éviter. Même s'ils appellent, ils enverront la escorte de Tiangong pour te protéger. »</w:t>
        <w:br/>
        <w:br/>
        <w:t>« Combien d'anciens ? »</w:t>
        <w:br/>
        <w:br/>
        <w:t>Les yeux de Qin Chen brillèrent.</w:t>
        <w:br/>
        <w:br/>
        <w:t>Même s'ils brisaient la neuvième étage de la pagode ancienne, ils devraient couvrir. Cela montre le désordre dans Tiangong. Si tu retournes vraiment au siège de Tiangong, es-tu réellement en sécurité ?</w:t>
        <w:br/>
        <w:br/>
        <w:t>À ce moment-là, je ne suis pas familier avec ma demeure. J'ai peur d'être plus dangereux dans la place de travail du siège. Même pas le temps de fuir.</w:t>
        <w:br/>
        <w:br/>
        <w:t>Si il y a des espions malveillants au siège, c'est trop facile de me tuer dans les endroits secrets et de créer un incident.</w:t>
        <w:br/>
        <w:br/>
        <w:t>L'endroit qui semble le plus sûr est en fait plus dangereux.</w:t>
        <w:br/>
        <w:br/>
        <w:t>J'ai peur que ces anciens qui veulent retourner au siège aient un problème.</w:t>
        <w:br/>
        <w:br/>
        <w:t>« Le siège du travail Tian, je ne peux pas y aller encore. » Qin Chen dit.</w:t>
        <w:br/>
        <w:br/>
        <w:t>« Alors tu vas ? » Les deux, le maître de Guanghan et le saint maître Yao Guang furent perplexes. Dans leur opinion, le siège du travail huit est le plus sûr et la meilleure solution.</w:t>
        <w:br/>
        <w:br/>
        <w:t>« L'évitement n'est pas le style d'un disciple. »</w:t>
        <w:br/>
        <w:br/>
        <w:t>Les yeux de Qin Chen étaient froids, ils éclataient en froideur.</w:t>
        <w:br/>
        <w:br/>
        <w:t>Yao Mie regardait la maison en se demandant comment tu pourrais être digne de toi-même ? Bien sûr, la priorité est d'améliorer notre propre force.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