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46</w:t>
      </w:r>
    </w:p>
    <w:p>
      <w:r>
        <w:t>"Qin Chen, es-tu certain de raisonnable?"</w:t>
        <w:br/>
        <w:br/>
        <w:t>Le Seigneur Yao Guang fronça ses sourcils. Même s'il avait percé les limites de l'Âge Moyen, il devrait avoir peur.</w:t>
        <w:br/>
        <w:br/>
        <w:t>De plus, comment osait-on venir chercher Han Tian ? Même s'ils étaient venus ici, à cause des règles du Ciel, le Dieu Destructeur ne pouvait agir. Après tout, il y avait des règles dans le Ciel. Les habitants du Ciel supérieur ne pouvaient tuer à volonté ceux des autres régions, sinon le Ciel serait en chaos.</w:t>
        <w:br/>
        <w:br/>
        <w:t>Sauf si le Seigneur Yao Mie souhaitait violer les règles établies par les forces majeures du Ciel !</w:t>
        <w:br/>
        <w:br/>
        <w:t>De plus, comment Qin Chen connaissait-il le Dieu Destructeur ?</w:t>
        <w:br/>
        <w:br/>
        <w:t>"Il ne devrait pas y avoir de malentendu. Ma compétence dans l'Art du Destin peut déduire le sort de toutes les mondes. Bien que je ne puisse pas prédire l'avenir ancien et moderne, je suis très sensible à mon propre danger. Cette fois, en plus du Dieu Destructeur, il y a plusieurs Maîtres, tu peux voir !"</w:t>
        <w:br/>
        <w:br/>
        <w:t>Avec un geste de la main, Qin Chen fit apparaître soudainement plusieurs figures de Maîtres dans le vide, celles qu'il avait ressenties au long fleuve des destinées.</w:t>
        <w:br/>
        <w:br/>
        <w:t>"En effet, c'est le Dieu Destructeur !"</w:t>
        <w:br/>
        <w:br/>
        <w:t>En voyant l'un de ses visages féroces, Yao Guang fut à la fois sidéré et choqué. Les deux autres aussi firent battre son cœur d'une manière instinctive. Il avait un sentiment de crise, et il était évidemment l'un des deux Maîtres suprêmes.</w:t>
        <w:br/>
        <w:br/>
        <w:t>"La poussière est peu, c'est vraiment le Dieu qui détruit le Ciel, et il y a deux Maîtres des Terres Libres et le Seigneur Jiu You !"</w:t>
        <w:br/>
        <w:br/>
        <w:t>Dans la coupe de jade du Ciel et de la Terre, Yao Mingming et Su Quan dirent immédiatement cela en même temps, informant Qin Chen des informations sur le Saint Barbare et le Saint Jiu You.</w:t>
        <w:br/>
        <w:br/>
        <w:t>Encore deux Lords de l'Âge Moyen ?</w:t>
        <w:br/>
        <w:br/>
        <w:t>Les yeux de Qin Chen étaient froids. Il ne fait donc pas de miracle qu'il ait perçu une telle occasion de tuer. Les gens qui ont tué la demeure regardent clairement vers lui. Il a même envoyé trois Maîtres de l'Âge Moyen chercher Han Tian.</w:t>
        <w:br/>
        <w:br/>
        <w:t>"Je vais voir qui sont ces deux hommes !"</w:t>
        <w:br/>
        <w:br/>
        <w:t>Le Seigneur Yao Guang commença à préparer la Journée de Communication pour chercher des informations.</w:t>
        <w:br/>
        <w:br/>
        <w:t>"Non, ces deux-là sont le Saint Barbare et le Saint Jiu You de la Maison Yao Mie !"</w:t>
        <w:br/>
        <w:br/>
        <w:t>"Vraiment ?"</w:t>
        <w:br/>
        <w:br/>
        <w:t>Le Maître du Seigneur Guang et le Maître de la Couronne Lactée se regardèrent, tous deux pris d'une brève haleine glaciale. Le Seigneur Barbare et le Maître Jiu You étaient également des noms célèbres dans la Maison Yao Mie. Bien qu'ils ne fussent pas comparables au Dieu Destructeur, ils étaient aussi des Maîtres puissants de l'Âge Moyen.</w:t>
        <w:br/>
        <w:br/>
        <w:t>Quand ces trois forts viennent, peuvent-ils résister à la Couronne Lactée ?</w:t>
        <w:br/>
        <w:br/>
        <w:t>"Qin Chen, ces trois personnes sont tous des saints célèbres dans la maison Yao Mie. Pourquoi le Seigneur de la Maison Yao Mie envoie-t-il des personnes ici pour nous viser ? Est-ce à cause de l'Essai Céleste qui teste les choses sans nom Le Seigneur Yao Guang fronça. "D'après l'Essai Céleste, personne ne peut se venger en privé. S'ils font cela, ils violent clairement les règles. Tant que j'essaie de les convoquer au niveau supérieur du Ciel, ils seront punis pour avoir enfreint l'accord familial."</w:t>
        <w:br/>
        <w:br/>
        <w:t>Le Seigneur de la Lumière était froid.</w:t>
        <w:br/>
        <w:br/>
        <w:t>Il a maintenant percé les limites du Lord de l'Âge Moyen, et naturellement il est très confiant.</w:t>
        <w:br/>
        <w:br/>
        <w:t>"Je ne comprends vraiment pas pourquoi ils sont venus. La maison Yao Mie doit en être une raison, mais il y a probablement d'autres raisons."</w:t>
        <w:br/>
        <w:br/>
        <w:t>Qin Chen dit à voix basse que avant le début de l'Essai Céleste, la maison Yao Mie avait déjà collabéré avec la maison du Prince Rén pour contrôler secrètement le Ciel Froid. Par conséquent, à son avis, l'action de Yao Mie n'était pas seulement pour cela, mais pour d'autres motifs.</w:t>
        <w:br/>
        <w:br/>
        <w:t>Cependant, quel est le motif de vouloir regarder le Ciel Froid ? Il faut noter que Han Tian n'est qu'une petite force. Avant cela, il n'avait même pas de Maître de l'Âge Moyen. Comment ose-t-il dépenser autant d'énergie et prendre un si gros risque ?</w:t>
        <w:br/>
        <w:br/>
        <w:t>Qin Chen était perplexe.</w:t>
        <w:br/>
        <w:br/>
        <w:t>"Peut-être que la famille de Yao Mie est intéressée par l'héritage du Maître." Le Maître de la Couronne Lactée parla soudainement.</w:t>
        <w:br/>
        <w:br/>
        <w:t>L'héritage du Seigneur Suprême de la Terre Barbelée ?</w:t>
        <w:br/>
        <w:br/>
        <w:t>Si c'est à cause de cela, c'est clair.</w:t>
        <w:br/>
        <w:br/>
        <w:t>En fait, la raison pour laquelle le Seigneur Fei Hong a trahi au début était qu'il voulait être hérité par le Maître de la Couronne Lactée.</w:t>
        <w:br/>
        <w:br/>
        <w:t>"Bien, l'héritage de ma femme est quelque chose qu'ils convoitent." Qin Chen était froid.</w:t>
        <w:br/>
        <w:br/>
        <w:t>La femme du Maître de la Couronne Lactée ? Yizheng.</w:t>
        <w:br/>
        <w:br/>
        <w:t>Son épouse ?</w:t>
        <w:br/>
        <w:br/>
        <w:t>Après réflexion, Qin Chen dit que c'est Qianxue, et aussitôt il rougit.</w:t>
        <w:br/>
        <w:br/>
        <w:t>Qu'en penses-tu !</w:t>
        <w:br/>
        <w:br/>
        <w:t>"Maître de la Couronne Lactée, es-tu bien ?" Le Seigneur Yao Guang était perplexe.</w:t>
        <w:br/>
        <w:br/>
        <w:t>"Je vais très bien."</w:t>
        <w:br/>
        <w:br/>
        <w:t>Le Maître de la Couronne Lactée secoua rapidement la tête, trop gêné pour dire quoi que ce soit.</w:t>
        <w:br/>
        <w:br/>
        <w:t>"Qin Chen, puisque la maison Yao Mie envoie autant d'experts, pourquoi ne pas essayer de trouver un moyen de retourner au Ciel et de travailler un peu, puis d'informer nos Maîtres que le Ciel peut contacter la direction supérieure de l'Essai Céleste pour viser la maison Yao Mie." Le Seigneur de la Lumière était froid.</w:t>
        <w:br/>
        <w:br/>
        <w:t>"Un peu ? La Baolie a-t-elle besoin d'une pause ? " Qin Chen dit froidement, "si avant la percée, Baolie pouvait y réfléchir. Maintenant que c'est percé, comment Baolie peut-il avoir peur d'eux ? Maître, avez-vous peur ?"</w:t>
        <w:br/>
        <w:br/>
        <w:t>"Peur ? " Le Seigneur Yao Guang huma : "Je viens juste de percer, et j'ose déjà faire le Ciel en marche arrière. Qu'est-ce que la maison Yao Mie peut donc faire ?"</w:t>
        <w:br/>
        <w:br/>
        <w:t>"Parfait !"</w:t>
        <w:br/>
        <w:br/>
        <w:t>Qin Chen esquissa un sourire moqueur. "Tuer, ne pas tuer n'est pas assez pour éliminer la racine, ces gens de Yao Mie ont déjà tué à la porte. Comment peuvent-ils partir en sécurité ? Puisqu'ils sont venus, nous devons leur laisser quelque chose."</w:t>
        <w:br/>
        <w:br/>
        <w:t>"Seigneur Yao Guang, Qin Chen a raison. Puisque la maison Yao Mie nous regarde et demande au Ciel Froid, nous ne pouvons pas échapper en restant cachés. De plus, ils n'oseront pas le faire à la légère. Dans ce cas, nous avons également des avantages. Maintenant ils ne connaissent pas notre situation. C'est une opportunité."</w:t>
        <w:br/>
        <w:br/>
        <w:t>Le Maître de la Couronne Lactée était plein d'une volonté meurtrière. "Nous sommes maintenant percés du Lord de l'Âge Moyen, et nous rencontrerons certainement plus d'ennuis à l'avenir. Si la petite maison de Yao Mie nous fait peur, comment pourrons-nous gagner le haut niveau à l'avenir ? Qu'est-ce que la maison Yao Mie ? Les tuer dans un torrent de sang.</w:t>
        <w:br/>
        <w:br/>
        <w:t>"Parfait ! La figure du Seigneur Yao Guang change et il finit enfin par se décider : "Mais, nous devons prendre une vue d'ensemble à long terme. Tant que la maison Yao Mie ose commencer, nous ne serons pas polis. Mais maintenant la situation est de la calcul de Qin Chen, peut-être pas vraie. L'avenir est si changeant qu'il n'est impossible de le dire clairement. De plus, la maison Yao Mie ne osera certainement pas commencer directement. Elle utilisera forcément d'autres méthodes pour nous attirer à sortir, comme infiltrer une certaine force dans le Ciel Froid pour nous attirer à sortir, puis d'attaquer secrètement dans un endroit solitaire."</w:t>
        <w:br/>
        <w:br/>
        <w:t>Juste quand sa voix avait tout juste baissé et rugi, un souffle fort se rapprochait au loin dans le ciel.</w:t>
        <w:br/>
        <w:br/>
        <w:t>"Bien ? C'est le Maître de la Maison Yonghe ! Comment a-t-il pu venir ici ? Tu veux dire... "</w:t>
        <w:br/>
        <w:br/>
        <w:t>Quand les yeux du Seigneur Yao Guang plongeaient, ils pensaient tous à certaines possibilités.</w:t>
        <w:br/>
        <w:br/>
        <w:t>"Votre Seigneurship, le Maître de la Maison Yonghe demande à vous voir."</w:t>
        <w:br/>
        <w:br/>
        <w:t>À ce moment, une voix retentit aussi.</w:t>
        <w:br/>
        <w:br/>
        <w:t>"Viens !"</w:t>
        <w:br/>
        <w:br/>
        <w:t>Qin Chen esquissa un sourire moqueur.</w:t>
        <w:br/>
        <w:br/>
        <w:t>Ils étaient en train de réfléchir aux moyens dont le Dieu Destructeur pouvait faire usage. Le chef de la Maison Yonghe est apparu immédiatement. De plus, la maison Yonghe avait eu des problèmes avec la Couronne Lactée auparavant, donc il est venu directement à la Couronne Lactée. C'est très étrange.</w:t>
        <w:br/>
        <w:br/>
        <w:t>Si quelque chose ne va pas, il doit y avoir des démons en cause.</w:t>
        <w:br/>
        <w:br/>
        <w:t>"Commençons par nous cacher."</w:t>
        <w:br/>
        <w:br/>
        <w:t>Dès que Qin Chen a fait un geste, plusieurs saints de la Couronne Lactée se sont cachés à tour de rôle. Yao Guang, le Maître de la Couronne Lactée et Qin Chen ont retenu leur souffle immédiatement pour voir quel genre de combat allait s'engager.</w:t>
      </w:r>
    </w:p>
    <w:p>
      <w:r>
        <w:br w:type="page"/>
      </w:r>
    </w:p>
    <w:p>
      <w:pPr>
        <w:pStyle w:val="Heading1"/>
      </w:pPr>
      <w:r>
        <w:t>Chapitre 47</w:t>
      </w:r>
    </w:p>
    <w:p>
      <w:r>
        <w:t xml:space="preserve">Boom ! </w:t>
        <w:br/>
        <w:br/>
        <w:t>À cette heure, le mansion Guanghan a entièrement retrouvé sa tranquillité, et les innombrables esprits sacrés ont émis. Personne ne pouvait voir qu'il venait juste de plus de dix maîtres du Saint Seigneur. Par la destruction de cette calamité naturelle, les gens se sentent très démunis.</w:t>
        <w:br/>
        <w:br/>
        <w:t>Derrière la distance, une brusque haleine s'est envolée. À côté de l'haleine, il y avait une silhouette, extrêmement éthérée. Deux personnes sont venues s'envoler et ont instantanément couvert le ciel de Guanghan mansion, puis se sont arrêtées loin.</w:t>
        <w:br/>
        <w:br/>
        <w:t>"Ha ha, maître du palais de Guanghan, tu es bien vivant. Euh, le Maître Yaoguang est aussi là ? Celui-là doit être le jeune Xia Qin Chen, célèbre ? Vraiment d'une élégance remarquable."</w:t>
        <w:br/>
        <w:br/>
        <w:t>Dès que ces deux personnes sont tombées, la tête du Yonghe mansion a dit avec un sourire.</w:t>
        <w:br/>
        <w:br/>
        <w:t>Le maître de Yonghe mansion, vêtu d'un long manteau noir, était gracieux et souple, ressemblait à un gentleman. Sa haleine avait quelque chose de très surgi. Il était évidemment pas un homme simple.</w:t>
        <w:br/>
        <w:br/>
        <w:t>La silhouette autour de lui était une femme en soie, avec le brandon du plumier au centre de ses sourcils. Le plumier est devenu sept flocons de neige avec une trace de glace sur le chemin, semblait un peu brumeux et poussiéreux.</w:t>
        <w:br/>
        <w:br/>
        <w:t>Cette femme n'est personne d'autre. C'est elle qui demande au maître de Lingxue palace, un autre secte importante dans le froid.</w:t>
        <w:br/>
        <w:br/>
        <w:t>Quand ils sont venus ensemble, ils ont fait froncer légèrement le maître de Guanghan palace. Elle a dit : "Ainsi, ils sont les maîtres de Yonghe et Lingxue palace. Vous êtes ici pour me féliciter de la destruction du Palais Rényin par le Guanghan palace, et pour couper les forces de Han Tian et Hei ? C'est un peu tard !"</w:t>
        <w:br/>
        <w:br/>
        <w:t>Le maître de Guanghan palace est indifférente.</w:t>
        <w:br/>
        <w:br/>
        <w:t>Elle répondait à chacun. Les nouvelles de la destruction du Palais Rényin par le Guanghan palace et des autres forces avaient déjà été entendues plusieurs jours auparavant. La plupart des forces de tout le Wen Hantian étaient venues visiter, comme la Tianyanzong et Minghuige, qui offraient les trésors les plus précieux tels que le Saint Seigneur et la veine sacrée, indiquant qu'elle était disposée à suivre les pas du Guanghan palace.</w:t>
        <w:br/>
        <w:br/>
        <w:t>Le Yonghe mansion est le plus proche du Guanghan mansion, mais il est seulement venu maintenant. Évidemment, c'est manquer de sincérité.</w:t>
        <w:br/>
        <w:br/>
        <w:t>"Casimir ! Maître de Guanghan, tu as mal compris." Le maître de Yonghe a donné un sourire énigmatique, "Je ne suis pas venu pour te féliciter la première fois. C'est à cause de certaines affaires liées. Ainsi, cette fois, j'ai spécialement contacté le maître du Lingxue palace pour reconnaître. En fait, je voulais aussi l'expliquer au maître impérial, afin de ne pas le tromper."</w:t>
        <w:br/>
        <w:br/>
        <w:t>"Oh ? Expliquer quoi ?" Le maître de Guanghan Palace a dit faiblement : "Nous parlons de tout le Wen Hantian. C'est en fait la liberté de chaque faction. Bien que le Guanghan mansion ait détruit des forces telles que la Reine-fée Wang, c'est parce que l'autre partie collabore avec les démons pour commettre des crimes et apporter la désolation à un côté. Si le maître de Yonghe mansion ne fait pas ce qu'il doit faire, je ne peux plus demander à Han Tian de pardonner, je suis désolé pour les gens, donc pas besoin d'expliquer à ce palais."</w:t>
        <w:br/>
        <w:br/>
        <w:t>"Non, non, Non." Le maître de Yonge a répété en agitant la main : "Il est nécessaire d'expliquer. De plus, j'ai amené le maître du Lingxue palace. J'ai peur que le maître de Guanghan palais ne le mal interprète pas. À cette heure, j'ai quelque chose à faire avec le maître du Lingxue palace, donc je viens te voir."</w:t>
        <w:br/>
        <w:br/>
        <w:t>"Oh ? De quoi s'agit-il ? Le palais voudrait savoir." Gong Guang a demandé intentionnellement.</w:t>
        <w:br/>
        <w:br/>
        <w:t>Qin Chen et Yaoguang étaient là, mais ils ne parlaient pas. Ils voulaient aussi voir quel genre de remèdes se vendaient dans le palais de Yonghe.</w:t>
        <w:br/>
        <w:br/>
        <w:t>"Nous avons une chose très importante concernant la rentrée et la sortie du froid." Le maître de Yonghe mansion a dit solennellement : "La raison pour laquelle le maître du Lingxue palace et moi n'avons pas été à Guanghan mansion pour nous féliciter la première fois est que nous avons trouvé un espace mystérieux, qui contient une grande richesse, qui est laissée des temps anciens et semble être le lieu de succession d'une grande puissance ancienne. Savoir que nous pouvons ouvrir ce trésor, nous pouvons demander la force de Hantian, et même en obtenir dix fois plus que cela, et des milliers de maîtres du Seigneur ont été engendrés. Même le Maître de Guanghan palace, toi et moi pouvons entrer dans le royaume du terme Seigneur."</w:t>
        <w:br/>
        <w:br/>
        <w:t>"Quoi ? Quel trésor a une telle puissance." Le maître de Guanghan palace a joué la surprise et dit : "Nous voulons savoir combien c'est terrible pour augmenter dix fois la force de Hantian. Vous devriez savoir que nous pouvons tous entrer dans le royaume du terme Seigneur. Tu m'as fait un coup, tu sais combien c'est difficile d'y entrer ? C'est un rêve de toute ma vie."</w:t>
        <w:br/>
        <w:br/>
        <w:t>Sous la haleine du maître de Guanghan et Yaoguang, ils peuvent tromper le maître de Yonghe et Lingxue.</w:t>
        <w:br/>
        <w:br/>
        <w:t>" C'est la succession d'une grande puissance ancienne. Le saint pays légendaire de forge des armes était la plus forte force d'artillerie dans le ciel en temps ancien de Tianting." Le maître de Yonghe a dit : "On dit que cette force est en fait près du ciel froid. Nous avons trouvé l'entrée de l'espace mystérieux. Par conséquent, nous soupçonnons que cet espace peut être le lieu de la force de forge des armes ancienne. Malheureusement, nous ne pouvons pas l'atteindre avec la force du maître de Lingxue et moi. Maître de Guanghan palace, tu devrais savoir ce que cela signifie ?"</w:t>
        <w:br/>
        <w:br/>
        <w:t>" Le saint pays ancien ? " Le maître de Guanghan palace savait bien que le maître de Yonghe et eux sont venus avec des intentions cachées, mais il avait encore un peu d'envie de savoir, car elle avait entendu parler de cette force à propos du succession de la grande emperatrice féminine de Taiying, et il semblait qu'il était vraiment en train d'expliquer le domaine froid.</w:t>
        <w:br/>
        <w:br/>
        <w:t>Cette nouvelle est très secrète. Dans les yeux du maître de Guanghan, le maître de Yonghe ne devrait pas savoir cela. Maintenant il était choqué.</w:t>
        <w:br/>
        <w:br/>
        <w:t>"Qin Chen, le Seigneur Yaoguang, est-il vrai que le maître de Yonghe ne dit pas cela ?"</w:t>
        <w:br/>
        <w:br/>
        <w:t>À ce moment-là, elle avait un peu de foi. S'il pouvait trouver la force de forge des armes de l'ancien ciel, ils demanderaient comment améliorer la force de Han Tian ? Dix fois plus, ce n'est pas un rêve du tout."Hum, quelle est cette force de forge des armes ancienne ? C'est juste un stratagème pour te tromper. Tu y crois vraiment ?" Qin Chen a jeté un coup d'œil au maître de Guanghan et dit : "Maître, vous tous dites que les femmes ont des seins gros mais pas d'intelligence. Vous n'avez l'air de personne qui dirait ça ?"</w:t>
        <w:br/>
        <w:br/>
        <w:t>"Vous</w:t>
        <w:br/>
        <w:br/>
        <w:t>Le maître de Guanghan palace a une poitrine rouge et grande. Ce Qin Chen est trop, il ose dire ça.</w:t>
        <w:br/>
        <w:br/>
        <w:t>Mais pourquoi, elle était si excitée et heureuse ?</w:t>
        <w:br/>
        <w:br/>
        <w:t>Soudainement, il avait très honteux et en colère.</w:t>
        <w:br/>
        <w:br/>
        <w:t>Le Seigneur Yaoguang a entendu le message et regardé Qin Chen en silence. Qin Chen était trop hardi. Vous savez, le maître de Guanghan palace est très chaud. On peut dire qu'il a froid. Vous pouvez dire que vous ne devez pas toucher ça. Bien qu'il ait une bonne relation personnelle avec le maître de Guanghan palace depuis longtemps, il n'oserait pas faire ce genre d'avantage.</w:t>
        <w:br/>
        <w:br/>
        <w:t>Mais voyant que le maître de Guanghan ne blâmait pas Qin Chen, au contraire, il avait un peu honte d'une femme. Son visage montrait une couleur étrange, ses yeux presque sortaient.</w:t>
        <w:br/>
        <w:br/>
        <w:t>Le maître de Guanghan palace ne peut pas avoir un cœur jeune et innocent ?</w:t>
        <w:br/>
        <w:br/>
        <w:t>Cet amour interdit !</w:t>
        <w:br/>
        <w:br/>
        <w:t>En termes d'âge, le maître de Guanghan palace et Qin Chen sont loin de s'être entendus. Ce ne sont pas des gens de la même époque du tout.</w:t>
        <w:br/>
        <w:br/>
        <w:t>Pourtant, dans le royaume céleste, la durée de vie des maîtres du saint pays est extrêmement longue. En théorie, la durée de vie des saints ordinaires est de 100000 ans.</w:t>
      </w:r>
    </w:p>
    <w:p>
      <w:r>
        <w:br w:type="page"/>
      </w:r>
    </w:p>
    <w:p>
      <w:pPr>
        <w:pStyle w:val="Heading1"/>
      </w:pPr>
      <w:r>
        <w:t>Chapitre 48</w:t>
      </w:r>
    </w:p>
    <w:p>
      <w:r>
        <w:t>Bien sûr, c'est avant tout une théorie. La plupart des grands maîtres du Saint-Empire ne peuvent pas vivre des dizaines de milliers d'années, et ils tombent souvent au milieu du chemin. Ayant vécu trop de guerres, ils sont naturellement porteurs de maladies cachées. En général, seuls ceux qui dépassent le Saint-Père peuvent vraiment vivre plus de cent mille ans.</w:t>
        <w:br/>
        <w:br/>
        <w:t>Ainsi, la renommée et l'âge n'importent pas parmi les saints. Un maître du Saint-Empire d'âge datant de dix mille ans n'a pas plus d'apparence que l'homme de trente-quatre ans.</w:t>
        <w:br/>
        <w:br/>
        <w:t>Ce qui vraiment empêche deux personnes, c'est la cultivation.</w:t>
        <w:br/>
        <w:br/>
        <w:t>Cependant, le Saint-Yaoguang réfléchissait sérieusement. Bien que la cultivation du maître de Palais Guanghan devrait être supérieure à celle de Qin Chen, le talent de ce dernier finira par le rattraper. Peut-être...</w:t>
        <w:br/>
        <w:br/>
        <w:t>Cough !</w:t>
        <w:br/>
        <w:br/>
        <w:t>Il tenta de ne pas y penser.</w:t>
        <w:br/>
        <w:br/>
        <w:t>Le maître du Palais Guanghan perçut le regard étrange dans les yeux du Saint-Yaoguang. Il fut très honteux et indigné d'être ainsi dédaigné.</w:t>
        <w:br/>
        <w:br/>
        <w:t>« Maître du Palais Guanghan ? »</w:t>
        <w:br/>
        <w:br/>
        <w:t>Le Seigneur de la Mansion Yonghe était quelque peu étrange. L'atmosphère étrange entre les trois personnes, même chuchotée.</w:t>
        <w:br/>
        <w:br/>
        <w:t>« C'est bon. Tu es sûr d'avoir trouvé la force de perfectionnement des armes dans l'Ante-Ciel ? » Le maître du Palais Guanghan fronça les sourcils.</w:t>
        <w:br/>
        <w:br/>
        <w:t>« Oui, c'est vrai. Mais nous doutons encore, car l'espace est très secret et nous ne pouvons y accéder en raison de nos réalisations. Par conséquent, nous avons manqué l'occasion de venir te féliciter, Seigneur. Cependant, nous avons entendu dire que le jeune maître Qin de la Subsection Hantian a été initié par le Saint-Tianhuo dans l'endroit de vérification. Avec la aide du jeune maître Qin, nous pourrions même hériter du Vénérable Oui. Avec l'aide du maître du Palais, vous pourriez peut-être ouvrir la prohibition de l'office céleste antique et y entrer.</w:t>
        <w:br/>
        <w:br/>
        <w:t>Yonghe dit rapidement.</w:t>
        <w:br/>
        <w:br/>
        <w:t>Le maître du Palais Lingxue évoqua à son tour : « Maître du Palais Guanghan, c'est une occasion pour nous de vous demander au sujet de la Rédemption du Hantian. Bien sûr, nous espérons aussi pouvoir vous unir et solliciter de meilleures constructions pour le Hantian. Cependant, après l'ouverture du trésor, nous aurions besoin de 60 % des richesses. »</w:t>
        <w:br/>
        <w:br/>
        <w:t>Le maître du Palais Lingxue négociait ouvertement.</w:t>
        <w:br/>
        <w:br/>
        <w:t>« Si cela vous intéresse ? Alors montrez-nous. » Le maître du Palais Guanghan jeta un coup d'œil à Qin Chen et dit faiblement.</w:t>
        <w:br/>
        <w:br/>
        <w:t>« Eh bien, ce ne devrait pas être trop tard. Si quelqu'un découvre, nous perdons beaucoup. » Le maître du Palais Lingxue se leva aussitôt dans les airs et mena la marche.</w:t>
        <w:br/>
        <w:br/>
        <w:t>« Allez. »</w:t>
        <w:br/>
        <w:br/>
        <w:t>Le Seigneur de la Mansion Yonghe se leva également dans les airs et dit à Qin Chen : « jeune maître Qin, tu devrais venir avec moi. Par les moyens de l'héritage du Saint-Fer, tu pourras ouvrir le territoire des trésors. Tu es l'homme destiné. »</w:t>
        <w:br/>
        <w:br/>
        <w:t>« C'est vraiment diabolique. Même moi, c'est calculé. On dirait que je suis l'une des cibles principales. » Qin Chen esquissa un rire, mais son visage était neutre. Il dit avec sourire : « C'est naturel. Allez-y. J'ai envie de voir à quel point puissante est l'héritage de l'office céleste antique ! »</w:t>
        <w:br/>
        <w:br/>
        <w:t>Boom !</w:t>
        <w:br/>
        <w:br/>
        <w:t>Soudain, Qin Chen rassembla silencieusement Qianxue et les autres dans le pendentif naturel de céleste terre (terre céleste) et les dissipa. En même temps, il s'éleva avec le maître du Palais Guanghan et le Saint-Yaoguang. Le Seigneur de la Mansion Yonghe et le maître du Palais Lingxue suivirent et quittèrent le Palais Guanghan.</w:t>
        <w:br/>
        <w:br/>
        <w:t>« Yao Guang, êtes-vous avec nous ? Bon, frère Yao Guang, tu es le Saint du travail céleste. Tu dois être très accompli dans la perfectionnement des outils. Si tu as le frère Yao Guang à tes côtés, tu seras plus puissant. »</w:t>
        <w:br/>
        <w:br/>
        <w:t>Yonghe dit cela avec un éclat dans ses yeux.</w:t>
        <w:br/>
        <w:br/>
        <w:t>En réalité, il ne souhaite pas voir les travailleurs célestes impliqués. Cependant, cette occasion ne lui permet pas de laisser le Saint-Yaoguang partir. Sinon, cela serait trop peu naturel pour qu'il prenne le contrôle progressivement.</w:t>
        <w:br/>
        <w:br/>
        <w:t>Pendant le voyage, Yonghe et Lingxue échangèrent des idées en silence. Tous étaient dans un complot bien dissimulé.</w:t>
        <w:br/>
        <w:br/>
        <w:t>Les trois personnes de Qin Chen semblaient ne pas être présentes du tout.</w:t>
        <w:br/>
        <w:br/>
        <w:t>Cela les rendait secrètement fiers.</w:t>
        <w:br/>
        <w:br/>
        <w:t>« Le maître du Palais Guanghan est trop arrogant. Il pense qu'il a un peu de pouvoir. Et il cause ainsi tantôt trouble dans le Hantian et détruit successivement plusieurs préfectures. Si de tels individus veulent vraiment maîtriser le Hantian, j'ai peur que la demeure de Yonghe ne soit pas en paix et que je sois dévoré par la demeure de Guanghan. Cette fois, les gens de la demeure de Yao Mie viennent visiter. Comment pourrions-nous manquer une si bonne occasion ? »</w:t>
        <w:br/>
        <w:br/>
        <w:t>Le maître de la demeure de Yonghe calcula : « Nous ne pouvons pas obtenir l'héritage du Saint-Fer chez Qin Chen, mais le Saint-Destructeur nous a promis que tant que nous vaincrons la demeure de Guanghan, la demeure de Yao Mie est disposée à soutenir Yonghe et Lingxue et à devenir le leader du Hantian. À ce moment-là, tout le Hantian sera sous notre contrôle et aura la demeure de Yao Mie comme soutien futur. Ce n'est pas un espoir exagéré, au contraire.</w:t>
        <w:br/>
        <w:br/>
        <w:t>Il ne craignait pas non plus que les gens de la demeure de Yao Mie ne soient infidèles, car la demeure de Yao Mie ne peut pas intervenir directement dans les affaires du froid. Il doit passer par Yonghe ou Lingxue. Par conséquent, la seule chose à craindre est le partage des bénéfices entre lui et le maître de Lingxue.</w:t>
        <w:br/>
        <w:br/>
        <w:t>Cependant, nous sommes encore en phase de coopération et il n'est pas nécessaire d'agir avec un écart trop grand.</w:t>
        <w:br/>
        <w:br/>
        <w:t>Yonghe et Lingxue communiquent secrètement.</w:t>
        <w:br/>
        <w:br/>
        <w:t>Le maître du Palais Guanghan et le Saint-Yaoguang suivent silencieusement, sans dire un mot, mais communiquent avec Qin Chen : « Qin Chen, es-tu sûr que la force de perfectionnement antique des armes nous trompe ? »</w:t>
        <w:br/>
        <w:br/>
        <w:t>« Je suis certain. »</w:t>
        <w:br/>
        <w:br/>
        <w:t>Qin Chen confirme qu'il a déjà compris pourquoi la demeure de Yao Mie regarde attentivement la demeure de Guanghan. Outre ses propres raisons, il y a aussi l'héritage du Palais Bu Tian. Il est certain que la force de perfectionnement antique mentionnée par l'autre partie doit être l'héritage du Palais Bu Tian. Malheureusement, il a lui-même obtenu l'héritage du Palais Bu Tian. Comment pourraient-ils demander à d'autres demeures du froid ?</w:t>
        <w:br/>
        <w:br/>
        <w:t>Il est très probable que les gens de la demeure de Yao Mie ont eu quelques informations et savent qu'il y a une puissance suprême au sein du Hantian, donc ils veulent toujours l'occuper. Cette fois, ils utilisent également cette raison pour séduire les maîtres de la demeure de Guanghan à en sortir.</w:t>
        <w:br/>
        <w:br/>
        <w:t>C'est dommage que les gens de la demeure de Yao Mie n'aient pas anticipé ce fait : cet héritage avait été obtenu par Qin Chen.</w:t>
        <w:br/>
        <w:br/>
        <w:t>Même le maître de la demeure de Guanghan ne savait pas qu'il y aurait une puissance suprême antique dans la ville sous sa juridiction.</w:t>
        <w:br/>
        <w:br/>
        <w:t>« Si le trésor est entièrement faux, pourquoi devrions-nous y suivre ? S'il a raison, le maître de la demeure de Yonghe nous mènera certainement dans un piège. Alors, nous serons en danger. Il vaut mieux faire quelque chose d'abord et directement intimider le maître de la préfecture de Yonghe et le maître du Palais Lingxue, puis élaborer un autre plan ? »</w:t>
        <w:br/>
        <w:br/>
        <w:t>Le maître du Palais Guanghan a une manière inspirante.</w:t>
        <w:br/>
        <w:br/>
        <w:t>« Ne t'inquiète pas. » Qin Chen esquissa un sourire moqueur, « ces deux personnes doivent avoir la marque laissée par le Saint-Destructeur. Si nous agissons précipitamment, nous serons détectés par l'autre partie et nous perdrons l'opportunité initiale. Le maître de la demeure de Yonghe et le maître du Palais Lingxue sont juste des petits poissons. L'élément clé est les trois Saints de la demeure de Mie. Je veux voir quelles ruses ils ont préparées ! »</w:t>
        <w:br/>
        <w:br/>
        <w:t>« Après un moment, il y aura une bataille intense. Vous devez être prêts. Bien que vous ayez juste franchi la période centrale du Saint, votre puissance est déjà là. Sous l'attaque soudaine, ils ne peuvent résister. Avec moi, les trois personnes unissent leurs efforts pour tuer le premier des trois. »</w:t>
        <w:br/>
        <w:br/>
        <w:t>Qin Chen est plein de confiance et a calculé toutes les possibilités dans son esprit.</w:t>
      </w:r>
    </w:p>
    <w:p>
      <w:r>
        <w:br w:type="page"/>
      </w:r>
    </w:p>
    <w:p>
      <w:pPr>
        <w:pStyle w:val="Heading1"/>
      </w:pPr>
      <w:r>
        <w:t>Chapitre 49</w:t>
      </w:r>
    </w:p>
    <w:p>
      <w:r>
        <w:t>Le prince Qin Chen esquissa un rire froid. « Les autres ne peuvent plus attendre. »</w:t>
        <w:br/>
        <w:br/>
        <w:t>« Très bien, voyons cela de plus près. » Après un échange secret entre les trois personnes, le maître du Palais de Guanghan affirma : « Si c’est vraiment l’entrée de la vieille force artificière Tianting, nous allons franchir les cieux en demandant à la Seigneur Tian Tiantian. »</w:t>
        <w:br/>
        <w:br/>
        <w:t>En parlant, les trois personnes de Qin Chen s’élevèrent successivement et foncèrent vers la grande déchirure spatiale.</w:t>
        <w:br/>
        <w:br/>
        <w:t>Les visages des maîtres du Palais Yonghe et de la Villa Lingxue exprimèrent une attente mêlée. Quand ils suivirent, ils semblèrent former un angle qui coupaient les trois issues de retraite des trois personnes de Qin Chen.</w:t>
        <w:br/>
        <w:br/>
        <w:t>Les yeux du maître du Palais Guanghan et du Maître Sacré de la Voie Ombreuse étaient figés. Ils ne pouvaient voir leur intention d’entraînement, mais la méthode de Qin Chen était si puissante qu’ils ne pouvaient même pas percevoir la moindre anomalie. C’était prévisible : comme Qin Chen le dit, ces deux personnes étaient dans un mauvais état d’esprit pour eux.</w:t>
        <w:br/>
        <w:br/>
        <w:t>À l’instant, une puissance meurtrière infinie apparut soudain.</w:t>
        <w:br/>
        <w:br/>
        <w:t>D’abord, ils avaient quelques projections suspectes.</w:t>
        <w:br/>
        <w:br/>
        <w:t>Mais maintenant, c’était complètement confirmé. Qin Chen avait raison sur le compte des deux personnes. Les deux étaient imprégnées par l’arbre magique Wanjie et intégrés avec les compétences de l’âme de Qin Chen. Leur force d’âme était bien plus forte que celle des dieux intermédiaires qui venaient de percer. Un examen plus approfondi révélait la piste.</w:t>
        <w:br/>
        <w:br/>
        <w:t>« En effet, cette prohibition semble très ancienne mais il y a une trace d’usure. L’espace ici semble avoir été arrangé artificiellement, mais c’est très ingénieux. Si on ne l’avait pas soupçonné depuis longtemps, il aurait été difficile de le découvrir. »</w:t>
        <w:br/>
        <w:br/>
        <w:t>Le Seigneur de la Voie Ombreuse fut secoué secrètement. La méthode que l’autre partie employait pour faire vieillir les choses était si puissante qu’il ne pouvait même pas la percevoir. Même un Seigneur intermédiaire ordinaire ne pourrait probablement pas le voir.</w:t>
        <w:br/>
        <w:br/>
        <w:t>Avec la puissance du maître de la Villa Yonghe et du maître du Palais Lingxue, c’est absolument impossible.</w:t>
        <w:br/>
        <w:br/>
        <w:t>« C’est vraiment un véritable mausolée. »</w:t>
        <w:br/>
        <w:br/>
        <w:t>Boom !</w:t>
        <w:br/>
        <w:br/>
        <w:t>Bien qu’ils fussent en alerte, ils n’avaient rien sur leurs visages. Ils avançaient toujours et percevaient rapidement la prohibition ancienne devant eux.</w:t>
        <w:br/>
        <w:br/>
        <w:t>Cette prohibition est si vivante qu’elle ne se serait pas révélée si le Seigneur de la Voie Ombreuse n’avait pas été en alerte.</w:t>
        <w:br/>
        <w:br/>
        <w:t>Mais il reste quelques failles dans l’esprit.</w:t>
        <w:br/>
        <w:br/>
        <w:t>« Qin Chen, que faire ensuite ? »</w:t>
        <w:br/>
        <w:br/>
        <w:t>Le Seigneur de la Voie Ombreuse et le maître du Palais Guanghan demandèrent en réalité à Qin Chen. Dans leur esprit, ils prirent instinctivement Qin Chen pour le piliers, même s’ils ne l’attendaient pas.</w:t>
        <w:br/>
        <w:br/>
        <w:t>« Restez calme, faites semblant de briser le tabou mais ne trouvez-vous pas que l’anomalie spatiale autour est étrange ? » Qin Chen demanda.</w:t>
        <w:br/>
        <w:br/>
        <w:t>Anomalies spatiales ?</w:t>
        <w:br/>
        <w:br/>
        <w:t>Les deux personnes cherchèrent inconsciemment les branes cosmiques autour d’eux. Soudain, leurs yeux ne purent s’empêcher de se figer. Ils se demandèrent : « À quoi faites-vous allusion ? Derrière la brane ruineuse de gauche, il semble y avoir quelque chose d’anormal. »</w:t>
        <w:br/>
        <w:br/>
        <w:t>« Oui, vous pouvez voir que le maître du Seigneur intermédiaire dans la Villa de la Nuit est dissimulé là-dedans. » Qin Chen dit.</w:t>
        <w:br/>
        <w:br/>
        <w:t>« Quoi ? »</w:t>
        <w:br/>
        <w:br/>
        <w:t>Le maître du Palais Guanghan et le Seigneur de la Voie Ombreuse furent choqués. Quelques personnes étaient cachées dans la brane ruineuse, mais ils ne l’avaient pas trouvée.</w:t>
        <w:br/>
        <w:br/>
        <w:t>Il faut noter que bien qu’ils aient juste percé le niveau intermédiaire, leur perception de la force d’âme n’était absolument pas inférieure à celle des Seigneurs intermédiaires ordinaires.</w:t>
        <w:br/>
        <w:br/>
        <w:t>« C’est normal qu’une personne de cette nature possède un certain artefact spatial puissant, s’y intégrant avec la brane, et dissimule si bien qu’il n’y a pas de chance surprenante. C’est normal que vous ne puissiez pas le percevoir. »</w:t>
        <w:br/>
        <w:br/>
        <w:t>« Qin Chen, avez-vous vu cela ? » Le Seigneur de la Voie Ombreuse ne pouvait y croire.</w:t>
        <w:br/>
        <w:br/>
        <w:t>Qin Chen était calme et esquissa un rire. « C’est normal. Si je ne me trompe pas, ce que l’on cache là est le maître du Neuf-Maître parmi les trois Maîtres Intermédiaires de la Villa de la Nuit. Il possède le pouvoir du Neuf-Maître et a des réalisations uniques en matière de règles spatiales. Il sommeille dans cette brane ruineuse, préparant sa manière unique d’assassinat. »</w:t>
        <w:br/>
        <w:br/>
        <w:t>« Chien ! »</w:t>
        <w:br/>
        <w:br/>
        <w:t>Le Seigneur de la Voie Ombreuse et le maître du Palais Guanghan ne purent s’empêcher de retenir leur souffle. Bien qu’ils sachent que Qin Chen est très fort et peut tuer un maître de pic en demi-teinte, ils ne s’attendaient jamais à ce que sa puissance soit aussi forte. Ils pouvaient directement voir le Neuf-Maître qu’ils ne percevaient pas.</w:t>
        <w:br/>
        <w:br/>
        <w:t>« Ce n’est rien. Bien que le Seigneur Neuf-Maître ait un certain artefact spatial, c’est comme la ombre sous le soleil de Ben Shao dans la perception. C’est trop évident. » Qin Chen ricana.</w:t>
        <w:br/>
        <w:br/>
        <w:t>Sa puissance d’âme est si forte qu’un être ordinaire veut éviter complètement sa perception, c’est une illusion.</w:t>
        <w:br/>
        <w:br/>
        <w:t>Le maître du Palais Guanghan sentit la confiance de Qin Chen dans ses paroles, son cœur battait plus fort.</w:t>
        <w:br/>
        <w:br/>
        <w:t>« Qu’avez-vous ? »</w:t>
        <w:br/>
        <w:br/>
        <w:t>Le maître du Palais Guanghan était en colère et son visage s’enflammait. Son esprit était comme un arbre d’osmanthus froid dans le Palais de Guanghan, non influencé par aucun changement extérieur. Cependant, devant Qin Chen, c’était comme une branche coupée : chaque parole de l’autre lui donnait un attrait considérable.</w:t>
        <w:br/>
        <w:br/>
        <w:t>« Qin Chen, que dire du Dieu exterminateur et de la Sainte sauvage ? » Le Seigneur Yaoguang demanda une fois encore en murmurant, sortant ainsi du rêve du maître du Palais Guanghan.</w:t>
        <w:br/>
        <w:br/>
        <w:t>« Voyez la pierre archaïque de trois mille li à droite, la Sainte sauvage est dissimulée là-dedans. Son esprit sauvage est entièrement intégré avec la pierre archaïque. » Qin Chen dit à nouveau.</w:t>
        <w:br/>
        <w:br/>
        <w:t>Les deux personnes cherchèrent inconsciemment le passé, et voilà qu’à droite il y avait une très banale pierre archaïque. Une telle pierre était laissée lors de la chute des cieux anciens. Dans cette déchirure spatiale, la plupart d’entre elles sont là. Mais celle que Qin Chen désignait à l’instant paraissait très ordinaire, mais sous leur observation spéciale, ils trouvèrent aussi quelques indices.</w:t>
        <w:br/>
        <w:br/>
        <w:t>L’orientation de la pierre, la déchirure spatiale à gauche et les maîtres de Yonghe et Lingxue derrière formèrent un angle unique qui bloqua leurs trois issues d’avance.</w:t>
        <w:br/>
        <w:br/>
        <w:t>Hiss !</w:t>
        <w:br/>
        <w:br/>
        <w:t>Les deux personnes soufflèrent l’air conditionné, le pouvait de Qin Chen était plus admirable.</w:t>
        <w:br/>
        <w:br/>
        <w:t>« Mais que dit-on du Dieu exterminateur ? »</w:t>
        <w:br/>
        <w:br/>
        <w:t>Parmi les trois, le plus puissant est le Dieu exterminateur. Où est-il ?</w:t>
        <w:br/>
        <w:br/>
        <w:t>Ils cherchèrent attentivement mais ne trouvèrent aucune autre anomalie.</w:t>
        <w:br/>
        <w:br/>
        <w:t>Les yeux de Qin Chen étincelèrent, ses lèvres esquissèrent un sourire froid. « Le Dieu qui tue les cieux n’est pas caché dans la brane spatiale environnante. Si je ne me trompe pas, cette personne est dans l’espace derrière la prohibition ancienne devant nous. Lorsque nous ouvrirons la prohibition, nous lancerons un véritable et unique assaut. »</w:t>
        <w:br/>
        <w:br/>
        <w:t>Qin Chen dit avec confiance.</w:t>
        <w:br/>
        <w:br/>
        <w:t>Il doit être dit que la méthode de tuer le Seigneur Sacré est très terrifiante et l’arrangement est très stable. Même s’ils ne ciblent que des personnes comme le maître du Palais Guanghan et Qin Chen, ils ont fait des préparatifs complets. Ils mettent des pièges et viennent directement sans mépris. Le but est d’être en sécurité et de ne pas donner à Qin Chen l’occasion de s’échapper.</w:t>
        <w:br/>
        <w:br/>
        <w:t>Pensez-y, Qin Chen et eux ont trouvé un ancien artefact. Ils doivent être excités et avoir donné leur maximum d’efforts. Mais justement au moment où ils ont percé la prohibition et ouvert, plusieurs des maîtres sacrés ont soudainement attaqué, le Dieu exterminateur a lancé de l’au-delà de la prohibition. Quel genre d’image cela fait-il ?</w:t>
      </w:r>
    </w:p>
    <w:p>
      <w:r>
        <w:br w:type="page"/>
      </w:r>
    </w:p>
    <w:p>
      <w:pPr>
        <w:pStyle w:val="Heading1"/>
      </w:pPr>
      <w:r>
        <w:t>Chapitre 50</w:t>
      </w:r>
    </w:p>
    <w:p>
      <w:r>
        <w:t>Même si l'empereur du palais avait été grièvement blessé à un stade précoce, même si l'empereur avait été grièvement blessé à un stade précoce, c'était précisément cela.</w:t>
        <w:br/>
        <w:br/>
        <w:t>Le lion combat le lièvre de toutes ses forces.</w:t>
        <w:br/>
        <w:br/>
        <w:t>Il ne serait pas étonnant que la Maison Yao Mie ait pu s'étendre avec une telle rapidité dans le ciel oriental, devenant l'une des forces les plus redoutables du royaume céleste oriental. De cela, nous pouvons déduire certaines pistes.</w:t>
        <w:br/>
        <w:br/>
        <w:t>À cet instant précis, à la fois le maître de la Maison Yaoguang et le maître du Palais Guanghan ont frissonné, une démangeaison au crâne et des picotements sur la peau.</w:t>
        <w:br/>
        <w:br/>
        <w:t>Il suffisait de les traiter à la Maison Guanghan. Le maître chargé d'anéantir le Saint Maître était si considérable dans ses méthodes que sa cruauté demeure cruelle.</w:t>
        <w:br/>
        <w:br/>
        <w:t>« Qin Chen, qu’allons-nous faire maintenant ? »</w:t>
        <w:br/>
        <w:br/>
        <w:t>Le Palais Guanghan émet un son profond et froid.</w:t>
        <w:br/>
        <w:br/>
        <w:t>« La nature ne leur permettra pas de le faire. »</w:t>
        <w:br/>
        <w:br/>
        <w:t>Qin Chen esquissa un sourire, un sourire très froid, comme une général glacial.</w:t>
        <w:br/>
        <w:br/>
        <w:t>« Obéissez à mes ordres et prenez l’initiative contre les neuf saints. » La partie de Qin Chen a été discrète.</w:t>
        <w:br/>
        <w:br/>
        <w:t>« Maître Yaoguang, jeune Xia Qin Chen, maître du Palais Guanghan, que pensez-vous ? »</w:t>
        <w:br/>
        <w:br/>
        <w:t>Au cœur de l’Empereur, les trois saints qui simulaient le Seigneur ne bougèrent pas.</w:t>
        <w:br/>
        <w:br/>
        <w:t>Dans l’instant de leur marche.</w:t>
        <w:br/>
        <w:br/>
        <w:t>Dans les esprits du maître du Palais Guanghan et du Saint Maître de la Maison Yaoguang, un éclair de Qin Chen retentit soudainement.</w:t>
        <w:br/>
        <w:br/>
        <w:t>« Faisons-le ! »</w:t>
        <w:br/>
        <w:br/>
        <w:t>Boom !</w:t>
        <w:br/>
        <w:br/>
        <w:t>Au moment où Qin Chen fulminait, l’Empereur Yaoguang, le maître du Palais Guanghan et Qin Chen se sont immédiatement mis en mouvement, rugissant. Ils sont devenus trois éclairs terrifiants. En un instant, ils ont pénétré dans les néants infinis et sont soudainement apparus près de la brèche du vide.</w:t>
        <w:br/>
        <w:br/>
        <w:t>Le Seigneur Yaoguang rugit, son corps empli de lumière scintillante. Le poignet droit en forme d’étoile montre l’artère, transformé en un arc-en-ciel cristallin. Il saisit et frappe violemment vers la brèche du vide en dessous.</w:t>
        <w:br/>
        <w:br/>
        <w:t>Bang !</w:t>
        <w:br/>
        <w:br/>
        <w:t>Le vide explode, les éternités bouillonnent, la lumière scintille comme une mer immense, submergeant tout. Au-dessus des cinq doigts, les règles du ciel se transforment en runes sans fin, émettant le souffle d’oppressement et détruisant l’univers pour toujours.</w:t>
        <w:br/>
        <w:br/>
        <w:t>Au moment de la main du Seigneur Yao Guang, le maître du Palais Guanghan a bougé.</w:t>
        <w:br/>
        <w:br/>
        <w:t>Hum !</w:t>
        <w:br/>
        <w:br/>
        <w:t>Soudain ses cheveux se dressent, ses yeux deviennent glacés. Une froideur percolée de ses yeux éclore, boom, ce côté du monde semble figé. La force redoutable de la loi bloque ce ciel et cette terre, pénétrant dans les strates du vide. Bang bang bang, plusieurs personnes devant le miroir de la brèche explosent.</w:t>
        <w:br/>
        <w:br/>
        <w:t>Dans l'espace brisé, une silhouette froide apparaît. Tout le corps était sombre et tapi là. Il fut surpris de voir soudainement agir le maître Yaoguang et le maître Guanghan. Ses yeux furent étonnés et en colère. Il semblait n'avoir pas prévu que le maître Yaoguang et le maître Guanghan attaquaient soudainement eux-mêmes.</w:t>
        <w:br/>
        <w:br/>
        <w:t>Boom !</w:t>
        <w:br/>
        <w:br/>
        <w:t>Sous la pression des deux forces terrifiantes, le visage du saint maître Jiuyou montra la couleur de l'étonnement et de la colère. Il rugit, et à cet instant critique, grâce à l'expérience de combat d'un maître sacré âgé, il réagit instantanément. Dans son corps, un souffle froid le remplissait, et tout le monde semblait piégé dans un enfer senro.</w:t>
        <w:br/>
        <w:br/>
        <w:t>Champ Jiuyou !</w:t>
        <w:br/>
        <w:br/>
        <w:t>Les mouvements de combat terrifiants du saint maître Jiuyou, compétents en matière de destruction unique, sont incroyablement rapides à cet instant.</w:t>
        <w:br/>
        <w:br/>
        <w:t>« Hum, Seigneur Yaoguang, Seigneur Guanghan, je n'aurais pas cru que vous seriez aussi prompt à détecter l'existence de ce siège. Malheureusement, vous êtes trop jeunes pour prendre l'initiative de combattre et de mourir ! »</w:t>
        <w:br/>
        <w:br/>
        <w:t>Le saint maître Jiuyou cria froidement. Bien qu'alarmé, il ne paniqua pas. La puissance terrifiante de Jiuyou monta de son corps.</w:t>
        <w:br/>
        <w:br/>
        <w:t>Boom !</w:t>
        <w:br/>
        <w:br/>
        <w:t>Trois forces terrifiantes, collision instantanée !</w:t>
        <w:br/>
        <w:br/>
        <w:t>Avant d'arriver à la Maison Guanghan, le maître Jiuyou avait déjà enquêté sur la puissance de Hantian. Il savait que bien que le maître de la Maison Guanghan et le Seigneur Yaoguang soient puissants, et que moitié de leurs pieds aient déjà franchi le maître sacré à mi-chemin, comment aurait-il pu être autrement ? S'il n'entraînait pas vraiment le mi-terme Seigneur, c'était comme des fourmis dans les yeux du saint Jiuyou.</w:t>
        <w:br/>
        <w:br/>
        <w:t>Ainsi, bien que attaqué par le Seigneur Yaoguang et le maître du Palais Guanghan, il ne fut pas du tout paniqué car il n'avait pas peur de ne pas pouvoir résister.</w:t>
        <w:br/>
        <w:br/>
        <w:t>Toutefois, lorsqu'elles entrèrent en collision, son visage changea.</w:t>
        <w:br/>
        <w:br/>
        <w:t>Ecoutez un bang, le champ Jiuyou de la sainte neuf étoiles se fissura instantanément, et les fissures apparurent en un instant. Dans ce champ Jiuyou, même la neige tombe, et la force froide du maître du Palais Guanghan pénètre directement.</w:t>
        <w:br/>
        <w:br/>
        <w:t>« ? Règles glaciales ? Tu as percé le Seigneur mi-terme</w:t>
        <w:br/>
        <w:br/>
        <w:t>La force de ce peu de glace a soudain percé dans le corps du Seigneur Jiuyou, couvert de glace mince immédiatement. Cela le rendait très en colère.</w:t>
        <w:br/>
        <w:br/>
        <w:t>Le maître du Palais Guanghan n'est pas-il celui qui était le plus fort aux jours premiers ? Mais la puissance montrée à l'instant est clairement celle du yuan sacré du Seigneur mi-terme.</w:t>
        <w:br/>
        <w:br/>
        <w:t>Dans sa frayeur et sa colère, la puissance de Jiuyou en lui monta à nouveau. La lumière obscure éclata de lui. Pour résister à la puissance froide du maître Guanghan, c'était juste au moment où sa force neuf étoiles venait d'émerger.</w:t>
        <w:br/>
        <w:br/>
        <w:t>Bang !</w:t>
        <w:br/>
        <w:br/>
        <w:t>La main brisée lumineuse du Seigneur Yao Guang suivit la puissance de la glace. Soudain, la lumière d'or mugissante a jailli. Sur la main du Seigneur Yao Guang, des talismans infinis ont flashé, et la lumière de l'array taoïste a mugissé. Ses cinq doigts, comme un array reliant le ciel, sont soudainement pénétrés dans le territoire du Seigneur Jiuyou. Bang bang !</w:t>
        <w:br/>
        <w:br/>
        <w:t>Les lumières infinies de Jiuyou explosent. Originellement, sous la pression du maître Guanghan, certaines brèches de Jiuyou ont explosé en un instant. La main large et lumineuse, comme une divinité, a sorti sa main et l'a pressée vers lui. En un instant, elle a explosé sur son corps Jiuyou.</w:t>
        <w:br/>
        <w:br/>
        <w:t>Pop !</w:t>
        <w:br/>
        <w:br/>
        <w:t>La lumière du maître sacré Jiuyou s'est soudain éteinte. L'ensemble de son corps tremblait violemment. Le yuan sacré sur sa surface s'est fissuré soudainement. Des runes et de la force se sont divisés en lui. La puissance terrifiante de l'impact ressemblait à une mer immense, fonçant dans son corps.</w:t>
        <w:br/>
        <w:br/>
        <w:t>Le saint maître Jiuyou a émis un jet de sang, son corps battait et se tordait. Dans son corps, combien d'forces tangibles et intangibles ont été détruites ? La source sacrée du maître a été gravement endommagée.</w:t>
        <w:br/>
        <w:br/>
        <w:t>« Toi... »</w:t>
        <w:br/>
        <w:br/>
        <w:t>Le maître Jiuyou regarde le maître Yaoguang avec horreur et rugit vers les cieux. L'imprévu, le maître Yaoguang est également un expert du mi-terme. Sous cette attaque, sa source de corps a été fissurée et il est grièvement blessé.</w:t>
        <w:br/>
        <w:br/>
        <w:t>Bang bang bang !</w:t>
        <w:br/>
        <w:br/>
        <w:t>Dans son corps, la lumière terrifiante de Jiuyou s'est levée vers le ciel soudainement, comme une mer immense, délogant le maître Guanghan et le maître Yaoguang Sheng, son corps reculant soudainement.</w:t>
        <w:br/>
        <w:br/>
        <w:t>En un instant, le Seigneur Jiuyou a été grièvement blessé.</w:t>
        <w:br/>
        <w:br/>
        <w:t>Le processus est long, mais en réalité, c'est une fraction de seconde. Le maître Yonghe et le maître Lingxue n'ont même pas eu le temps de réfléchir. La vague puissante et la peur terrifiante les ont paralysés au point de ne savoir que faire.</w:t>
        <w:br/>
        <w:br/>
        <w:t>« Anéantir le ciel et la vallée, qu'attendez-vous ? L'autre partie nous a trouvés mais ne prend pas d'action ? »</w:t>
        <w:br/>
        <w:br/>
        <w:t>Le Seigneur Jiuyou recula sérieusement et rugit.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