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31</w:t>
      </w:r>
    </w:p>
    <w:p>
      <w:r>
        <w:t>Boom !</w:t>
        <w:br/>
        <w:br/>
        <w:t>Le bruit infernal d'une collision de mains colossales retentit. Un rugissement effroyable se déchaîne, troublant l'atmosphère ancestrale et faisant exploser le monde. Ce vide, une mer de quintessence sacrée.</w:t>
        <w:br/>
        <w:br/>
        <w:t>Un tel niveau d'attaque a réveillé la présence de nombreux experts des puissances étrangères, un par un sidérés.</w:t>
        <w:br/>
        <w:br/>
        <w:t>Ce qu'ils voient ? Est-ce que quelqu'un vient vraiment attaquer le Père des Dieux ? C'était un coup très fort. Il a presque détruit tous les lieux ancestraux de la secte Shen Zhao. Sans l'intervention des maîtres supérieurs de cette secte, il est certain que la secte Shen Zhao aurait explosé.</w:t>
        <w:br/>
        <w:br/>
        <w:t>Un après l'autre, les maîtres se sont levés et sont restés en alerte. Ils attendaient depuis longtemps. Enfin, ils étaient venus confirmer quelque chose ?</w:t>
        <w:br/>
        <w:br/>
        <w:t>Au ciel, Qin Chen fronça le sourcil. Il avait fait le premier pas pour effacer les dieux. Pas prévu, il était stoppé ?</w:t>
        <w:br/>
        <w:br/>
        <w:t>Cependant, à ses yeux, comment la secte Shen Zhao pouvait-elle être une puissance de même niveau que le manoir Xue Yang et le Wang Fu Ren, avec seulement un maître Shen Zhao en charge ? Ce n'était pas logique.</w:t>
        <w:br/>
        <w:br/>
        <w:t>D'ailleurs, la secte Shen Zhao possède une méthode de réincarnation très spéciale. Peut-être son pouvoir caché est-il bien au-delà de l'imagination des outsiders.</w:t>
        <w:br/>
        <w:br/>
        <w:t>Hum !</w:t>
        <w:br/>
        <w:br/>
        <w:t>L'instant d'après, un esprit épée apparaît. L'esprit épée pénètre dans le ciel avec un état d'urgence meurtrière. La lumière épée brillante contient une infinité de possibilités d'attaque, visant le Dieu en dessous, il frappe à nouveau.</w:t>
        <w:br/>
        <w:br/>
        <w:t>« Qui ? Devenir fou dans l'ordre des dieux, et chercher la mort ! »</w:t>
        <w:br/>
        <w:br/>
        <w:t>Boom !</w:t>
        <w:br/>
        <w:br/>
        <w:t>Un rugissement d'un vieil homme provenait de la secte Shen Zhao. L'instant suivant, du temple ancestral de la secte Shen Zhao, une arme de foi avec le pouvoir de la foi perçait et tirait. L'épée au ciel fut fendue, et la Rune infernale du chemin explosa.</w:t>
        <w:br/>
        <w:br/>
        <w:t>Horrible. Chocant. Un affrontement entre seigneurs, et terrifiant au niveau des dieux.</w:t>
        <w:br/>
        <w:br/>
        <w:t>Nous tous fûmes horrifiés. Certains experts étrangers avaient été en attente de voir la belle performance de la secte Shen Zhao, mais maintenant ils étaient impressionnés. Parce que les deux contre-attaques étaient différentes. La première est la main de foi, et la seconde est l'arme de foi. Le souffle des deux semblait similaire, mais en fait, il y avait de légères différences.</w:t>
        <w:br/>
        <w:br/>
        <w:t>Cela signifiait qu'il n'y a pas seulement des maîtres seigneurs en prière dans la secte Shen Zhao, mais aussi deux statues apparaissent dès qu'elles sont prêtes.</w:t>
        <w:br/>
        <w:br/>
        <w:t>Deux figures antiques et invaincues se réveillèrent. En crise dans la secte Shen Zhao, elles s'évechèrent et prirent en charge la grande religion pour résister aux envahisseurs.</w:t>
        <w:br/>
        <w:br/>
        <w:t>Bang !</w:t>
        <w:br/>
        <w:br/>
        <w:t>Une grande explosion se produisit entre l'esprit épée simple et la carabine de foi. Ce côté vide fut soufflé, un trou noir gigantesque apparu. Tout le monde fut effrayé. C'était trop terrifiant. Un tel affrontement ne concerne pas un niveau de seigneur ordinaire.</w:t>
        <w:br/>
        <w:br/>
        <w:t>« Homme, viens enseigner à mon dieu ce qu'est devenir fou et de sortir d'ici ! »</w:t>
        <w:br/>
        <w:br/>
        <w:t>Un rugissement de colère provenant de la secte Shen Zhao retentit. La voix était forte et enragée, contenant une infinité de Qi meurtrier. Deux dieux arc-en-ciel montèrent du ciel, explorant et bloquant le vide dans l'infini.</w:t>
        <w:br/>
        <w:br/>
        <w:t>Le peuple de la secte Shen Zhao est très arrogant. Quand ils savent que l'ennemi arrive, ils ne se laissent pas avoir. Au contraire, ils cherchent activement un grand combat. Ont-ils la confiance ?</w:t>
        <w:br/>
        <w:br/>
        <w:t>Les maîtres étrangers furent terrifiés et reculèrent un par un de peur d'être impliqués dans telle bataille. Bien qu'il y eût quelques saints parmi eux, tout le monde savait que les envahisseurs étaient probablement de Guanghan Prefecture, la guerre entre les deux préfectures, et la diffusion des mauvaises nouvelles avant. Personne ne se risqua à participer au combat jusqu'à ce que l'affaire soit claire.</w:t>
        <w:br/>
        <w:br/>
        <w:t>Ils levèrent tous la tête et jetèrent un regard dans le vide noir infini pour voir ce que l'ennemi était ?</w:t>
        <w:br/>
        <w:br/>
        <w:t>C'est l'armée dirigée par le maître de Guanghan palace ? Cependant, comme nous le savons tous, le maître de Guanghan palace n'est pas un expert en épée. Qui a utilisé l'épée avant ?</w:t>
        <w:br/>
        <w:br/>
        <w:t>« Hum ! »</w:t>
        <w:br/>
        <w:br/>
        <w:t>Un hum froid retentit dans le vide. Il semblait être loin, mais il semblait proche des oreilles de tout le monde, faisant lever les poils.</w:t>
        <w:br/>
        <w:br/>
        <w:t>Ensuite, une figure apparut au-dessus de la secte Shinto. C'était un jeune garçon qui semblait très jeune. Il portait une longue robe et flottait dans le ciel.</w:t>
        <w:br/>
        <w:br/>
        <w:t>Ce qui est plus choquant, c'est que sa respiration est en fait la cultivation maximale du demi-pas du Seigneur.</w:t>
        <w:br/>
        <w:br/>
        <w:t>« Est-ce cela, Qin Chen ? »</w:t>
        <w:br/>
        <w:br/>
        <w:t>Tout le monde fut impressionné. La légende qu'ils avaient entendue était vraie. Qin Chen de Guanghan palace est revenu et a fait son possible pour tuer le Dieu Ren et bien d'autres forts. Ils pensaient que c'était une bombe de brume lancée par Guanghan mansion, mais combiné avec le précédent combat, c'était terrifiant. Parce que cette rumeur est très probablement vraie.</w:t>
        <w:br/>
        <w:br/>
        <w:t>C'est étonnant.</w:t>
        <w:br/>
        <w:br/>
        <w:t>Comment le Seigneur de la demi-étape peut-il avoir la capacité de couper l'apogée ?</w:t>
        <w:br/>
        <w:br/>
        <w:t>Bang !</w:t>
        <w:br/>
        <w:br/>
        <w:t>C'était Qin Chen qui était venu à lui. Dès qu'il est apparu, il a arrêté de chercher et regardé froidement le Dieu en dessous.</w:t>
        <w:br/>
        <w:br/>
        <w:t>Cet endroit est une terre ancienne avec un vieux bois luxuriant et un ancien arrière-goût. Dans la nuit continue, une grande religion antique se lève et bloque le vide. Cela ressemble à un fort de plusieurs millions d'années. Profond, mais violent.</w:t>
        <w:br/>
        <w:br/>
        <w:t>En regardant en bas, la secte Shen Zhao est comme un animal géant avec une bouche de sang ouverte, qui veut dévorer tous les envahisseurs et faire jaillir la force même où le maître du Seigneur est chétif. Mais Qin Chen n'avait pas peur.</w:t>
        <w:br/>
        <w:br/>
        <w:t>Hum !</w:t>
        <w:br/>
        <w:br/>
        <w:t>Au-dessus de sa tête, un palais ancien et simple apparut. C'était le palais de Zi Xiaodou. Il était immense et tournoyant, il fut réprimé vers le bas. C'était comme une terre brisée.</w:t>
        <w:br/>
        <w:br/>
        <w:t>Pas de blague, Qin Chen est un coup d'éclair. Il n'a pas de temps à perdre ici.</w:t>
        <w:br/>
        <w:br/>
        <w:t>Quand les flammes tombèrent, l'atmosphère du palais de Zi Xiaodou explosa. La grande religion antique tout entière tremblait et grondait, mais elle était encore en déclin. J'ai ressenti la pression infinie.</w:t>
        <w:br/>
        <w:br/>
        <w:t>« C'est ça, c'est le plus précieux de tout. C'est bien l'enfant.</w:t>
        <w:br/>
        <w:br/>
        <w:t>Dans la secte Shen Zhao, une occasion de meurtre froide monte. Ce sont les deux saints qui émettent un souffle froid. À l'instant suivant, le camp de protection montagne est entièrement ouvert pour arrêter l'attaque du palais de Zi Xiaodou.</w:t>
        <w:br/>
        <w:br/>
        <w:t>Bang !</w:t>
        <w:br/>
        <w:br/>
        <w:t>Zi Xiaodou mène le palais à tomber, et est bloqué par la lumière de l'armée Da Dao, enveloppé, sa puissance diminue nettement.</w:t>
        <w:br/>
        <w:br/>
        <w:t>Cependant, l'entrée de la secte Shen Zhao fut encore explosée et rasée à terre !</w:t>
        <w:br/>
        <w:br/>
        <w:t>« Dieu, c'est la trésure de l'antique ? Peux-tu détruire les cieux et la terre sous l'armée du Seigneur ? C'est quasi indestructible ! »</w:t>
        <w:br/>
        <w:br/>
        <w:t>Le monde extérieur fut choqué. Comment est-ce que c'est si terrifiant de garder l'armée du Seigneur dans une grande religion comme la secte Shen Zhao ? Les efforts combinés de plusieurs saints ne peuvent peut-être pas l'ouvrir en un instant, mais en une fraction de seconde, la porte de la divine illumination explosera, et l'agitateur est seulement un jeune homme à mi-chemin vers le sommet du Seigneur, ce qui fait que les gens sont extrêmement effrayés et apeurés.</w:t>
        <w:br/>
        <w:br/>
        <w:t>Est-ce si terrifiant ?</w:t>
        <w:br/>
        <w:br/>
        <w:t>On peut voir que le teenager ne peut pas le contrôler complètement ? C'est juste pour stimuler l'ombre virtuelle. Comment peut-il être si fort ?</w:t>
        <w:br/>
        <w:br/>
        <w:t>Boom !</w:t>
        <w:br/>
        <w:br/>
        <w:t>L'esprit épée plane !</w:t>
        <w:br/>
        <w:br/>
        <w:t>Après que Zi Xiaodou a mené le palais, un étrange Qi épée s'est envolé vers le ciel. La lumière de l'épée traversa le vide, découpant trois mille croyances et attaquant la religion Shen Zhao.</w:t>
        <w:br/>
        <w:br/>
        <w:t>Qin Chen était si violent qu'il n'a pas donné aux gens le temps de respirer. Il continuait à lutter et ne prêtait pas attention à la secte Shen Zhao.</w:t>
        <w:br/>
        <w:br/>
        <w:t>« Chercher la mort ! »</w:t>
        <w:br/>
        <w:br/>
        <w:t>Dans la religion Shen Zhao, une carabine volante traverse le ciel et pénètre partout. Un grand trou est percé au ciel, l'ombre de la carabine plane. Il est nécessaire de percer le jeune au ciel !</w:t>
      </w:r>
    </w:p>
    <w:p>
      <w:r>
        <w:br w:type="page"/>
      </w:r>
    </w:p>
    <w:p>
      <w:pPr>
        <w:pStyle w:val="Heading1"/>
      </w:pPr>
      <w:r>
        <w:t>Chapitre 32</w:t>
      </w:r>
    </w:p>
    <w:p>
      <w:r>
        <w:t>Bing ! Bing ! Bing !</w:t>
        <w:br/>
        <w:br/>
        <w:t>Deux forces terribles s'entrechoquèrent. Cette fois encore, le formidable cataclysme retentit, et l'immense vide fut englouti par une atmosphère brumeuse de chaos. Il était remarquable que cette destruction effroyable se précipite pour résister à l'invasion de la Qi du sabre de Qin Chen.</w:t>
        <w:br/>
        <w:br/>
        <w:t>« Hum ? »</w:t>
        <w:br/>
        <w:br/>
        <w:t>Qin Chen fronça les sourcils. C'est vrai, il existe des moyens secrets dans la religion shen-zhao, plus difficiles encore que ceux de la maison impériale du Prince Rén. Cependant, en tant que force suprême, ni plus forte, ni inférieure à celle de la maison impériale du Prince Rén, la religion shen-zhao n'a perdu qu'un guide. Elle a été transmise de manière continue pendant des milliers d'années, et ses méthodes sont extraordinaires.</w:t>
        <w:br/>
        <w:br/>
        <w:t>Depuis cette grande religion, une force spéciale émerge pour protéger toute la Shen-to et soutenir ceux qui s'y adonnent.</w:t>
        <w:br/>
        <w:br/>
        <w:t>« Ridicule. C'est juste une résistance. »</w:t>
        <w:br/>
        <w:br/>
        <w:t>Qin Chen émit un ricanement glacial. Dans l'esprit du sabre, une vision artistique éternelle se déclencha. Cette vision perpétuelle regorgeait de toutes sortes d'occasions meurtrières, de destructions et autres opportunités de meurtre. Elle bombardait la formidable Qi du ciel comme une pluie d'étoiles tombant sur le territoire ancestral de la Shen-zhao.</w:t>
        <w:br/>
        <w:br/>
        <w:t>C'était trop splendide là. L'vide était brisé.</w:t>
        <w:br/>
        <w:br/>
        <w:t>Quoi que la religion shen-zhao soit la plus obstinée, Qin Chen ne pouvait l'éviter. De plus, Qin Chen attaque délibérément et cultive sa propre force.</w:t>
        <w:br/>
        <w:br/>
        <w:t>Pop !</w:t>
        <w:br/>
        <w:br/>
        <w:t>L'ombre de l'arme jaillit immédiatement. Sous la protection de l'esprit du sabre de Qin Chen, elle ne pouvait être résistée. L'esprit du sabre atteignit le ciel, il voulait percer la révélation divine et détruire toute la grande porte.</w:t>
        <w:br/>
        <w:br/>
        <w:t>Au moment critique, une longue sonnerie retentit.</w:t>
        <w:br/>
        <w:br/>
        <w:t xml:space="preserve">Don ! </w:t>
        <w:br/>
        <w:br/>
        <w:t>Le tintement de la cloche est long, comme une grande cloche lorsqu'elle s'ouvre au ciel et à la terre. Elle secoue le vide, sépare les cieux et la terre en désordre. Elle émet un souffle qui retient le souffle et s'élève pour résister à la lumière du sabre.</w:t>
        <w:br/>
        <w:br/>
        <w:t>C'est tellement terrifiant. Le cadran ancien brille, ondule et possède une puissance de foi. Il est fou de persévérance et de propagation. Le son de la cloche ressemble à une vague d'épée, fonçant dans le ciel.</w:t>
        <w:br/>
        <w:br/>
        <w:t>C'est un trésor terrifiant de la religion shen-zhao. Hérité depuis longtemps, il est une grande arme de protection pour une religion. Il suspend directement là-haut, et l'esprit de la foi s'envole.</w:t>
        <w:br/>
        <w:br/>
        <w:t>« Quoi ? »</w:t>
        <w:br/>
        <w:br/>
        <w:t>Tout le monde à l'extérieur fut stupéfait. Le souffle de la vieille cloche était tellement terrifiant qu'il troublait toutes les directions. Le son de la cloche était long et effrayant.</w:t>
        <w:br/>
        <w:br/>
        <w:t>Heureusement qu'ils sont tous partis tôt, sinon ils seraient en mauvaise posture.</w:t>
        <w:br/>
        <w:br/>
        <w:t>Parce que, même si c'est si loin, le long son de la cloche a suscité leur Qi et leur sang, de sorte que leurs corps exploseraient.</w:t>
        <w:br/>
        <w:br/>
        <w:t>C'est horrible.</w:t>
        <w:br/>
        <w:br/>
        <w:t>« La religion shen-zhao a été transmise depuis l'antiquité. On dit qu'il existe une croyance en un vieux cadran dans la religion shen-zhao, mais elle a depuis longtemps disparu. Quand y avait-il une telle vieille cloche ? C'est trop profond. »</w:t>
        <w:br/>
        <w:br/>
        <w:t>Les gens furent émus.</w:t>
        <w:br/>
        <w:br/>
        <w:t>La religion shen-zhao a toujours été extrêmement mystérieuse dans ses pratiques. Cependant, c'est seulement l'une des forces suprêmes. Bien que les gens sachent que ses secrets sont extraordinaires, ils ne s'attendent jamais à ce qu'ils soient aussi terrifiants. Sans parler de ces forces terribles révélées par la religion shen-zhao à ce moment, qui seraient tous anéantis s'ils fonçaient dedans.</w:t>
        <w:br/>
        <w:br/>
        <w:t>Le Seigneur ne survivrait pas.</w:t>
        <w:br/>
        <w:br/>
        <w:t>« Homme, tu es trop insolent. Quel que soit le trésor de chance que vous ayez, vous êtes tous des fourmis devant la guidance divine. Vous êtes si osseux que vous allez mourir aujourd'hui. Sans aucun doute, vos corps seront façonnés par nous, et votre âme souffrira pour cent millions d'années dans notre vieux cadran. »</w:t>
        <w:br/>
        <w:br/>
        <w:t>Une voix ancienne retentit, venue de la religion shen-zhao, avec une occasion meurtrière glaciale. C'était très violent, et le torse était plein de pieds.</w:t>
        <w:br/>
        <w:br/>
        <w:t>Dans la religion shen-zhao, il y a une explosion d'occasions meurtrières. On dirait qu'ils ont tendu un piège pour que les gens attaquent ?</w:t>
        <w:br/>
        <w:br/>
        <w:t>Cela rend les forts dehors, plus terrifiants encore, couverts de chair de poule.</w:t>
        <w:br/>
        <w:br/>
        <w:t>Ce Dieu ne saura pas enseigner.</w:t>
        <w:br/>
        <w:br/>
        <w:t>Tous levèrent les yeux vers la figure jeune dans le vide.</w:t>
        <w:br/>
        <w:br/>
        <w:t>Ou trop jeune !</w:t>
        <w:br/>
        <w:br/>
        <w:t>C'est juste une façon de mourir.</w:t>
        <w:br/>
        <w:br/>
        <w:t>« Hum ! »</w:t>
        <w:br/>
        <w:br/>
        <w:t>Au ciel, un voix glacialement retentit, avec ironie et mépris. Les yeux de Qin Chen devinrent de plus en plus puissants. Bien que son corps semble petit, tout son être est plein d'esprit ancien comme une flamme, presque prêt à brûler une partie du ciel.</w:t>
        <w:br/>
        <w:br/>
        <w:t>Il ne recula pas, il prit l'initiative de descendre et de continuer à attaquer.</w:t>
        <w:br/>
        <w:br/>
        <w:t>« Clac ! »</w:t>
        <w:br/>
        <w:br/>
        <w:t>Le sabre noir dans la main de Qin Chen devient brumeux, et émet une occasion meurtrière froide. Il semble un sabre au ciel, et le déchire sans pitié.</w:t>
        <w:br/>
        <w:br/>
        <w:t xml:space="preserve">Don ! </w:t>
        <w:br/>
        <w:br/>
        <w:t>Cette brume noire du sabre entre en collision avec le vieux cadran simple qui flotte au-dessus, formant une scène terrifiante de collision d'un nuage de nébuleuse, qui est le bombardement d'énergie.</w:t>
        <w:br/>
        <w:br/>
        <w:t>Là, le temps semble annihilé, l'horizon noir et la lumière claire s'entrelacent, lumineux et sombre, incomparablement terrifiant.</w:t>
        <w:br/>
        <w:br/>
        <w:t>Pop !</w:t>
        <w:br/>
        <w:br/>
        <w:t>Le gros cadran trembla, il avait été fissuré pour un objet ordinaire, mais persistait dans la lumière de foi, résistant à l'attaque du sabre mystérieux rouillé.</w:t>
        <w:br/>
        <w:br/>
        <w:t>C'est l'un des trésors secrets de la religion shen-zhao. Il libère la lumière du chaos et l'esprit de foi. C'est une chose ancienne congénitale. Elle a été vénéree et affinée par de nombreuses générations de maîtres religieux. Elle mugit d'elle-même, recherche la fortune et évite le mal.</w:t>
        <w:br/>
        <w:br/>
        <w:t>En même temps, une grande main de foi s'étendit dans le ciel, comme pour briser l'éternité. Le symbole du Seigneur apparut et rugit de façon terrifiante. C'était trop arrogant.</w:t>
        <w:br/>
        <w:br/>
        <w:t>De l'autre côté, une arme ancienne émergea. L'ombre de l'arme était trouble et perçait le vide. Elle coopéra avec la grande main de foi pour attaquer de gauche à droite. C'était prémédité.</w:t>
        <w:br/>
        <w:br/>
        <w:t>Les deux maîtres, avec l'aide de la vieille cloche, se mirent à frapper Qin Chen.</w:t>
        <w:br/>
        <w:br/>
        <w:t>« Les restes des guerriers ! »</w:t>
        <w:br/>
        <w:br/>
        <w:t>Qin Chen fronça les sourcils et dut utiliser les restes des guerriers. Bien que s'il avait brisé tous ses efforts, il aurait pu vaincre la religion shen-zhao, mais de cette façon, trop était exposé. La nouvelle des restes des guerriers avait déjà été diffusée. Maintenant, cela pouvait aider Qin Chen à résister un peu.</w:t>
        <w:br/>
        <w:br/>
        <w:t>Rouah !</w:t>
        <w:br/>
        <w:br/>
        <w:t>Au ciel, des restes de guerriers imposants apparurent. Un poing de os blanc fut broyé et heurta la grande main de foi.</w:t>
        <w:br/>
        <w:br/>
        <w:t>En même temps, le palais Zixiao devant Qin Chen fut choqué et bloqua le tir du sabre noir. Il vibrait et tremblait. Sous la puissance de Zixiaodou, il continuait à rugir, comme s'il allait être brisé.</w:t>
        <w:br/>
        <w:br/>
        <w:t>Puis Qin Chen trancha avec son sabre et coupa la vieille cloche.</w:t>
        <w:br/>
        <w:br/>
        <w:t>« Qui peut briser le cadran ? » Les forts de l'enseignement divin criaient, devenus fous et désespérés.</w:t>
        <w:br/>
        <w:br/>
        <w:t xml:space="preserve">Don ! </w:t>
        <w:br/>
        <w:br/>
        <w:t>La grande main de foi fut brisée directement, et le sabre noir fut également envoyé par Zixiaodou. Qin Chen fit exploser la vieille cloche avec son sabre. Les deux tentèrent de stabiliser la vieille cloche dans le vide, sans toucher l'intérieur de la secte shen-zhao.</w:t>
        <w:br/>
        <w:br/>
        <w:t>La vieille cloche tangua et trembla violemment, presque tombant au sol. Le cœur des gens de shen-zhao en sortit par les yeux, paniqué. Si elle tombait, l'antique religion de shen-zhao exploserait et causerait des centaines de milliers de morts.</w:t>
        <w:br/>
        <w:br/>
        <w:t>« Presque ! »</w:t>
        <w:br/>
        <w:br/>
        <w:t>Qin Chen dit doucement que la carte basse de la religion shen-zhao avait été bien comprise par lui, et qu'il était temps de détruire complètement.</w:t>
        <w:br/>
        <w:br/>
        <w:t>Hum !</w:t>
        <w:br/>
        <w:br/>
        <w:t>Au sommet de la tête de Qin Chen, une ancienne grande glace apparut, émettant un rayon lumineux de foi qui soudainement illuminait la vieille cloche.</w:t>
        <w:br/>
        <w:br/>
        <w:t>Soudain, la puissance de foi augmenta, et les deux semblaient avoir une connexion, et en réalité résonnaient.</w:t>
        <w:br/>
        <w:br/>
        <w:t>Dehors, les gens furent complètement stupéfaits.</w:t>
        <w:br/>
        <w:br/>
        <w:t>Ils frottèrent leurs yeux. Qu'est-ce qu'ils voyaient ?</w:t>
      </w:r>
    </w:p>
    <w:p>
      <w:r>
        <w:br w:type="page"/>
      </w:r>
    </w:p>
    <w:p>
      <w:pPr>
        <w:pStyle w:val="Heading1"/>
      </w:pPr>
      <w:r>
        <w:t>Chapitre 33</w:t>
      </w:r>
    </w:p>
    <w:p>
      <w:r>
        <w:t>Le simple miroir antique, illuminé par la lumière de la foi, a résonné avec l'horloge ancienne. Le souffle de chacun s'est affronté, mugissant.</w:t>
        <w:br/>
        <w:br/>
        <w:t>Parce que le miroir divin est aussi la perle de l'enseignement divin. C'est un couple d'anciennes cloches. Il a été nourri par les générations de maîtres religieux, et c'est la plus précieuse possession du fondateur de l'éducation shen-zhou.</w:t>
        <w:br/>
        <w:br/>
        <w:t>Cependant, le miroir a été dispersé au-dehors depuis longtemps. Seule une horloge antique reste à la religion shen-zhou.</w:t>
        <w:br/>
        <w:br/>
        <w:t>Mais maintenant, le miroir divin apparaît. La lumière de la foi éclate soudainement, résonne avec l'horloge antique, comme pour évoquer une réponse.</w:t>
        <w:br/>
        <w:br/>
        <w:t>Tout le monde reste stupéfait.</w:t>
        <w:br/>
        <w:br/>
        <w:t>Ceux qui sont instruits par Dieu restent figés.</w:t>
        <w:br/>
        <w:br/>
        <w:t>Qu'y voit-on ? La perle autodidacte de la religion shen-zhou apparaît soudainement dans les mains du jeune homme, exhortée à diffuser la lumière de la foi, pour dominer leur horloge antique.</w:t>
        <w:br/>
        <w:br/>
        <w:t>Quel cauchemar !</w:t>
        <w:br/>
        <w:br/>
        <w:t>Boom !</w:t>
        <w:br/>
        <w:br/>
        <w:t>L'horloge, évoquée par le miroir divin, est remplie de souffle et perd son acuité. Elle est attirée par le miroir.</w:t>
        <w:br/>
        <w:br/>
        <w:t>C'est ce que fait Qin Chen. Il souhaite saisir l'horloge en utilisant le miroir divin. Tant que l'horloge est perdue, la religion shen-zhou sera détruite immédiatement.</w:t>
        <w:br/>
        <w:br/>
        <w:t>« Aurais-je le cran ?</w:t>
        <w:br/>
        <w:br/>
        <w:t>C'est l'un des secrets de la branche shen-zhou. Comment pourrions-nous perdre ? C'est la perle de la première génération du leader shen-zhou. Si elle est volée, que reste-t-il à la religion shen-zhou ?</w:t>
        <w:br/>
        <w:br/>
        <w:t>La clé est que le miroir divin est entre les mains du garçon, exhorté. Chacun reste surpris et en colère.</w:t>
        <w:br/>
        <w:br/>
        <w:t>Tant que le miroir est récupéré, ils retrouveront certainement leur gloire.</w:t>
        <w:br/>
        <w:br/>
        <w:t>« Garçon, le miroir divin est entre tes mains. Tu peux l'exercer ? »</w:t>
        <w:br/>
        <w:br/>
        <w:t>Quelqu'un hurle.</w:t>
        <w:br/>
        <w:br/>
        <w:t>C'est la chose le plus incompréhensible qu'ils ne puissent saisir. Le miroir divin doit être stimulé par la méthode secrète unique de l'éveil divin. Sans le pouvoir de la foi, comment peut-il être exhorté ?</w:t>
        <w:br/>
        <w:br/>
        <w:t>« Pourquoi pas ? En matière d'art de la foi, cela devrait être au-dessus de vous. »</w:t>
        <w:br/>
        <w:br/>
        <w:t>Qin Chen ricane.</w:t>
        <w:br/>
        <w:br/>
        <w:t>Dans son corps, la page des croyances du Livre Originel s'ouvre directement. La lueur infinie de la foi se diffuse hors de lui, exhortant le miroir divin à attirer l'horloge de la main à l'autre.</w:t>
        <w:br/>
        <w:br/>
        <w:t>« Ah, l'art de la foi. Nous combattrons avec toi, tous les deux. Activez les anciennes cloches et recouvrez la perle. »</w:t>
        <w:br/>
        <w:br/>
        <w:t>Quand !</w:t>
        <w:br/>
        <w:br/>
        <w:t>L'horloge tremble, le monde tremble.</w:t>
        <w:br/>
        <w:br/>
        <w:t>À ce moment, tous les adeptes de la religion shen-zhou sont pris de folie. La prohibition est levée, des milliers de lueurs de foi s'érigent et jaillissent, pénétrant ciel et terre pour intégrer l'horloge antique, cherchant à reprendre le contrôle de la cloche et du miroir.</w:t>
        <w:br/>
        <w:br/>
        <w:t>« Ridicule ! »</w:t>
        <w:br/>
        <w:br/>
        <w:t>Qin Chen secoue la tête. Bien qu'il ne possède que le pouvoir de la foi, celui qui a le Livre Originel dépasse la religion shen-zhou en matière de voie des croyances. Et surtout, Qin Chen possède une foi infinie dans le monde du ciel, la foi de l'île continent originale. Bien que la religion shen-zhou soit héritée de l'antiquité, comment peut-on comparer à Qin Chen ?</w:t>
        <w:br/>
        <w:br/>
        <w:t>Avec la lumière des croyances, Qin Chen continue d'attirer l'horloge antique. Elle tremble toujours, comme hésitant, attirée par le souffle de Qin Chen.</w:t>
        <w:br/>
        <w:br/>
        <w:t>Impossible de résister. La foi de Qin Chen est trop terrifiante, mais aussi plus vigoureuse, trop attrayante.</w:t>
        <w:br/>
        <w:br/>
        <w:t>« Fou ! »</w:t>
        <w:br/>
        <w:br/>
        <w:t>Certains dans la branche shen-zhou ne peuvent s'empêcher de jurer.</w:t>
        <w:br/>
        <w:br/>
        <w:t>L'horloge divine est leur secret. Attirés par un étranger, c'est une honte.</w:t>
        <w:br/>
        <w:br/>
        <w:t>Quel trésor secret ! Ce n'est pas terrifiant. C'est juste un bras de fer !</w:t>
        <w:br/>
        <w:br/>
        <w:t>À ce moment, même les disciples les plus confiants tremblent. Si cela continue ainsi, la religion shen-zhou sera baignée de sang. Sans l'horloge antique, le grand temple aura du mal à survivre.</w:t>
        <w:br/>
        <w:br/>
        <w:t>« Le pouvoir originel ! La lumière des croyances ! »</w:t>
        <w:br/>
        <w:br/>
        <w:t>Qin Chen avance un pas à la fois. Sous le pouvoir de tous les maîtres shen-zhou, il descend lentement et étend sa grande main pour saisir l'horloge antique.</w:t>
        <w:br/>
        <w:br/>
        <w:t>« Quel enseignement divin cela peut bien avoir été autrefois. Face à ce petit nombre, tu mérites de mourir car tu es las de vivre et cherches ta propre voie de mort. Voilà, c'est la faute des autres. »</w:t>
        <w:br/>
        <w:br/>
        <w:t>Qin Chen dit froidement, ses yeux glacés.</w:t>
        <w:br/>
        <w:br/>
        <w:t>En même temps, ils ressentent de la honte et tremblent.</w:t>
        <w:br/>
        <w:br/>
        <w:t>Ils ont juste uni avec le Palais du Roi pour tuer ensemble la demeure Guanghan. Et derrière eux, il y a des forces de tête. C'est juste une question d'échange.</w:t>
        <w:br/>
        <w:br/>
        <w:t>Qui sait si un tel dénouement leur arrive, et que le Dieu selon la religion apparaisse pour apporter un désastre.</w:t>
        <w:br/>
        <w:br/>
        <w:t>Ils sont effrayés et en colère, honteux et fous de rage, ils regrettent au fond d'eux-mêmes. S'ils avaient su cela, ils ne participeraient jamais à cette affaire. La peine n'est pas gagnée sur la souffrance !</w:t>
        <w:br/>
        <w:br/>
        <w:t>Le monde est choqué. La manière dont Qin Chen l'exhibe fait trembler tout le monde au-dehors. Avec une seule personne, dominer une religion, cela reste encore humain ?</w:t>
        <w:br/>
        <w:br/>
        <w:t>Qin Chen est-il si maléfique ? Jamais vu !</w:t>
        <w:br/>
        <w:br/>
        <w:t>Boom !</w:t>
        <w:br/>
        <w:br/>
        <w:t>Qin Chen devient puissant et prend l'horloge dans sa main. L'horloge est capturée par Qin Chen. Aussitôt, la lumière de la foi taoïste se répand. Le sceau d'Qin Chen est forcé à l'intérieur pour effacer les marques des autres.</w:t>
        <w:br/>
        <w:br/>
        <w:t>« Ah ! »</w:t>
        <w:br/>
        <w:br/>
        <w:t>Le maître sacré dans le miroir rugit et vomît du sang sur place. Il ressent que son sceau dans l'horloge a disparu et est gravement endommagé sur place. Lorsqu'il obtient l'horloge antique, les yeux de Qin Chen sont glacés. En même temps, il exhorter le trésor sacré shen-zhou miroir et l'horloge shen-zhou. Soudain, une résonnance entre les deux trésors sacrés, et en même temps il libère une lueur terrifiante, pénétrant soudainement dans la religion ancestrale inférieure.</w:t>
        <w:br/>
        <w:br/>
        <w:t>Bang !</w:t>
        <w:br/>
        <w:br/>
        <w:t>La grande religion explose entièrement, des milliers de personnes meurent sur place. Cette scène est trop terrifiante.</w:t>
        <w:br/>
        <w:br/>
        <w:t>Engloutir !</w:t>
        <w:br/>
        <w:br/>
        <w:t>Qin Chen exhorte le miroir shen-zhou et l'horloge divine. Les quintessences de sang et le pouvoir des croyances de milliers d'adeptes shen-zhou sont englouties par les deux objets sacrés, renforçant le pouvoir des deux trésors sacrés.</w:t>
        <w:br/>
        <w:br/>
        <w:t>« Ah ! Nous combattrons avec toi. »</w:t>
        <w:br/>
        <w:br/>
        <w:t>Les deux saints rugissent, combattant à mort : « appelez le chef de la branche ! »</w:t>
        <w:br/>
        <w:br/>
        <w:t>Quand cette parole sort, cela choque-t-il le monde ?</w:t>
        <w:br/>
        <w:br/>
        <w:t>Appeler l'esprit du chef ancien ?</w:t>
        <w:br/>
        <w:br/>
        <w:t>Cela fait se dresser des milliers de forts, certains sont effrayés. Est-ce que l'enseignement divin est si fort ? En une situation critique, tous les esprits de la branche peuvent venir ?</w:t>
        <w:br/>
        <w:br/>
        <w:t>Si cela peut se réaliser, qui peut le vaincre ?</w:t>
        <w:br/>
        <w:br/>
        <w:t>Depuis des années, combien de maîtres religieux ? Impossible à imaginer.</w:t>
        <w:br/>
        <w:br/>
        <w:t>Est-ce que cela va ressusciter ? Est-ce contre Dieu ?</w:t>
        <w:br/>
        <w:br/>
        <w:t>Les forces générales ne peuvent croire à une chose pareille. Cependant, différent des dieux, on dit qu'il y a un art d'héritage. Il y a des précédents de maîtres religieux de générations en générations pour hériter. Est-il vrai que les anciens maîtres religieux ressuscitent des eaux profondes du temps ?</w:t>
        <w:br/>
        <w:br/>
        <w:t>Au-dehors, à ce moment-là, un tumulte généralisé et une stupeur inexplicable.</w:t>
        <w:br/>
        <w:br/>
        <w:t>C'est une période extrêmement terrifiante qui fait trembler les maîtres de toutes les grandes forces et leur donne froid dans le dos.</w:t>
        <w:br/>
        <w:br/>
        <w:t>Certains se demandent s'il est véritable. Si vous pouvez vraiment invoquer l'esprit du maître ancien, lequel pourrait résister ?</w:t>
        <w:br/>
        <w:br/>
        <w:t>« Qui êtes-vous pour effrayer ? Des âmes résiduelles, au plus fort, existent sous une forme unique, laissant derrière eux leurs idées et les héritant. Ils osent vraiment en appeler à eux et les faire exploser directement ! »</w:t>
        <w:br/>
        <w:br/>
        <w:t>Qin Chen ouvre la bouche et rit plusieurs fois. Il maîtrise l'art de la réincarnation, a analysé la méthode secrète de la religion shen-zhou, et possède un art unique d'affinage de l'âme. Naturellement, il connaît la racine de la religion shen-zhou, donc n'a rien à faire.</w:t>
        <w:br/>
        <w:br/>
        <w:t>Boom ! Avec son aide, zixiaodou a conduit le palais pour couvrir le palais. La grande secte explose entièrement, des milliers de disciples tombent et le sang coule à flots. De plus, des milliers d'énergies de sang et de pouvoir des croyances sont absorbés par le miroir divin et l'horloge antique, étendant les deux trésors sacrés.</w:t>
      </w:r>
    </w:p>
    <w:p>
      <w:r>
        <w:br w:type="page"/>
      </w:r>
    </w:p>
    <w:p>
      <w:pPr>
        <w:pStyle w:val="Heading1"/>
      </w:pPr>
      <w:r>
        <w:t>Chapitre 34</w:t>
      </w:r>
    </w:p>
    <w:p>
      <w:r>
        <w:t>« Ah ! Appeler les ancêtres</w:t>
        <w:br/>
        <w:br/>
        <w:t>Dans la religion shenzhao, deux vieilles antiquités rugissent, brûlent des encens et prient. Elles suscitent le pouvoir de la foi. Ils implorant, avec les centaines de disciples du secte shenzhao, le sacrifice de la force vitale contenue dans chaque être humain. Ce sont là les supplications adressées aux maîtres anciens.</w:t>
        <w:br/>
        <w:br/>
        <w:t>Cependant, Ts'in Chen ne prêtait pas attention. Il poursuivait son chemin, pressé d'abattre la puissante statue de Shengyuan. Longtemps, elle résista.</w:t>
        <w:br/>
        <w:br/>
        <w:t>Soudain, un bruit assourdissant retentit. Sous la terre natale, selon les rites ancestraux, le sol se fendilla, la montagne explosa. La scène était effroyable.</w:t>
        <w:br/>
        <w:br/>
        <w:t>Cet endroit n'est pas ordinaire, mais un lieu de religion d'une importance capitale. De nombreux interdits y sont en vigueur. Chaque rocher, chaque monture porte une attention unique. Elle possède des protections incroyables. Rares sont les forces extérieures qui pourraient la troubler.</w:t>
        <w:br/>
        <w:br/>
        <w:t>Mais face à Ts'in Chen, elle fut comme une proie de poule et du chat. Une broutille qui explosa littéralement.</w:t>
        <w:br/>
        <w:br/>
        <w:t>Maintenant, autour de la religion shenzhao, l'essence même du lieu sacré, les montagnes environnantes et leurs collines ont été détruits. Tout est parti en fumée, irrémédiablement.</w:t>
        <w:br/>
        <w:br/>
        <w:t>Les arbres luxuriants sont disparus, les sommets montagneux aussi. Tout a été réduit en poudre.</w:t>
        <w:br/>
        <w:br/>
        <w:t>« L'appel est-il venu ? S'il n'est pas encore temps, je vais passer à l'acte ! »</w:t>
        <w:br/>
        <w:br/>
        <w:t>Ts'in Chen émit un ricanement en tombant du ciel. Il fit donc son mouvement. La lumière scintillante de l'épée se déploya, ne laissant plus que deux maîtres au centre du lieu sacré.</w:t>
        <w:br/>
        <w:br/>
        <w:t>« Hum ! »</w:t>
        <w:br/>
        <w:br/>
        <w:t>Mais à cet instant, un souffle mystérieux s'élève.</w:t>
        <w:br/>
        <w:br/>
        <w:t>Entre le ciel et la terre, une respiration étrange remonte. Comme si de défunts des temps anciens réapparaissaient, une route effrayante apparaît sous forme de lueurs et d'ombres inquiétantes.</w:t>
        <w:br/>
        <w:br/>
        <w:t>BOUM !</w:t>
        <w:br/>
        <w:br/>
        <w:t>Ces êtres sont effrayants. Ils explosent le vide et surgissent du sanctuaire shenzhao. Chaque statue renferme la puissance de tuer le ciel et le démiourgon. Ils sont haussés comme des dieux, transformant l'ombre en réalité et regardant le devant d'un œil froid.</w:t>
        <w:br/>
        <w:br/>
        <w:t>Qu'est-ce que cela ?</w:t>
        <w:br/>
        <w:br/>
        <w:t>Le cœur de tous les êtres présents a presque cessé ses palpitations. Leurs yeux sont écarqués, leur souffle figé.</w:t>
        <w:br/>
        <w:br/>
        <w:t>Qu'aperçoivent-ils ? Chaque figure forte ancienne est au niveau du Seigneur. Il y en a trop, plus d'une dizaine formant un véritable armée.</w:t>
        <w:br/>
        <w:br/>
        <w:t>Le souffle de ces ombres est tellement terrifiant qu'aucun d'eux n'est sous la protection des deux saints.</w:t>
        <w:br/>
        <w:br/>
        <w:t>Est-ce vrai que tous les maîtres anciens de l'enseignement divin ont été rappelés ? À cet instant, personne n'est effrayé. De nombreux adeptes pensent que c'est juste une ombre. Mais en y réfléchissant plus attentivement, ils perçoivent la terreur de ces figures. C'est comme marcher hors du long fleuve de l'antiquité, avec ses vicissitudes et sa puissance primitive, bien sûr, mêlé d'une odeur de pourriture.</w:t>
        <w:br/>
        <w:br/>
        <w:t>Mais ce qu'on ne peut nier est la pression terrifiante qui les submerge, une pression éternelle.</w:t>
        <w:br/>
        <w:br/>
        <w:t>Plus d'une dizaine de maîtres du Seigneur sont nés en même temps. Tous étaient désempourvus.</w:t>
        <w:br/>
        <w:br/>
        <w:t>« Hou ! Hou ! » Ils s'agenouillent envers le ciel, invoquent les esprits, confrontent l'ennemi étranger et revendiquent notre Dieu Zhao !</w:t>
        <w:br/>
        <w:br/>
        <w:t>Guidés par les dieux, des centaines de disciples psalmodient les textes sacrés. Les survivants, dirigés par les deux anciens, s'agenouillent et prient. Ils sont extrêmement pieux. La puissance étonnante de la foi remplit comme un royaume céleste, brillant.</w:t>
        <w:br/>
        <w:br/>
        <w:t>C'est effrayant.</w:t>
        <w:br/>
        <w:br/>
        <w:t>BOUM !</w:t>
        <w:br/>
        <w:br/>
        <w:t>Les vingt-quatre figures qui s'étaient levées, tous des êtres terrifiants, font leur apparition. Elles sont venues en vue de Ts'in Chen avec sa main puissante. C'est prendre l'initiative, sans bluff.</w:t>
        <w:br/>
        <w:br/>
        <w:t>« Hum, intéressant ! »</w:t>
        <w:br/>
        <w:br/>
        <w:t>Ts'in Chen fronça les sourcils, examina attentivement et émit un rire. « Heu ! » Il laissa retomber son épée mystérieuse et soupira : « Aujourd'hui, c'est bon pour toi. Tu peux bien manger une bonne ration. »</w:t>
        <w:br/>
        <w:br/>
        <w:t>Puis Ts'in Chen bougea et trancha.</w:t>
        <w:br/>
        <w:br/>
        <w:t>POUF !</w:t>
        <w:br/>
        <w:br/>
        <w:t>La lumière de l'épée passa à côté d'une figure terrifiante, qui émit aussitôt un hurlement aigu. Comme le rire d'un fantôme sauvage. C'était si triste et effrayant.</w:t>
        <w:br/>
        <w:br/>
        <w:t>L'épée mystérieuse scintilla, enveloppa la figure avec une lueur légère et elle disparut sur place. Son esprit fut comme englouti.</w:t>
        <w:br/>
        <w:br/>
        <w:t>« Quoi ? »</w:t>
        <w:br/>
        <w:br/>
        <w:t>Les maîtres du bas de la secte furent choqués. Ce qu'ils avaient vu ? Ts'in Chen avait tu un dieu d'une seule attaque ?</w:t>
        <w:br/>
        <w:br/>
        <w:t>« TUER ! »</w:t>
        <w:br/>
        <w:br/>
        <w:t>Ts'in Chen, tout son corps hanté de la lumière divine, continua à faire apparaître les figures. Après chaque attaque d'épée, une figure disparaissait. La figure immense et invincible continua à disparaître sous la puissance de Ts'in Chen.</w:t>
        <w:br/>
        <w:br/>
        <w:t>Seulement quelques instants, les vingt-quatre figures qui étaient redoutables disparurent. Seul Ts'in Chen restait, avec son épée dans la main, debout au milieu du vide d'un œil froid.</w:t>
        <w:br/>
        <w:br/>
        <w:t>Ces所谓的 spirits sont juste des âmes restantes. Ils rassemblent leurs formes avec les compétences uniques de la foi. Dans une certaine mesure, ils peuvent vraiment consumer l'âme et la force de la foi en très peu de temps, faisant apparaître toutes les puissances anciennes.</w:t>
        <w:br/>
        <w:br/>
        <w:t>Malheureusement, ils ont rencontré Ts'in Chen.</w:t>
        <w:br/>
        <w:br/>
        <w:t>Sous l'épée mystérieuse, aucune âme restante ne résiste et se consume un par un dans le corps de l'épée. Sur cette épée primitive mystérieuse, il y a la lumière de Tao qui pénètre les gens, comme un démon.</w:t>
        <w:br/>
        <w:br/>
        <w:t>« C'en est fini ! »</w:t>
        <w:br/>
        <w:br/>
        <w:t>Ts'in Chen murmura. Il saisit son épée mystérieuse et tua directement en dessous. Soudain, le ciel explosa. Les centaines de disciples shenzhao ne purent plus avoir la moindre forme d'audace. Seulement les deux vieilles antiquités souhaitaient encore se battre. Cependant, Ts'in Chen mit les deux horloges sacrées en action pour les subdue. Pour un instant, l'œil et le corps de la poule furent détruits. Il fut directement mis dans le palais de Ts'xiaodou.</w:t>
        <w:br/>
        <w:br/>
        <w:t>De loin, tous les experts du dehors se sentirent figés.</w:t>
        <w:br/>
        <w:br/>
        <w:t>« Deux maîtres du Seigneur ? Ils sont donc morts ? C'est comme tuer une poule ! C'est effrayant !</w:t>
        <w:br/>
        <w:br/>
        <w:t>Ce qu'ils ne savent pas, c'est que s'il y avait été autre chose que les maîtres du Saint Seigneur, ils auraient pu s'enfuir. Mais Ts'in Chen avait les deux miroirs sacrés et horloges, il pouvait facilement subordonner tous les maîtres de la secte shenzhao, donc il pouvait facilement les tuer.</w:t>
        <w:br/>
        <w:br/>
        <w:t>BOUM !</w:t>
        <w:br/>
        <w:br/>
        <w:t>Après d'avoir tué les deux hommes, Ts'in Chen retira immédiatement les deux veines sacrées de la secte shenzhao. Les veines sacrées cristallines furent tirées et rugirent dans le vide. Les yeux de ceux qui les voyaient devinrent rouges et droits.</w:t>
        <w:br/>
        <w:br/>
        <w:t>Les deux veines sacrées sont les plus précieuses contre le ciel pour tout territoire.</w:t>
        <w:br/>
        <w:br/>
        <w:t>Mais qui ose s'approcher ?</w:t>
        <w:br/>
        <w:br/>
        <w:t>Face à la puissance démoniaque de Ts'in Chen, le vide est muet. Les gens regardent Ts'in Chen lever les deux veines sacrées, puis ils se retournent et quittent le vide.</w:t>
        <w:br/>
        <w:br/>
        <w:t>« HO ! »</w:t>
        <w:br/>
        <w:br/>
        <w:t>Après que Ts'in Chen est parti, tous les maîtres des forces majeures soupirèrent. Quand ils reprirent leurs esprits, ils découvrirent que leurs vêtements et robes étaient trempés des yeux de Ts'in Chen.</w:t>
        <w:br/>
        <w:br/>
        <w:t>Puis, tous les chefs des forces majeures se rendirent au lieu de l'éclairage sacré.</w:t>
        <w:br/>
        <w:br/>
        <w:t>En dessous, c'est un déchiré. Ruines. Désertique.</w:t>
        <w:br/>
        <w:br/>
        <w:t>Outre quelques débris architecturaux laissés dans le sol usé, on ne voit rien du tout. Il y avait autrefois une grande religion debout ici. Seule subsiste maintenant les ruines désolées.</w:t>
        <w:br/>
        <w:br/>
        <w:t>De plus, il n'y a pas de corps ici. Puisque les corps des experts de haut niveau ont été emportés, certains utilisent même le palais de Ts'xiaodou pour subdue les corps charnels des deux grands saints avant d'avoir vu Ts'in Chen.</w:t>
        <w:br/>
        <w:br/>
        <w:t>C'est cruel. C'est si cruel !</w:t>
        <w:br/>
        <w:br/>
        <w:t>Beaucoup de gens dans le ciel font des choses comme la règle d'extraction, mais ils sont tous très prudents. De peur de provoquer la colère publique et les mauvaises ondes, ils seront considérés comme des esprits maléfiques. Mais Ts'in Chen ? Bon garçon, c'est trop cruel et osé de prendre le corps en public.</w:t>
      </w:r>
    </w:p>
    <w:p>
      <w:r>
        <w:br w:type="page"/>
      </w:r>
    </w:p>
    <w:p>
      <w:pPr>
        <w:pStyle w:val="Heading1"/>
      </w:pPr>
      <w:r>
        <w:t>Chapitre 35</w:t>
      </w:r>
    </w:p>
    <w:p>
      <w:r>
        <w:t>C’est un vilain sans égal. Si arrogant, en fait ! Un hors-la-loi pur et simple.</w:t>
        <w:br/>
        <w:br/>
        <w:t>— Hiss... C’est trop monstrueux. Comment un tel monstre peut-il descendre du ciel ?</w:t>
        <w:br/>
        <w:br/>
        <w:t>— La religion Shenzhao, une grande tradition perpétuée depuis des millions d’années. On dit que les anciennes sectes qui existaient avant la brisure du ciel ont été ainsi annihilées, entre les mains d’un jeune homme ?</w:t>
        <w:br/>
        <w:br/>
        <w:t>De nombreuses personnes aspiraient à l’air conditionné.</w:t>
        <w:br/>
        <w:br/>
        <w:t>Elles ressentaient que si les ancêtres de la révélation divine possédaient une âme, ils auraient levé leur cercueil et défié l’enfer pour en sortir.</w:t>
        <w:br/>
        <w:br/>
        <w:t>Oh !</w:t>
        <w:br/>
        <w:br/>
        <w:t>Ils oubliaient que c’était l’ancien du côté de la religion Shenzhao qui était sorti, mais ils étaient tous tombés aux mains de Qin Chen. On pouvait estimer qu’il n’y avait plus d’occasion pareille.</w:t>
        <w:br/>
        <w:br/>
        <w:t>— Allons-y. Il faut envoyer les nouvelles aussi vite que possible. Nous ne pouvons pas nous attirer la fâcherie de la demeure Guanghan et de ce garçon.</w:t>
        <w:br/>
        <w:br/>
        <w:t>Pendant un instant, les chefs des grandes forces ont secrètement convoqué ici pour évacuer les nouvelles afin de ne pas s’attirer la colère de leurs propres partisans avec une étoile aussi maléfique.</w:t>
        <w:br/>
        <w:br/>
        <w:t>Boom !</w:t>
        <w:br/>
        <w:br/>
        <w:t>Lorsque les gens prient, une explosion soudaine se produit dans l’espace vide lointain, ébranlant tout le monde. Ils ont tourné les yeux en hâte pour voir que, dans l’abîme, se dressaient les figures les unes après les autres, déferlant à la vitesse extrême.</w:t>
        <w:br/>
        <w:br/>
        <w:t>Les personnes nerveuses ont soulagées en voyant les visiteurs, car ils reconnaissaient que ceux qui arrivaient ne faisaient pas partie de la populace, mais étaient les experts et connaissances des grandes forces.</w:t>
        <w:br/>
        <w:br/>
        <w:t>— Vous ne regardez pas ailleurs ? Pourquoi êtes-vous venus ?</w:t>
        <w:br/>
        <w:br/>
        <w:t>— Oui, je pense que vous devriez être stationnés au manoir du Prince Rén ? Pourquoi ici soudain ?</w:t>
        <w:br/>
        <w:br/>
        <w:t>Certains connaisseurs se sont interrogés et parlé. Interloqués. « Chut, baissez la voix. C’est le territoire sacré de la religion Shenzhao ? Le manoir du Prince Rén a été détruit. Par le maître de Guanghan et Qin Chen. Il vient vers la Shenzhao pour ravager nos ressources. On dit qu’il sera bientôt là. Cachons-nous.</w:t>
        <w:br/>
        <w:br/>
        <w:t>Ne pas être trouvé par Qin Chen. Ce gamin est vraiment un monstre. Trop terrifiant.</w:t>
        <w:br/>
        <w:br/>
        <w:t xml:space="preserve"> »</w:t>
        <w:br/>
        <w:br/>
        <w:t>Le chef venu du manoir du Prince Rén a dit cela avec excitation. Il a rapidement montré au chef d’ici et demandé à tout le monde de se cacher pour ne pas heurter Qin Chen.</w:t>
        <w:br/>
        <w:br/>
        <w:t>— Qu’est-ce que vous dites ? Le manoir du Prince Rén a été détruit ?</w:t>
        <w:br/>
        <w:br/>
        <w:t>— Est-ce par le poussière de Qin ? »</w:t>
        <w:br/>
        <w:br/>
        <w:t>Les experts d’ici sont tous figés, muets. « Ou quoi ? Comme nous l’avons vu de nos propres yeux, le Qin Chen du manoir Guanghan est vraiment terrifiant. Le Saint Vieux de la demeure du Prince Rén est entre ses mains. C’est comme un poulet. Trop maltraité. Bref, si Qin Chen nous tombe dessus, on va avoir des ennuis.</w:t>
        <w:br/>
        <w:br/>
        <w:t>Cachons-nous vite. On a les nouvelles. La prochaine cible de ce gamin, c’est la Doctrine Divine.</w:t>
        <w:br/>
        <w:br/>
        <w:t xml:space="preserve"> »</w:t>
        <w:br/>
        <w:br/>
        <w:t>Les experts venus au manoir du Prince Rén ont dit qu’ils devaient se cacher.</w:t>
        <w:br/>
        <w:br/>
        <w:t>« Non, Qin y est déjà. Et la religion Shenzhao a été détruite… »</w:t>
        <w:br/>
        <w:br/>
        <w:t>Les chefs des grandes forces qui surveillent la secte Shenzhao sont tous figés. Ils pensaient que Qin Chen était le premier à venir dans la secte Shenzhao et avait lancé son offensive en état de victoire. Ils apprenaient que Qin Chen était sorti du manoir du Prince Rén, c’était la deuxième scène.</w:t>
        <w:br/>
        <w:br/>
        <w:t>« Oui ? La Doctrine Divine a été détruite ?</w:t>
        <w:br/>
        <w:br/>
        <w:t>— Bon. La tradition Shenzhao est très forte, la perte précédente n’était pas aussi grande que celle du manoir Prince Rén. La bataille qui va éclater dans l’avenir sera sûrement plus surprenante. Nous, qu’en dites-vous ? »</w:t>
        <w:br/>
        <w:br/>
        <w:t>Le chef venu du manoir Rén bavardait encore. Soudain, ses yeux se sont figés droit devant lui en sentant qu’il avait entendu quelque chose de faux. Quoi ? Ils avaient entendu que Qin Chen était venu, et la Doctrine Divine a été détruite ?</w:t>
        <w:br/>
        <w:br/>
        <w:t>Comment cela pouvait-il être possible ?</w:t>
        <w:br/>
        <w:br/>
        <w:t>Mais lorsqu’ils voyaient que l’endroit où se situait la religion Shenzhao traditionnelle avait disparu et était devenu ruine, ils étaient tous sidérés.</w:t>
        <w:br/>
        <w:br/>
        <w:t>Ils avaient même été retards ?</w:t>
        <w:br/>
        <w:br/>
        <w:t>Dans le manoir du Prince Rén, ils se regardent mutuellement de yeux incroyants. C’est vrai ? Ils ont vu Qin Chen partir du manoir Prince Rén, donc ils se sont servis de la cultivation des maîtres sacrés un par un pour venir le plus rapidement possible ici. À leurs yeux, la puissance de Qin Chen n’atteignait pas plus que le sommet du Seigneur. En termes de vitesse, il était impossible pour Qin Chen d’être leur adversaire.</w:t>
        <w:br/>
        <w:br/>
        <w:t>Ils pouvaient arriver devant lui, se cacher pour voir le deuxième combat.</w:t>
        <w:br/>
        <w:br/>
        <w:t>Mais maintenant ils sont informés qu’ils étaient retards et que la pièce était jouée.</w:t>
        <w:br/>
        <w:br/>
        <w:t>Hiss !</w:t>
        <w:br/>
        <w:br/>
        <w:t>Depuis quand ?</w:t>
        <w:br/>
        <w:br/>
        <w:t>En moins d’une journée de travail, Qin Chen était arrivé du manoir Prince Rén en avance. Devant eux, il a enseigné la Shenzhao pour détruire.</w:t>
        <w:br/>
        <w:br/>
        <w:t>Tout le monde était fou.</w:t>
        <w:br/>
        <w:br/>
        <w:t>Surtout après entendre que Qin Chen avait détruit la secte Shenzhao, ils étaient tous paralysés. Qin Chen ne serait pas allé à la demeure Xue Yang ou Yuming.</w:t>
        <w:br/>
        <w:br/>
        <w:t>« Allons-y, il faut envoyer les nouvelles ici vers nos forces aussi vite que possible. »</w:t>
        <w:br/>
        <w:br/>
        <w:t>Les chefs de nombreuses forces sont en alerte.</w:t>
        <w:br/>
        <w:br/>
        <w:t>À ce moment, tout ce que fit Qin Chen causa une grande agitation dans le monde extérieur.</w:t>
        <w:br/>
        <w:br/>
        <w:t>« C’est très dangereux que la Shenzhao puisse invoquer le Saint du Seigneur à cause de sa profondeur. »</w:t>
        <w:br/>
        <w:br/>
        <w:t>Quelqu’un a soupiré.</w:t>
        <w:br/>
        <w:br/>
        <w:t>Malheureusement, il était seul assassiné par Qin Chen. Ce fait rend le monde extérieur inspiré de manière meilleure, a une compréhension plus claire de la puissance de Qin Chen et de son esprit maléfique, ce gamin est simplement la personne qui fait peur.</w:t>
        <w:br/>
        <w:br/>
        <w:t>Et lorsque les nouvelles de la mort du manoir Prince Rén et de la religion Shenzhao ont circulé follement dans le monde extérieur.</w:t>
        <w:br/>
        <w:br/>
        <w:t>Qin Chen est en chemin fou. De plus, dans la coupe de jade fait par le ciel et la terre, vous Qianxue qui possédez trois vaisseaux sacrés du maître saint, êtes aussi en train de fermer la boucle, affinant le principe du Saint pour préparer à heurter dans le royaume du Saint.</w:t>
        <w:br/>
        <w:br/>
        <w:t>Une fois vous Qianxue, Qinmo, Yaoming Ming, Suquan, Lingyuan, Tu Moyu et Murong Bingyun, vous allez tous briser ensemble la barrière du Saint avec Qin Chen. Et Qin Chen établira un armée de saints et déployera ses yeux et oreilles dans le ciel.</w:t>
        <w:br/>
        <w:br/>
        <w:t>Cependant, seulement trois vaisseaux sacrés sont trop rares pour que tout le monde puisse les briser.</w:t>
        <w:br/>
        <w:br/>
        <w:t>De plus, Qin Chen avait besoin de plus de vaisseaux sacrés.</w:t>
        <w:br/>
        <w:br/>
        <w:t>Ensuite, Qin Chen à la fois le jeune garçon du marché, a demandé le ciel froid, soudain sanglant.</w:t>
        <w:br/>
        <w:br/>
        <w:t>La demeure Xue Yang, Tian Shan, Yu Ming ont suivi le sort de la demeure Prince Rén et de la religion Shenzhao. Elles ont été détruites par Qin Chen puis contrôlées par la demeure Guanghan.</w:t>
        <w:br/>
        <w:br/>
        <w:t>Moins d’une semaine !</w:t>
        <w:br/>
        <w:br/>
        <w:t>En seulement moins d’une semaine, le ciel a changé. La demeure Guanghan a unifié les quatre demeures de la demeure Prince Rén, Xue Yang, Yu Ming et Tian Shan, est devenue la plus grande force de Wen Han Tian.</w:t>
        <w:br/>
        <w:br/>
        <w:t>Dix mille tribut. Ainsi, Qin Chen a reçu plus de dix vaisseaux sacrés, car les demeures Minghui Pavilion, Tianyanzong et autres forces ont venu visiter Qin Chen avec Qu Gaofeng et Quean Muliou, cultivateurs de moitié d’étape. Ils étaient reconnaissants de l’aide de Qin Chen aux deux forces testées et ont contribué la moitié d’entre eux.</w:t>
        <w:br/>
        <w:br/>
        <w:t>D’autres forces ont également fait des contributions, de peur que d’autres suivent l’exemple de la demeure Prince Rén.</w:t>
        <w:br/>
        <w:br/>
        <w:t>Qin Chen et les autres ont aussitôt fermé leur porte pour pratiquer avec diligence.</w:t>
        <w:br/>
        <w:br/>
        <w:t>Et lorsque la nouvelle de demander le ciel froid a répandu dans le monde, Qin Chen et les autres ont fermé leur porte pour pratiquer.</w:t>
        <w:br/>
        <w:br/>
        <w:t>Demander un endroit au-delà du ciel froid.</w:t>
        <w:br/>
        <w:br/>
        <w:t>Bang !</w:t>
        <w:br/>
        <w:br/>
        <w:t>L’espace a explosé. Les trois figures, exhalant une atmosphère hautaine et terrifiante, sont soudainement venues demander le ciel froid en fixant le ciel lointain. Leurs yeux radiaient une lumière froide.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