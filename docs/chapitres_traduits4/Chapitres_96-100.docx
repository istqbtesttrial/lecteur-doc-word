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96</w:t>
      </w:r>
    </w:p>
    <w:p>
      <w:r>
        <w:t>On pouvait voir avec quelle fureur le Roi du Dragon est.</w:t>
        <w:br/>
        <w:br/>
        <w:t>« Le Vrai Dragon des Cieux, écoutez mon appel, l'Esprit Éternel, intégrez-vous à moi ! »</w:t>
        <w:br/>
        <w:br/>
        <w:t>Enfin, le maître de l'Île du Dragon lança soudainement une attaque d'une seule main, et son corps disparut. C'était comme un véritable dragon prenant l'envol vers le ciel. Neuf d'eux rugirent et mugirent à en perdre ses oreilles. Des images virtuelles infinies de véritables esprits apparurent entre les cieux et la terre. Elles représentaient toutes sortes de pouvoirs magiques du Vrai Dragon ancien. Elles rugissaient et dansaient ensemble, visant Qin Chen, créant ainsi un nombre incalculable de prodiges.</w:t>
        <w:br/>
        <w:br/>
        <w:t>Boom !</w:t>
        <w:br/>
        <w:br/>
        <w:t>La loi se condense, la puissance surnaturelle converge, et finalement se forme en un long fleuve de Qi Vrai Dragon qui l'enveloppe complètement, Qin Chen.</w:t>
        <w:br/>
        <w:br/>
        <w:t>« Il y a autant de pouvoirs surnaturels, les ombres virtuelles anciennes du Vrai Dragon. Le Roi du Vrai Dragon est vraiment invincible dans ce monde. Même s'il peut résister, il subira de sérieuses blessures. Car une telle attaque, même pour un Saint mi-parcours, sera irrésistible et fera exploser le souffle vital en lui. »</w:t>
        <w:br/>
        <w:br/>
        <w:t>Beaucoup de gens furent surpris.</w:t>
        <w:br/>
        <w:br/>
        <w:t>« Attention, dès que cette personne présente une tendance à la déclin, nous l'abattons. Feng Huizong, vous allez arrêter le maître de la Grande Muraille et le maître de la Cité Rouge. Vous allez résister au Seigneur de la Mort qui pourrait le faire. Ne soyons pas tentés de changer d'avis lors de cette réunion des forces alliées ! »</w:t>
        <w:br/>
        <w:br/>
        <w:t>Tianlong Zhenjun a une vision profonde et dit aux experts de haut niveau des trois forces :</w:t>
        <w:br/>
        <w:br/>
        <w:t>« Il y a autant de pouvoirs magiques. Le Vrai Dragon ancien est vraiment extraordinaire. Sa force a été infiniment proche de l'apogée du Seigneur mi-parcours. Non, je ne suis pas sûr que cette manœuvre soit vraiment la puissance du Seigneur mi-parcours. »</w:t>
        <w:br/>
        <w:br/>
        <w:t>À cet instant, Qin Chen ressentit également une grande pression, mais son corps ne bougea pas, comme un récif sous une chute d'eau, laissant agir le souffle du Vrai Dragon sans bouger.</w:t>
        <w:br/>
        <w:br/>
        <w:t>Des milliers de pouvoirs magiques le bombardèrent, explosant les uns après les autres. Il pouvait voir qu'il y avait quelques minces fissures sur le corps de Qin Chen.</w:t>
        <w:br/>
        <w:br/>
        <w:t>« Hum, que ce soit l'incarnation du Chemin Céleste, je vais y passer. Le Roi du Vrai Dragon, le Seigneur est invincible ! »</w:t>
        <w:br/>
        <w:br/>
        <w:t>Soudainement, le maître de l'Île du Dragon tomba du ciel et retomba sur la grande main, rassemblant toutes les véritables dragons et ombres virtuelles, comme l'océan embrassant toutes les rivières, dans la paume de sa main. Puis il fonça vers le bas, faisant évaporer le Qi sacré autour de Qin Chen et transformant toutes les protections en chaos.</w:t>
        <w:br/>
        <w:br/>
        <w:t>Bang !</w:t>
        <w:br/>
        <w:br/>
        <w:t>Les manches longues de Qin Chen furent soulevées, révélant son bras. Sur ce bras, tout était jaune, montrant une sorte d'atmosphère sauvage et gaspilleuse. Sa peau bronze, haute comme un dôme, donnait une impression d'indestructibilité.</w:t>
        <w:br/>
        <w:br/>
        <w:t>Avec ses yeux levés, il perçut le maître de l'Île du Dragon d'un coup d'œil et fit soudain une manœuvre : « Le Roi du Vrai Dragon ? Qu'est-ce que le Roi du Vrai Dragon ? Il croit rêvé. C'est à peine un demi-dieu, moitié humain et moitié animal. Vrai Dragon ? C'est aussi une branche de démiens. Ça grouille ici. »</w:t>
        <w:br/>
        <w:br/>
        <w:t>Qin Chen prit soudainement la parole avec une voix subtile, d'abord inaudible. En un clin d'œil, c'était une grande art de la destinée, puissante et vaste. La longue rivière roula, et se mêla au fort ancien extrême Shinto.</w:t>
        <w:br/>
        <w:br/>
        <w:t>Dans le Shinto ancien et profond, toutes sortes de pouvoirs surnaturels émergèrent, les différentes forces de Mi Tian, Jiu You et des dieux sauvages furent fondues par Qin Chen et intégrées en soi.</w:t>
        <w:br/>
        <w:br/>
        <w:t>Il convient de noter que tout d'abord, Qin Chen tua le Seigneur du Ciel en faisant appel à de multiples grandes alliances, la combinaison des Qian Xue et d'autres personnes encore, ainsi qu'à de nombreux trésors tels que la Palais Xiao Dao Zhu. Maintenant, bien qu'il soit moins puissant que le Seigneur de la Destruction du Ciel, le pouvoir magique du Roi du Dragon Réel montre vraiment la terrible puissance du Seigneur mi-parcours.</w:t>
        <w:br/>
        <w:br/>
        <w:t>Si Qin Chen n'avait pas tué les trois maîtres, tels que le Maître de Mi Tian Sheng, fondu leur origine et intégré toutes les forces. Face au maître de l'Île du Dragon, Qin Chen ne savait pas s'il pouvait le cacher.</w:t>
        <w:br/>
        <w:br/>
        <w:t>À cet instant, l'art de la destinée de Qin Chen montre sa majesté suprême. Les pouvoirs surnaturels originaires peuvent être transformés en de nombreuses lois du ciel, ce qui est vraiment imprévisible.</w:t>
        <w:br/>
        <w:br/>
        <w:t>Avec cette puissance magique, Qin Chen intégra la terreur et la force sauvage du Seigneur Sauvage. Soudain, le monde était vaste et tout était vide. Il résista à la terrible puissance magique du Roi du Vrai Dragon.</w:t>
        <w:br/>
        <w:br/>
        <w:t>« Ah ? Quel pouvoir surnaturel est-ce qui peut être si puissant ? »</w:t>
        <w:br/>
        <w:br/>
        <w:t>Dès que les yeux du maître de l'Île du Dragon se retournèrent, son corps fut rempli d'un souffle de dragon horrible. Sur ses bras et sa face, il grimpa une après l'autre des écailles. Ce sont les écailles du Vrai Dragon, et son sang regrimpe vers ses ancêtres. On dirait qu'il va se transformer en un véritable dragon.</w:t>
        <w:br/>
        <w:br/>
        <w:t>De plus, sur le corps du maître de l'Île du Dragon, un tourbillon après l'autre formèrent.</w:t>
        <w:br/>
        <w:br/>
        <w:t>« Unique alliance, tuer le dragon, Tianlong Baizhan, ancien dragon formation ! »</w:t>
        <w:br/>
        <w:br/>
        <w:t>Boom !</w:t>
        <w:br/>
        <w:br/>
        <w:t>À cet instant, lorsqu'il incarna en écaille de dragon, neuf trésors de maîtres saints de haut niveau apparurent soudainement en lui. Ces trésors sont très simples et changeants. Ce sont évidemment des trésors hérités d'antan. Il y a des griffes de dragons, des cornes de dragons, des têtes de dragons et des queues de dragons. Ils ont des formes étranges et dégagent une saveur de dragon véritable.</w:t>
        <w:br/>
        <w:br/>
        <w:t>Soudain, ces neuf trésors véritables se mirent à tournoyer et formèrent soudainement une grande alliance, rare que soit cette formation de tuerie contre le dragon.</w:t>
        <w:br/>
        <w:br/>
        <w:t>Boom !</w:t>
        <w:br/>
        <w:br/>
        <w:t>La formation de tuerie contre le dragon tomba et enveloppa Qin Chen. Il y avait beaucoup d'images virtuelles du Vrai Dragon sur elle. Elles rugissaient comme une meule de moulin céleste-terrestre, cherchant à effacer la forme corporelle de Qin Chen.</w:t>
        <w:br/>
        <w:br/>
        <w:t>Le Roi du Vrai Dragon !</w:t>
        <w:br/>
        <w:br/>
        <w:t>La formation de tuerie contre le dragon !</w:t>
        <w:br/>
        <w:br/>
        <w:t>Lorsque les deux mouvements de tuerie sont utilisés en même temps, le maître de l'Île du Dragon est une incarnation complète et prend toute la responsabilité. Tous furent sidérés et regardèrent le maître de l'Île du Dragon avec incrédulité.</w:t>
        <w:br/>
        <w:br/>
        <w:t>La puissance révélée par le maître de l'Île du Dragon à cet instant a dépassé celle des forts des cinq autres forces, et dépasse complètement les maîtres des cinq autres forces. Comme Feng Hui et les autres, s'ils utilisent ce mouvement, ils subiront de sérieuses blessures ou même la mort.</w:t>
        <w:br/>
        <w:br/>
        <w:t>À cet instant, l'équilibre des cinq forces est sur le point d'être brisé.</w:t>
        <w:br/>
        <w:br/>
        <w:t>« Quand le maître de l'Île du Dragon était-il si fort ? »</w:t>
        <w:br/>
        <w:br/>
        <w:t>Tout le monde fut figé. S'il n'y avait pas eu Qin Chen, personne ne l'aurait su.</w:t>
        <w:br/>
        <w:br/>
        <w:t>« Hahaha, prenez cette occasion et faites-le maintenant. »</w:t>
        <w:br/>
        <w:br/>
        <w:t>Dans les cœurs du Seigneur de la Cité Rouge, ils étaient ravis, leurs yeux sombres et une tuerie après l'autre.</w:t>
        <w:br/>
        <w:br/>
        <w:t>« Ah ? Formation ancienne dragon ? C'est vraiment dur ? »</w:t>
        <w:br/>
        <w:br/>
        <w:t>Qin Chen ressentit la puissance de cette formation et fronça légèrement les sourcils. Mais il ne craignait absolument pas, et commença à brûler l'origine du Maître Céleste dans le Bocreau de Jade Terrestre-Céleste.</w:t>
        <w:br/>
        <w:br/>
        <w:t>Bien sûr, la puissance et les trésors de Qin Chen ne pouvaient pas être utilisés directement. Il fallait brûler l'origine du Dieu, formant ainsi une puissance terrifiante.</w:t>
        <w:br/>
        <w:br/>
        <w:t>Boom !</w:t>
        <w:br/>
        <w:br/>
        <w:t>En un instant, le corps de Qin Chen fut rempli d'un puissant souffle brûlant, et un terrible Dieu Brûleur apparut entre les cieux.</w:t>
        <w:br/>
        <w:br/>
        <w:t>« C'est quoi ça ? »</w:t>
        <w:br/>
        <w:br/>
        <w:t>Tout le monde fut figé en voyant les images terrifiantes et brûlantes des dieux émerger du corps de Qin Chen. Les saints et puissants qui voulaient supprimer Qin Chen reculèrent et prirent leurs souffles sacrés qu'ils venaient de renvoyer.</w:t>
        <w:br/>
        <w:br/>
        <w:t>Boom !</w:t>
        <w:br/>
        <w:br/>
        <w:t>Quelle est la terribilité de la puissance originale brûlante du Dieu Brûleur ?</w:t>
        <w:br/>
        <w:br/>
        <w:t>Pop !</w:t>
        <w:br/>
        <w:br/>
        <w:t>Le maître de l'Île du Dragon émit un jet de sang, et neuf ustensiles sacrés anciens revinrent. Le grand mouvement de tuerie contre le dragon du Roi du Vrai Dragon fut détruit par la puissance des dieux brûleurs, et toute la personne fut projetée dehors comme une coquille.</w:t>
        <w:br/>
        <w:br/>
        <w:t>« Perdu ! »</w:t>
        <w:br/>
        <w:br/>
        <w:t>De nombreuses personnes ayant un lien étroit avec le Seigneur de l'Île du Dragon, en particulier le Seigneur de la Cité Rouge et Feng Hui Zong.</w:t>
      </w:r>
    </w:p>
    <w:p>
      <w:r>
        <w:br w:type="page"/>
      </w:r>
    </w:p>
    <w:p>
      <w:pPr>
        <w:pStyle w:val="Heading1"/>
      </w:pPr>
      <w:r>
        <w:t>Chapitre 97</w:t>
      </w:r>
    </w:p>
    <w:p>
      <w:r>
        <w:t>« Poussée ! »</w:t>
        <w:br/>
        <w:br/>
        <w:t>Le mouvement du maître de l'île Dragon fut rejeté. Il ouvrit la bouche et déversa son sang. Son visage soudain afficha un air étonné. Les neuf ancêtres sacrés autour de lui se mirent à bouillonner, formant une couche de défense terrifiante. Il avait peur que Qin Chen recommence.</w:t>
        <w:br/>
        <w:br/>
        <w:t>« Bon, c'est donc votre capitale arrogante, mais voici ! »</w:t>
        <w:br/>
        <w:br/>
        <w:t>Qin Chen émit un ricanement.</w:t>
        <w:br/>
        <w:br/>
        <w:t>À cet instant précis, l'ennemi de Guangyue Tian, plusieurs figures sommitales du Tianjiao, apparurent devant tous. Ils laissèrent un spectacle indélébile dans l'esprit de chacun.</w:t>
        <w:br/>
        <w:br/>
        <w:t>Dans le vide, Qin Chen fit un pas. Un geste pour repousser le maître de l'île Dragon, il en fera encore.</w:t>
        <w:br/>
        <w:br/>
        <w:t>Mais soudainement, ses yeux étincelèrent. Son corps se figea et il leva soudainement les yeux vers le ciel lointain.</w:t>
        <w:br/>
        <w:br/>
        <w:t>« Hahaha, semble-t-il que je ne sois pas là au bon moment. Je n'aurais jamais cru qu'il y avait autant d'experts à Guangyue Tian. Vraiment, je admire et respecte beaucoup Guangyue Tian. Aujourd'hui, au nom de la demeure Yaomei, je rends visite à Guangyue Tian. J'espère ne pas vous avoir dérangé dans votre intérêt. »</w:t>
        <w:br/>
        <w:br/>
        <w:t>Un rugissement de rire retentit à l'oreille. Dans l'espace-temps infini et lointain, une silhouette se dressa, loin à l'horizon. La puissance de l'explosion était intimidante, comme si les gens en étaient affectés.</w:t>
        <w:br/>
        <w:br/>
        <w:t>Cependant, l'homme est effectivement dans le vide lointain.</w:t>
        <w:br/>
        <w:br/>
        <w:t>C'est-à-dire que, dans la Voie Lactée de Guangyue Tian, un maître s'approche vers ici.</w:t>
        <w:br/>
        <w:br/>
        <w:t>Mais dès que la voix de l'homme eut achevé sa phrase, le son retentissant se propagea même dans le vide. Devant lui, la silhouette qui s'était dressée au ciel le regardait. En un instant, il était apparu devant le public.</w:t>
        <w:br/>
        <w:br/>
        <w:t>« Boum ! »</w:t>
        <w:br/>
        <w:br/>
        <w:t>C'était une silhouette pleine de lumière froide, immense, vêtue d'une ancienne robe plume, comme un véritable sage des temps anciens. Ses yeux radiaient et sa puissance palpait. En un pas, il montrait la magie du monde. Il traversait l'éther infini et foulait aux pieds le champ de bataille.</w:t>
        <w:br/>
        <w:br/>
        <w:t>C'était en réalité un maître du terme milieu.</w:t>
        <w:br/>
        <w:br/>
        <w:t>« Êtes-vous le domaine de l'Ouest céleste, l'ancêtre du voyage astral ? N'est-ce pas l'ancien maître de la mer des esprits martial dans le domaine de l'Ouest céleste ? Depuis quand êtes-vous affilié à la demeure Yaomei ? »</w:t>
        <w:br/>
        <w:br/>
        <w:t>En voyant les visiteurs et en entendant leurs paroles, chacun fut figé d'effarement. Même le propriétaire de l'Ile Dragon et les autres furent aussi surpris. Il semble qu'ils fussent véritablement étonnés.</w:t>
        <w:br/>
        <w:br/>
        <w:t>« Oui, c'est bien moi. Avant de quitter la demeure Yaomei, j'ai envoyé un message à chacun de vous disant que nous enverrions des experts pour négocier. N'êtes-vous pas censés l'avoir reçu ? »</w:t>
        <w:br/>
        <w:br/>
        <w:t>Ayant senti les doutes du maître de l'Ile Dragon et des autres, la figure au loin fronça les sourcils.</w:t>
        <w:br/>
        <w:br/>
        <w:t>« C'est une longue histoire que mon entrée à la demeure Yaomei. La mer de notre esprit martial est le chef du libre développement dans le domaine de l'Ouest céleste. Mais maintenant, les peuples Tianjie sont en danger. Naturellement, je souhaite aussi contribuer au peuple. Pour entrer dans la demeure Yaomei, c'est aussi pour intégrer les forces du domaine de l'Ouest céleste afin de cultiver davantage pour les Terriens. »</w:t>
        <w:br/>
        <w:br/>
        <w:t>Il rit au bout du monde.</w:t>
        <w:br/>
        <w:br/>
        <w:t>Cependant, il fut perplexe. En réalité, il avait déjà rejoint la demeure Yaomei, mais il n'était pas responsable du côté de Guangyue Tian. Cette fois encore, un message temporaire l'avait invité à venir immédiatement intégrer les forces de Guangyue Tian et à les dominer complètement.</w:t>
        <w:br/>
        <w:br/>
        <w:t>Cependant, avant de partir, il avait en effet enquêté. En réalité, les maîtres responsables de Guangyue Tian étaient le Dieu destructeur du ciel et le maître des Neuf Joyaux sous son commandement.</w:t>
        <w:br/>
        <w:br/>
        <w:t>La puissance de la demeure Yaomei est extrêmement terrifiante. Le chef de la demeure est aussi divisé en plusieurs factions. Le maître du Tian Mie appartient à la vieille force de Yaomei. Bien que son niveau de cultivation ne soit que celui du terme milieu, il n'est pas comparable à quelques vice-rois. Cependant, c'est le confident du maître Yaomei et a été responsable de l'annexion de toutes les préfectures à statut spécial.</w:t>
        <w:br/>
        <w:br/>
        <w:t>Le poste clé de Guangyue Tian, lui, a toujours été la responsabilité du Dieu destructeur. Comment aurait-il pu être envoyé soudainement ici ?</w:t>
        <w:br/>
        <w:br/>
        <w:t>Bien que le Xing Tianya se glorifie de ne pas être inférieur au Dieu destructeur du ciel, en termes de position, celui qui a joint plus tard la demeure Yaomei ne peut être comparé au Dieu destructeur. Maintenant que lui a enfin une si bonne occasion, il vient naturellement la première fois pour faire son devoir.</w:t>
        <w:br/>
        <w:br/>
        <w:t>Cependant, ils ne purent jamais imaginer que le propriétaire de l'Ile Dragon et les autres à Guangyue Tian étaient perplexiques.</w:t>
        <w:br/>
        <w:br/>
        <w:t>Avant de partir, Xing Tianya avait appris l'intelligence de Guangyue Tian et savait que Longwang Isle, Hongyuecheng et Fenghui Cong, parmi les cinq forces de Guangyue Tian, avaient en fait été annihilés par le gouvernement. En principe, ils ne seraient donc pas aussi surpris. Cette fois encore, ils devaient coopérer avec eux pour contrôler la puissance de Guangyue Tian.</w:t>
        <w:br/>
        <w:br/>
        <w:t>L'autre partie aurait dû être préparée.</w:t>
        <w:br/>
        <w:br/>
        <w:t>Cependant, le cœur de Xing Tianya bien qu'il dût douter, il gardait le visage figé en fixant les nombreux forts de la grande lune.</w:t>
        <w:br/>
        <w:br/>
        <w:t>« Il s'en est donc trouvé, c'est l'ancien maître de la mer des esprits. Je n'aurais jamais cru qu'il serait affilié à la demeure Yaomei. Il est vraiment un modèle de notre époque. »</w:t>
        <w:br/>
        <w:br/>
        <w:t>Le maître de l'Ile Dragon fut repoussé par Qin Chen. Son Qi et son sang bouillonnaient dans son corps, la loi primitive était presque fissurée. À ce moment-là, il saisit l'occasion et respira immédiatement pour apaiser. Il écarta les mains avec un sourire et dit : « Veuillez asseoir, je vous en prie. Je n'aurais jamais cru que le grand maître de Xing Tianya viendrait ici. La mer des esprits est l'une des forces sommitales de la communauté Sanxiu du Tianjie oriental. Peur que l'avenir soit sans limites si nous le joignons à la demeure Yaomei. Veuillez asseoir, je vous en prie. »</w:t>
        <w:br/>
        <w:br/>
        <w:t>Avec un geste du maître de l'Ile Dragon, une immense throne se leva et plaça la fin du monde à ses côtés. Il accueillit chacun, traita comme un vent de printemps. Il n'eut aucune gêne d'avoir été vaincu par Qin Chen auparavant. Son élégant comportement fit presque croire à chacun qu'il était le chef de Guangyue Tian.</w:t>
        <w:br/>
        <w:br/>
        <w:t>Qin Chen retourna également dans la salle du maître de Guangcheng. Ses yeux étincelèrent et le savoir du monde émergeait dans son esprit.</w:t>
        <w:br/>
        <w:br/>
        <w:t>« Je n'aurais jamais cru que la demeure Yaomei enverrait un expert. Cela devient problématique maintenant. Ce Xing Tianya est au sommet du terme milieu dans le domaine de l'Ouest céleste. Sa puissance n'est pas celle du maître Sheng de la demeure Mie. Si elle entre, le propriétaire de l'Ile Dragon augmentera sûrement sa puissance. »</w:t>
        <w:br/>
        <w:br/>
        <w:t>Qin Chen fut profondément vigilant. Selon les informations qu'il avait obtenues de la mémoire de plusieurs maîtres, comme le maître du ciel destructeur, et d'autres informations, Qin Chen savait clairement que cette ligne de Tianya est une figure célèbre dans le Tianjie oriental.</w:t>
        <w:br/>
        <w:br/>
        <w:t>Le domaine de l'Ouest céleste est très vaste et nombreux. Ces mondes ont été reconnus par les personnes haut placées dans le monde. Cependant, certaines contrées reculées et sauvages ont donné naissance à quelques lieux étranges. Parmi eux, la mer des esprits est l'une d'elles. Le Tianya Xing, l'ancien maître de la mer Wuhun, est un des meilleurs pratiquants d'arts martiaux. Ses réalisations ont atteint le terme milieu, et sont même plus terrifiantes que les cinq anciens puissants de Guangyue Tian.</w:t>
        <w:br/>
        <w:br/>
        <w:t>Cependant, après tout, la puissance du libre développement a ses limites. Au sein de l'étendue du domaine céleste oriental gouverné par le ciel, peu en sont capables de percer les limites du souverain tardif.</w:t>
        <w:br/>
        <w:br/>
        <w:t>C'est pourquoi Xing Tianya a joint la demeure Yaomei, probablement pour chercher une chance de percer le souverain tardif.</w:t>
        <w:br/>
        <w:br/>
        <w:t>« On voit bien que c'est à Mingming et à Su Quan de faire la démonstration. »</w:t>
        <w:br/>
        <w:br/>
        <w:t>Les yeux de Qin Chen étincelèrent.</w:t>
      </w:r>
    </w:p>
    <w:p>
      <w:r>
        <w:br w:type="page"/>
      </w:r>
    </w:p>
    <w:p>
      <w:pPr>
        <w:pStyle w:val="Heading1"/>
      </w:pPr>
      <w:r>
        <w:t>Chapitre 98</w:t>
      </w:r>
    </w:p>
    <w:p>
      <w:r>
        <w:t>Avant que Qin Chen pénètre dans le Guangyuetian, il avait déjà envoyé Yao Mingming et Su Quan rejoindre les trois forces. Cette fois, l’alliance se réunissait à l’avance, ce qui devrait être la marque d’écriture de Yao Mingming et Su Quan.</w:t>
        <w:br/>
        <w:br/>
        <w:t>Qin Chen était initialement préparé à révéler les détails des trois forces lors de l’alliance, afin d’abattre la ruse de Yao Mie Fu. Mais inopinément, Yao Mie Fu envoya un autre maître, il fallut donc modifier le plan.</w:t>
        <w:br/>
        <w:br/>
        <w:t>Car, lorsqu’ils arrivaient à la fin du monde, les propriétaires de Dragon King Island et les autres allaient immédiatement flairer quelque chose d’anormal et de se questionner mutuellement, ce qui révélait Yao Ming et Su Quan.</w:t>
        <w:br/>
        <w:br/>
        <w:t>Aussitôt que Xing Tianya s’assit, les propriétaires de Dragon King Island éclatèrent tous de rire : « Maître Xing Tianya, vous pensez avoir pris refuge chez Yao Mie Mansion et être venu ici à sa place ? Vous avez quelque preuve ?</w:t>
        <w:br/>
        <w:br/>
        <w:t>Xing Tianya fronça les sourcils. Les paroles du maître de Dragon King Island étaient étranges. Il avait déjà pris refuge chez Yao Mie Mansion. Comment pouvait-il demander sa propre preuve ? N’était-ce pas le moment d’exécuter la stratégie du Seigneur ?</w:t>
        <w:br/>
        <w:br/>
        <w:t>« Ha ha ha, où donc auriez-vous besoin de preuve pour être chez Yao Mie Mansion ? Mais puisque vous ne croyez pas à l’identité de votre émissaire, ce token peut toujours vous représenter. »</w:t>
        <w:br/>
        <w:br/>
        <w:t>Bien que Xing Tianya fût confus, il émit encore un rire et agita la main droite. Un token apparut dans sa main.</w:t>
        <w:br/>
        <w:br/>
        <w:t>Dès qu’il eut sorti le token, une atmosphère puissante et destructrice envahit l’air, et toute la brèche trembla et vibra sous le token.</w:t>
        <w:br/>
        <w:br/>
        <w:t>Le token était gravé de l’inscription « Yao Mie », représentant la marque d’Yao Mie Mansion, empreignant de son odeur. C’était le token unique d’Yao Mie Mansion.</w:t>
        <w:br/>
        <w:br/>
        <w:t>Personne ne pouvait l’imiter.</w:t>
        <w:br/>
        <w:br/>
        <w:t>En voyant ce token, les maîtres du Guangcheng Palace et les autres furent figés, mais les propriétaires de Dragon King Island, du Red Moon City et le patriarche Fenghui furent stupéfaits.</w:t>
        <w:br/>
        <w:br/>
        <w:t>Est-ce que l’identité de l’émissaire d’Yao Mie Mansion est vraie ?</w:t>
        <w:br/>
        <w:br/>
        <w:t>« Maître Dragon King, qu’est-ce qui se passe ? »</w:t>
        <w:br/>
        <w:br/>
        <w:t>Xing Tianya ne tint plus et murmura dans le passé : « Au moins, je sais que les trois forces de vous avez joint ma demeure Yao Mie Mansion ? Pourquoi ne prenez-vous pas possession à nouveau et ainsi ? Vous voulez vous repentir ? »</w:t>
        <w:br/>
        <w:br/>
        <w:t>Sa voix était comme un fil, qui traversa instantanément l’esprit du maître de Dragon King Island.</w:t>
        <w:br/>
        <w:br/>
        <w:t>« Nous ne nous intéressons pas à suspecter. Il y a peu, nous avons envoyé un émissaire au Longwang Island. » Le maître de Dragon King Island esquissa un sourire.</w:t>
        <w:br/>
        <w:br/>
        <w:t>« Ah ? Un émissaire est venu ? Impossible ? Qui est cet homme ? Sont-ils les dieux de Jiu You ? »</w:t>
        <w:br/>
        <w:br/>
        <w:t>Xing Tianya fut figé et secoua la tête. Il faut noter qu’il se demandait aussi pourquoi le maître de la demeure et les autres voulaient envoyer un émissaire, il essayait de prouver. Après avoir su que le maître de Jiu You était parti du Guangyuetian et avait autre chose à faire, pourquoi revenait-il ?</w:t>
        <w:br/>
        <w:br/>
        <w:t>Si le Seigneur Jiu You revient, pourquoi l’envoyer ici ?</w:t>
        <w:br/>
        <w:br/>
        <w:t>« Non au Seigneur Jiu You ! » Le maître de Dragon King Island secoua la tête.</w:t>
        <w:br/>
        <w:br/>
        <w:t>J’ai eu un sentiment bizarre au moment où je suis allé à la fin du monde. Quand mes yeux se sont figés, j’ai ressenti un froid dans mon corps. Outre le maître de Jiu You, qui d’autre pourrait envoyer un émissaire chez Yao Mie Mansion ? Cela est absolument impossible. Peut-être que quelqu’un a prétendu être l’émissaire du Seigneur pour tromper les propriétaires de Dragon King Island ?</w:t>
        <w:br/>
        <w:br/>
        <w:t>Xing Tianya, glacé d’improvise, devint attentif et dit dans un profond voix : « Maître Dragon King Island, es-tu sûr que je suis celui qui abat la demeure ? Au moins, je sais que je n’ai pas envoyé d’autre émissaire à ma demeure. Est-il possible que quelqu’un prétende être celui qui est en train de prétendre ? Où est cet homme maintenant ? »</w:t>
        <w:br/>
        <w:br/>
        <w:t>Aller à la fin du monde sentit immédiatement la gravité de la situation.</w:t>
        <w:br/>
        <w:br/>
        <w:t>Quelqu’un a prétendu être l’émissaire d’Yao Mie Mansion pour tromper les trois forces du Guangyuetian. Cela ne montre pas seulement que la ruse d’Yao Mie contre le Guangyuetian est connue, mais aussi une provocation envers la demeure Yao Mie. Comment peut-on tolérer une chose pareille.</w:t>
        <w:br/>
        <w:br/>
        <w:t>« Xing Tianya, ces deux personnes ne devraient pas être de faux. » Le maître de Dragon King Island secoua la tête avec un ton ferme.</w:t>
        <w:br/>
        <w:br/>
        <w:t>« Pas une faussette ? »</w:t>
        <w:br/>
        <w:br/>
        <w:t>La fin du monde ? L’attitude du maître de Dragon King Island le fit douter à nouveau. Devant les trois forces du Guangyuetian, c’était le Seigneur Jiu You. Mais puisque l’émissaire nouveau n’est pas le Seigneur de Jiu You, pourquoi est-il si certain que l’autre partie n’est pas un faux ?</w:t>
        <w:br/>
        <w:br/>
        <w:t>Dès qu’il fut prêt à parler, le maître de Longwang Island entendit la brèche dans l’horizon et les échos de deux rires résonnèrent.</w:t>
        <w:br/>
        <w:br/>
        <w:t>« Maître Xing Tianya, vous venez donc si vite. J’attendais ici depuis longtemps. Je ne m’attendais pas à ce que vous veniez d’abord ici. »</w:t>
        <w:br/>
        <w:br/>
        <w:t>Boom !</w:t>
        <w:br/>
        <w:br/>
        <w:t>Dans le ciel large de la brèche, deux figures apparurent soudainement dans cette brèche.</w:t>
        <w:br/>
        <w:br/>
        <w:t>L’un est un jeune homme mûr aux cheveux noirs, avec une odeur de domination. À ses côtés est un homme mûr. Leurs réalisations sont toutes dans les jours primitifs du Seigneur, près de la pointe primitive.</w:t>
        <w:br/>
        <w:br/>
        <w:t>Mais le souffle qui érupte est beaucoup plus terrifiant que la plupart des seigneurs de l’époque primitive sur scène.</w:t>
        <w:br/>
        <w:br/>
        <w:t>Les propriétaires de Dragon King Island et les autres se levèrent soudainement et dirent : « Xing Tianya, ces deux-ci sont les émissaires d’Yao Mie qui sont venus chez notre Dragon King Island avant, et leur escorte, le fils inconnu. »</w:t>
        <w:br/>
        <w:br/>
        <w:t>Pas de nom pour le fils ?</w:t>
        <w:br/>
        <w:br/>
        <w:t>Les yeux des gens qui sont allés à la fin du monde s’ouvrirent de surprise. Ce n’est pas étonnant que le maître de Dragon King Island soit si certain que l’autre partie n’est pas un faux. Yao Mingming est le fils de la demeure d’Yao Mie, l’élève du maître de la demeure d’Yao Mie, et l’un des successeurs futurs de la demeure d’Yao Mie.</w:t>
        <w:br/>
        <w:br/>
        <w:t>Bien que les réalisations de Yao Mingming ne soient pas élevées, sa position dans la demeure d’Yao Mie est assez spéciale.</w:t>
        <w:br/>
        <w:br/>
        <w:t>Même en voyant Yao Mingming, il avait un peu de respect dans son cœur, car il savait qu’il était juste un étranger. Si Yao Mingming n’était pas le Seigneur, il était bon. Il ne devait pas s’en soucier. Mais maintenant Yaoming a percé le domaine du Seigneur, et sa position dans la demeure d’Yao Mie s’améliorera beaucoup. Même il devait y penser.</w:t>
        <w:br/>
        <w:br/>
        <w:t>Cependant, on dit que le fils inconnu d’Yao a disparu dans l’épreuve Tianjie récemment. Comment a-t-il soudainement apparu dans le Guangyuetian ? Et percé le domaine du Seigneur ?</w:t>
        <w:br/>
        <w:br/>
        <w:t>Peut-être que le maître inconnu n’est pas disparu, mais c’est une nouvelle fausse que le Seigneur Yao Mie a délibérément répandue, en réalité aidant secrètement Yao Mingsheng à percé le domaine du Seigneur et l’envoyant pour gérer certaines choses ?</w:t>
        <w:br/>
        <w:br/>
        <w:t>En fait, le maître de la demeure a envoyé lui-même pour aider Yao Mingsheng à accumuler des réalisations, et à ouvrir la voie pour qu’il prenne le pouvoir dans l’avenir ?</w:t>
        <w:br/>
        <w:br/>
        <w:t>Dès que cette idée est sortie, le cœur de Xing Tianya ne tint plus.</w:t>
        <w:br/>
        <w:br/>
        <w:t>C’est forcément ça !</w:t>
        <w:br/>
        <w:br/>
        <w:t>Le maître de la demeure, c’est la lignée pour préparer un fils célèbre.</w:t>
        <w:br/>
        <w:br/>
        <w:t xml:space="preserve"> Voyager à la fin du monde fut immédiatement excité.</w:t>
      </w:r>
    </w:p>
    <w:p>
      <w:r>
        <w:br w:type="page"/>
      </w:r>
    </w:p>
    <w:p>
      <w:pPr>
        <w:pStyle w:val="Heading1"/>
      </w:pPr>
      <w:r>
        <w:t>Chapitre 99</w:t>
      </w:r>
    </w:p>
    <w:p>
      <w:r>
        <w:t>Hiss !</w:t>
        <w:br/>
        <w:br/>
        <w:t>Au moment présent, la jouissance du cœur d’Xingtianya ne peut plus contenir l’extase.</w:t>
        <w:br/>
        <w:br/>
        <w:t>« On voit bien que vous êtes le maître de la patrie inconnue. J’ai vu son nom dans le monde. »</w:t>
        <w:br/>
        <w:br/>
        <w:t>Xingtianya se leva immédiatement et dit avec un sourire tout à fait juste. Il était chaleureux sans être flatteur, ni humble ni dédaigneux, et ses paroles étaient parfaites.</w:t>
        <w:br/>
        <w:br/>
        <w:t>Boom !</w:t>
        <w:br/>
        <w:br/>
        <w:t>Le maître de l’Île du Dragon agita la main, et aussitôt deux sièges nobles se levèrent. Yao Mingming et Su Quan tombèrent aussitôt à genoux pour s’asseoir.</w:t>
        <w:br/>
        <w:br/>
        <w:t>« Ne vous inquiétez pas, Yao Mingsheng. Puisque cette fois prendre Guangyuetian est un test pour vous par le Seigneur de la demeure, rassurez-vous, cette fois je vais certainement accorder la priorité au fils inconnu et vous aider à bien faire votre travail. » La fin du monde dans le nom de Yao ne fit personne s’asseoir, il dit en hâte.</w:t>
        <w:br/>
        <w:br/>
        <w:t>« Le test du Seigneur chez moi ? » Yao nommé inconnu Leng, comprit aussitôt l’intention de la fin du monde, se mit à rire : « Ha ha, c’est bien dit, facile à dire. »</w:t>
        <w:br/>
        <w:br/>
        <w:t>L’atmosphère sur le champ se réduisit beaucoup.</w:t>
        <w:br/>
        <w:br/>
        <w:t>L’attention du public, une fois de plus, se concentra.</w:t>
        <w:br/>
        <w:br/>
        <w:t>La chose la plus importante à faire est d’éliminer le conflit entre les gens de la lune et les gens du futur.</w:t>
        <w:br/>
        <w:br/>
        <w:t>Le maître de l’Île du Dragon dit avec un sourire, « frère Xingtianya, et Yao Mingsheng, plusieurs de vous sont venus visiter Guangyuetian aujourd’hui. Nous avons discuté avec beaucoup de forces de Guangyuetian sur la coopération entre la demeure de Yao et Guangyuetian. Cependant, nous avons encore quelques doutes sur la coopération de la demeure de Yao. Nous pouvons en expliquer davantage.</w:t>
        <w:br/>
        <w:br/>
        <w:t>« Racontez-moi pourquoi ? » Visiter la fin du monde pour voir le clair inconnu.</w:t>
        <w:br/>
        <w:br/>
        <w:t>Yao nommé inconnu esquissa un sourire, montrant une expression profonde, souriant : « Ou Tianya, toi tu le dis ! »</w:t>
        <w:br/>
        <w:br/>
        <w:t>Il ne savait pas quelles instructions Yao Mie avait.</w:t>
        <w:br/>
        <w:br/>
        <w:t>« De rien. Dans ce cas, je vais vous le dire. » Xingtianya lança un coup d’œil à tous les présents et dit : « Je dois avoir parlé de la coopération entre ma demeure de Yao et Guangyuetian. Je ne veux pas en dire beaucoup ici. Ce que je veux dire est que pour cette coopération, on peut dire que c’est sincère. Cette fois, je prends le nom de la demeure du Seigneur pour représenter toute la demeure de Yao. J’espère coopérer avec Guangyuetian.</w:t>
        <w:br/>
        <w:br/>
        <w:t>« Ce siège peut représenter la promesse de la demeure de Yao. Pourvu que Guangyuetian coopère avec ma demeure, toutes les régions de la demeure de Yao seront ouvertes comme tout Guangyuetian. Comme vous le savez, dans ma demeure de Yao il y a beaucoup de lieux secrets, beaucoup de forces de haut niveau, beaucoup d’armes saintes et même des trésors magiques à vendre. Ce genre de choses n’est pas imaginable dans Guangyuetian. Cependant, tant que Guangyuetian coopère avec ma demeure, toute une force de Guangyuetian peut entrer dans les forces de la demeure de Yao et acheter tout ce qu’elle veut.</w:t>
        <w:br/>
        <w:br/>
        <w:t>« Quoi ? Toutes les forces de la demeure de Yao sont ouvertes à nous, Guangyuetian ?</w:t>
        <w:br/>
        <w:br/>
        <w:t>Dès que ces paroles furent dites, toute la scène fut sensation, et tout le monde fut choqué à en voir cela.</w:t>
        <w:br/>
        <w:br/>
        <w:t>Vous savez, Yao Mie occupe maintenant secrètement beaucoup de forces dans le monde céleste oriental, ce qui mène aux ressources extrêmement terrifiants dans la demeure de Yao. Cependant, les forces de Guangyuetian osent à peine entrer dans le territoire de la demeure de Yao. Une fois entrées, ce serait une bête à dents longues.</w:t>
        <w:br/>
        <w:br/>
        <w:t>Maintenant, toutes les régions de la préfecture Yao sont ouvertes à Guangyuetian, ce qui est une grande attraction pour beaucoup de forces.</w:t>
        <w:br/>
        <w:br/>
        <w:t>Xingtianya sourit : « Ce n’est que ce qui est le plus basique. Outre l’ouverture du territoire de ma demeure de Yao à vous, dès que Guangyuetian coopère avec ma demeure, même si c’est une alliance de ma demeure, tous les lieux secrets dans ma demeure et les guerriers de Guangyuetian peuvent en profiter. Même s’il y a beaucoup de trésors secrets anciens qui sont apparus dans mon horizon oriental, vous pouvez aussi les partager avec vous. »</w:t>
        <w:br/>
        <w:br/>
        <w:t>« Quoi ? Les lieux secrets de la demeure de Yao peuvent être fréquentés par les guerriers de Guangyuetian ? Et la nouvelle des trésors secrets anciens peut être partagée ?</w:t>
        <w:br/>
        <w:br/>
        <w:t>« Est-ce que cette sincérité n’est pas montrer la demeure gouvernementale ? »</w:t>
        <w:br/>
        <w:br/>
        <w:t>« Dans la demeure de Yao, il y a beaucoup de lieux secrets, pas seulement pour les saints du ciel et de la terre, mais aussi pour le niveau maître saint. Si nous pouvons y entrer, notre cultivation avancera certainement en bonds.</w:t>
        <w:br/>
        <w:br/>
        <w:t>Après avoir entendu cela, beaucoup de forces de Guangyuetian murmurèrent, mais ils regardèrent tous Qin Chen et le maître du Palais Guangcheng. Le secrétaire hôte de Guangcheng palais, qui venait juste de faire des efforts, ne savait pas si après avoir entendu les conditions de la demeure de Yao il changerait d’avis, ou s’énerverait, et parlerait franchement ?</w:t>
        <w:br/>
        <w:br/>
        <w:t>Cependant, inopinément, Qin Chen ne bougea pas et regardait comme d’habitude. Il ne savait pas ce qu’il pensait.</w:t>
        <w:br/>
        <w:br/>
        <w:t>« Et bien quoi ? Qu’en pensez-vous sur Guangyuetian ? Peut-on permettre à Guangyuetian, la perle de Guangyuetian, de faire un parfait avec notre demeure de Yao et contribuer au ciel et à nos gens ?</w:t>
        <w:br/>
        <w:br/>
        <w:t>Après que Xingtianya eut terminé, il regarda les forces de Guangyuetian et finalement tomba sur le visage du maître de l’Île du Dragon, et parla à nouveau.</w:t>
        <w:br/>
        <w:br/>
        <w:t>« Je ne peux imaginer que la demeure de Yao soit si sincère et puisse offrir autant de bénéfices. Puisque la grande famille de la demeure de Yao est si sincère, l’Île du Dragon naturellement est très disposée. Tant que nous coopérons avec la demeure de Yao, notre Guangyuetian développera plus rapidement. Cela apportera des bénéfices importants tant pour les forces de haut niveau que pour les forces ordinaires de Guangyuetian. He n’est pas heureux d’être à la ville rouge.</w:t>
        <w:br/>
        <w:br/>
        <w:t>« Ha ha, mon vieux Fenghuizong espère naturellement que notre Guangyuetian soit plus puissant. Si je refuse un avantage tel, n’est-ce pas aveuglé ? »</w:t>
        <w:br/>
        <w:br/>
        <w:t>À ce moment-là, les trois forces de Guangyuetian acceptèrent directement, et tout le monde changea d’expression.</w:t>
        <w:br/>
        <w:br/>
        <w:t>La rapidité de ces trois forces est trop grande.</w:t>
        <w:br/>
        <w:br/>
        <w:t>Tout le monde regarde le Palais Guangcheng et la secte de la Mort. Si le Palais Guangcheng et la secte de la Mort acceptent, même s’ils veulent refuser, ils ne peuvent pas.</w:t>
        <w:br/>
        <w:br/>
        <w:t>Originellement, beaucoup de petites forces étaient assez touchées en entendant la promesse de Xingtianya. Cependant, quand elles ont vu que les trois grandes forces comme l’Île du Dragon s’y mettaient si joyeusement, elles n’en furent pas moins figées.</w:t>
        <w:br/>
        <w:br/>
        <w:t>S’il y a encore quelqu’un qui ne devine pas que l’Île du Dragon et les autres trois forces ont collus avec la demeure de Yao, il est trop idiot.</w:t>
        <w:br/>
        <w:br/>
        <w:t>« Seigneur Mort, qu’en dites-vous ? »</w:t>
        <w:br/>
        <w:br/>
        <w:t>Le maître de l’Île du Dragon ouvrit directement le Palais Guangcheng, regarda la Mort, et dit avec un sourire.</w:t>
        <w:br/>
        <w:br/>
        <w:t>« Seigneur, puisque la demeure de Yao est si sincère, il vaut mieux pour nous... » Avant même que le vice-prince de la secte de la Mort qui avait fait un geste envers Qin Chen ne soit pas entré, il dit :</w:t>
        <w:br/>
        <w:br/>
        <w:t>« Ferme-la. »</w:t>
        <w:br/>
        <w:br/>
        <w:t>Le Seigneur de la Mort fit un froid voix, interrompit les paroles du vice-prince, et répondit : « Maître de l’Île du Dragon, ma secte de la Mort dépend naturellement de tout le monde. Cependant, le secrétaire hôte Wu Dao du Palais Guangcheng ne semble pas d’accord avec cette affaire. Sinon, Maître de l’Île du Dragon, vous devriez d’abord essayer de convaincre l’autre partie et ensuite je discuterai. »</w:t>
        <w:br/>
        <w:br/>
        <w:t>Shua !</w:t>
        <w:br/>
        <w:br/>
        <w:t>Les paroles du Seigneur de la Mort firent tomber les yeux de tout le monde sur Qin Chen.</w:t>
        <w:br/>
        <w:br/>
        <w:t>« Oh ? Qui ne trouve pas d’accord avec la coopération entre la demeure de Yao et Guangyuetian ? Veux-tu être un pécheur de Guangyuetian ?</w:t>
        <w:br/>
        <w:br/>
        <w:t>La fin du monde se leva aussitôt, yeux à double pupitre, étoiles détruites, regardant froidement avec un rictus au coin des lèvres.</w:t>
      </w:r>
    </w:p>
    <w:p>
      <w:r>
        <w:br w:type="page"/>
      </w:r>
    </w:p>
    <w:p>
      <w:pPr>
        <w:pStyle w:val="Heading1"/>
      </w:pPr>
      <w:r>
        <w:t>Chapitre 100</w:t>
      </w:r>
    </w:p>
    <w:p>
      <w:r>
        <w:t>L'œil de Xing Tianya dégageait une intention meurtrière puissante. En outre, dans ses yeux, on voyait des lueurs étranges qui crépitaient. C'était la puissance de l'éther martial. Elle pouvait tuer un saint. Mais Qin Chen ne bougea pas, esquissant simplement un ricanement : « C’est l’ancien qui ne veut pas. Pourquoi, donc, as-tu une opinion ? Ou bien, si tu refuses de recevoir ma proposition, es-tu venu me défier ? Me forcer à rejoindre la demeure Yao Mie ? Si c’est le cas, qu’as-tu encore à proposer ici ? En tout cas, la demeure Yao Mie est extrêmement puissante. Tu peux aussi bien me rattacher directement à Guangyue Tian. Pourquoi venir ici hypocritement proposer de construire un arc funéraire quand tu es une prostituée ? »</w:t>
        <w:br/>
        <w:br/>
        <w:t>Tandis qu’il parlait, le visage de Qin Chen ricanait à plusieurs reprises, et la ligne Tianya ne lui adressa pas la parole.</w:t>
        <w:br/>
        <w:br/>
        <w:t>Quoi ? Quand les gens entendirent les paroles de Qin Chen, ils furent tous étournis. Bien que Qin Chen ait montré sa force précédemment, ils étaient restés sidérés et même avaient repoussé le maître de l’île Dragon. Mais ils n’avaient pas prévu que Qin Chen ose être aussi franc avec les gens qui avaient ruiné la demeure.</w:t>
        <w:br/>
        <w:br/>
        <w:t>C’est l’ancêtre de l’éther martial, Xing Tianya, le maître du sommet de l’ère glorieuse, et il est aussi une personne qui peut ruiner la demeure. Est-il vrai que n’y a-t-il vraiment pas de moyen d’être effrayé ? En effet, dans Guangyue Tian, avec sa force insouciante, il ne craint pas les gens de la demeure Yao Mie, sauf si la demeure Yao Mie casse le vase, enfreint les règles du ciel, et tue l’autre partie de force. Mais cela attirerait l’attention des forces haut placées du ciel et susciterait la critique de d’autres royaumes céleste dans l’est.</w:t>
        <w:br/>
        <w:br/>
        <w:t>Cependant, à la surface, il ne peut utiliser la force gouvernementale pour l’abattre, mais il existe de nombreuses manières secrètes. On peut même dépenser un paquet d’argent pour demander aux organisations sombres de s’occuper mutuellement. C’est par ces moyens que la demeure Yao Mie a été en mesure d’occuper de nombreux royaumes céleste dans l’est. Même beaucoup de gens au sein du ciel connaissent les actions de la demeure Yao Mie. Mais tant qu’aucune preuve évidente ne peut être trouvée, certaines forces sommitales dans Tianjie ne peuvent rien faire contre eux pour les détruire. Après tout, le ciel est trop vaste, et l’est semble très vaste et puissant, mais il ne contrôle qu’une certaine partie du ciel. L’ensemble du ciel, ainsi que la contrée démoniaque et l’île des mille tribus, toutes sortes de lieux secrets et d’endroits dangereux sont trop vastes.</w:t>
        <w:br/>
        <w:br/>
        <w:t>Surtout, des endroits comme le champ de bataille démon-humain sont au centre de l’attention des forces haut placées du royaume céleste, et ils ne mettent pas leur attention sur les diverses régions céleste du royaume.</w:t>
        <w:br/>
        <w:br/>
        <w:t>Aussi, dès que Qin Chen dit cela, tout le monde fut étourni, un par un figés de stupeur. On ne pouvait que ressentir la puissance domineuse de Qin Chen.</w:t>
        <w:br/>
        <w:br/>
        <w:t>« Maître de l’île Dragon, est-ce que c’est votre homme de Guangyue Tian ? C’est si grossier qu’on n’en a jamais vu. »</w:t>
        <w:br/>
        <w:br/>
        <w:t>Le bout du monde se leva soudainement, toutes les lueurs meurtrières planant autour de lui, avec un ton froid.</w:t>
        <w:br/>
        <w:br/>
        <w:t>Hum !</w:t>
        <w:br/>
        <w:br/>
        <w:t>Sur son corps, une lueur étrange s’éveilla, formant même un ombre virtuelle. Extrêmement impressionnant.</w:t>
        <w:br/>
        <w:br/>
        <w:t>« La puissance de l’âme. »</w:t>
        <w:br/>
        <w:br/>
        <w:t>Un cri bas provenait du public.</w:t>
        <w:br/>
        <w:br/>
        <w:t>Le ciel est très vaste, et toutes sortes de forces émergent à l’infini. En particulier, de nombreuses forces étranges sont nées sur plusieurs continents et plans du monde inférieur. Par exemple, le territoire Tian Wu hérite du sang, mais il y a aussi des continents avec la puissance de l’éther martial. Et même le pouvoir de l’âme étoilée, guerrière, martiale, magique, etc.</w:t>
        <w:br/>
        <w:br/>
        <w:t>En réalité, ces forces sont développées par les ancêtres de l’humanité à mesure qu’ils développent leur propre corps. Elles se sont transmises de génération en génération, dérivant ainsi une force et profession spéciales. La puissance de l’éther martial est très similaire à la puissance du sang. On dit que le niveau sommet du ciel, le Maître Souverain Indolent qui répare le ciel brisé, est celui qui s’élève d’un territoire de l’éther martial dans le monde inférieur, et qui possède une puissance d’esprit puissante capable de dévorer la puissance de l’âme.</w:t>
        <w:br/>
        <w:br/>
        <w:t>Et le bout du monde est aussi un leader dans la puissance de l’éther martial, et est l’ancêtre du océan des éthers martiaux. Sa puissance de l’éther martial est extrêmement forte, même plus forte que la véritable héritière dragon de l’île Dragon.</w:t>
        <w:br/>
        <w:br/>
        <w:t>« Boom »</w:t>
        <w:br/>
        <w:br/>
        <w:t>La puissance de l’éther martial de Xing Tianya éclata, changeant immédiatement la couleur de tout le monde. La force en eux fut éveillée et révéla une peur profonde.</w:t>
        <w:br/>
        <w:br/>
        <w:t>« Ha ha ha, c’est donc là ce que tu dis de Yao Mie ? Je n’ai même pas le droit de donner conseil ? Ridicule ! » Qin Chen ricana : « Viens au bout du monde, à gauche ? Ne tente pas de proposer ici. Je ne crois rien de ce que tu dis. C’est ton affaire avec le maître de l’île Dragon de venir te plaindre. Mais si tu veux que je croie que nous allions détruire la demeure, c’est absolument impossible maintenant. Malheureusement, avec ta force, j’ai peur que ce ne soit pas si bon. » Lucy, Qin Chen se leva lentement, et son corps fut figé. L’espace autour de lui semblait vibrer, montrant sa force puissante. « Justement ici, j’ai déjà combattu avec beaucoup de maîtres tels que le maître de l’île Dragon,</w:t>
        <w:br/>
        <w:br/>
        <w:t>ces soi-disant maîtres, mais je veux voir ce que tu as toi, le dit ancêtre de l’éther martial. » À la respiration montante, Qin Chen éveilla la force primitive en lui et développa leur souffle primitif qui détruit les saints. Soudain, une puissante pression se diffusa et se mêla à l’éther. La force puissante fut manipulée secrètement par Qin Chen.</w:t>
        <w:br/>
        <w:br/>
        <w:t>En un éclair, la force de Qin Chen était proche du sommet de l’ère glorieuse.</w:t>
        <w:br/>
        <w:br/>
        <w:t>« Hiss, cet homme a un souffle encore plus terrifiant que lorsqu’il a vaincu le maître de l’île Dragon avant. »</w:t>
        <w:br/>
        <w:br/>
        <w:t>« Maître de la demeure Guangcheng ? Non, il semble que cela n’ait pas été accompli, mais comment sa force peut-elle être si terrifiante ? »</w:t>
        <w:br/>
        <w:br/>
        <w:t>« Grand bien lui fasse, quand Guangcheng a-t-il recruté un tel maître ? D’où cela vient donc ? Si cet homme et le maître de la demeure Guangcheng unissent leurs forces, ne pourraient-ils pas devenir la plus grande force de Guangyue Tian ? »</w:t>
        <w:br/>
        <w:br/>
        <w:t>De nombreux experts de Guangyue Tian furent sidérés.</w:t>
        <w:br/>
        <w:br/>
        <w:t>« Maître de la demeure Guangcheng, tu es le client de la demeure Guangcheng. C’est trop excessif. »</w:t>
        <w:br/>
        <w:br/>
        <w:t>Le maître de l’île Dragon se leva, ses yeux froids et il claqua des doigts.</w:t>
        <w:br/>
        <w:br/>
        <w:t>Bien sûr, il ne pouvait laisser que Xing Tianya fasse ce genre de choses en plein jour cette fois. Il suffisait que Xing Tianya commence à le faire ouvertement pour détruire la mise en œuvre précédente de la demeure Yao Mie.</w:t>
        <w:br/>
        <w:br/>
        <w:t>« Trop excessif ? Pourquoi ce palais ne trouve-t-il pas que c’est excessif ? Le frère Wudao a raison. Ce que dit Yao Mie est bon. Qui sait s’il tiendra ses promesses ? » Maître de la demeure Guangcheng dit d’un ricanement.</w:t>
        <w:br/>
        <w:br/>
        <w:t>« Toi... »</w:t>
        <w:br/>
        <w:br/>
        <w:t>Le visage du maître de l’île Dragon était sombre.</w:t>
        <w:br/>
        <w:br/>
        <w:t>« En fait, il y a un certain fond de vérité dans ce que tu as dit. C’est vraiment difficile à croire qu’on puisse te croire si on ne sait pas ce que je vais faire à la demeure Yao Mie. »</w:t>
        <w:br/>
        <w:br/>
        <w:t>À ce moment-là, une voix plate retentit soudainement, résonnant aux oreilles de tous.</w:t>
        <w:br/>
        <w:br/>
        <w:t>C’est Yao Mingming qui a ouvert la bouche. Qin Chen esquissa un sourire froid : « Je vois que c’est le fils de Yao Ming. Cela fait très simple pour moi de te croire. Dis-nous, si nous unissons nos forces, pouvons-nous rejoindre n’importe quel lieu secret ou essai ? » Dragon King Island master said.</w:t>
        <w:br/>
        <w:br/>
        <w:t>The Dragon King Island master was stunned and came back to God. He vowed to nod his head and said: "naturally, I believe what Yao Mingsheng Zi and xing Tianya adults said."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