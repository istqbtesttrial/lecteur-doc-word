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71</w:t>
      </w:r>
    </w:p>
    <w:p>
      <w:r>
        <w:t>« Ces objets dans le palais de Tao Qin Chen soudain se sont arrêtés, un saint incomparable a été pris sur le fait et une merveille divine a disparu à l’instant. À l’origine, sa merveille divine était propre et lisse. Cependant, après avoir tué le maître de Mie Tian Sheng et plusieurs experts, ses trésors sont devenus denses et complexes. Il y avait quelques trésors bas de gamme. Qin Chen n’était pas d’humeur à s’intégrer au Caihua jade plate du monde. Il craignait que cela ne soit trop compliqué. Parmi eux, il y avait quelques merveilles célestes divines. Pour le Qin Chen d’aujourd’hui, certaines des plus basiques merveilles célestes sont de la poudre. Même les plus hauts niveaux des merveilles célestes ne sont rien d’autre. Seules les choses plus de demie-échelon des trésors du Seigneur peuvent à peine entrer dans l’œil de Dharma de Qin Chen, mais elles ne sont pas si utiles qu’elles peuvent seulement être raffinées par le Caihua jade plateau de Qiankun.</w:t>
        <w:br/>
        <w:br/>
        <w:t>Seules les saintes merveilles ultérieures, même les sommets des trésors, peuvent donner au présent Qin Chen une vision haute.</w:t>
        <w:br/>
        <w:br/>
        <w:t>« Merveille céleste ! » Dès qu’il l’avait reçu, il montra immédiatement un air respectueux : « Maître, vous êtes nouveaux ici. Le propriétaire de notre restaurant est installé par un disciple principal du palais de Guangcheng. Cependant, la Porte des Montagnes de Guangcheng n’est pas dans ces continents spatiaux, mais plus profondément dans l’espace. Ces continents spatiaux sont le réseau protecteur établi par Guangchengtian autrefois. Chaque continent spatial est en réalité un œil de réseau. D’après la légende, seul le maître du Seigneur peut</w:t>
        <w:br/>
        <w:br/>
        <w:t xml:space="preserve"> »</w:t>
        <w:br/>
        <w:br/>
        <w:t>« Comment pouvons-nous atteindre Guangchengtian ? » Qin Chen agita la main.</w:t>
        <w:br/>
        <w:br/>
        <w:t>« Ce que je ne sais pas. Quelles sont les réalisations du maître ? » « Si le plus ancien est un saint céleste, vous pouvez aller au palais de Guangcheng et essayer. Si vous avez un bon don, vous pourrez être recruté comme disciple principal. »</w:t>
        <w:br/>
        <w:br/>
        <w:t>« Les disciples principaux de Guangcheng palace doivent-ils être des saints célestes qui ont compris la loi des saints célestes ? » « En fait, ce n’est pas le cas. Si vous êtes un martialiste local à Guangcheng palace, vous naîtrez être un personnage dans le palais. Cependant, si vous voulez y participer, il faut être un saint du ciel pour être qualifié. De plus, c’est très difficile de maîtriser la puissance.</w:t>
        <w:br/>
        <w:br/>
        <w:t>, nombreuses pratiques dérivées de Guangyuetian, même si elles sont connues, ont du mal à passer l’examen de Guangcheng palace. » « En un mot, à Guangcheng palace, sans être un saint céleste, il n’y a pas de statut. Le disciple principal doit être fort en saint céleste, et il doit être exceptionnel parmi les saints célestes, avec un potentiel de développement. Dès que je le regarde, le plus ancien doit être un maître de Tiansheng. Vous pouvez tenter votre chance. »</w:t>
        <w:br/>
        <w:br/>
        <w:t>« Et s’il était le Seigneur ? » Qin Chen demanda lentement.</w:t>
        <w:br/>
        <w:br/>
        <w:t>C’était comme un coup de tonnerre.</w:t>
        <w:br/>
        <w:br/>
        <w:t>« Le Seigneur, le Grand Seigneur ? Contrôler l’existence d’une administration locale ? Le maître incomparable du ciel ! Êtes-vous le Seigneur ? » L’homme était si choqué qu’il tomba presque à genoux, avec un regard incroyable dans les yeux. « Oui, je suis venu au temple taoïste de Guangcheng palace pour faire quelque chose, mais personne ne m’a guidé et je n’étais pas pressé d’y entrer. N’est-ce pas que le propriétaire de votre restaurant est un disciple principal de Guangcheng palace ? Je veux faire la connaissance de lui. Savez-vous si je peux</w:t>
        <w:br/>
        <w:br/>
        <w:t>non ? »</w:t>
        <w:br/>
        <w:br/>
        <w:t>« Oui, oui ! Je vais le lui rapporter. Je vais le faire immédiatement. Veuillez patienter un peu, maître. »</w:t>
        <w:br/>
        <w:br/>
        <w:t>L’homme dit même « oui », et sortit. « Qin Chen, j’ai pensé que vous seriez fort, allez directement au palais de Guangcheng, trouver la déesse de Guangcheng, puis aller voir le maître du palais de Guangcheng pour discuter des problèmes, gagner la confiance de l’autre partie, et viser le logis yaomie. Je ne peux pas croire que vous dites dans ce restaurant de</w:t>
        <w:br/>
        <w:br/>
        <w:t>renoncer à votre cultivation et laisser ce disciple principal vous prendre. Ce n’est pas un peu sacrifice pour le résultat ? » « Tu Qianxue doute dans la jade plate de l’Étoile Céleste, » « le saint maître, un saint maître, peut-il être respecté au sein de toute puissance. C’est un vrai grand gars. Vous pouvez entrer par les disciples principaux, n’est-ce pas cela qui éveillera la suspicion ? De plus, si vous</w:t>
        <w:br/>
        <w:br/>
        <w:t>révélez directement votre force, cela fera-t-il de mal ? » « Qianxue, en fait, je cache aussi ma force maintenant. » Qin Chen rit : « bien que j’aie la cultivation du débutant, je peux combattre contre le milieu Seigneur ! Qui sait ma vraie force ? Bien que ce soit rapide d’aller directement au palais de Guangcheng, cela effrayera certainement l’autre partie. Cependant cette méthode peut rendre l’autre parti moins vigilant. » Qin Chen dit à voix basse : « ce que nous devons faire est de unir les deux forces de guangyuetian pour détruire le complot du logis yaomie et apprivoiser leurs trois forces. Ce n’est pas de tuer directement une partie et laisser un désastre à ce moment. Bien que nous ayons détruit le plan du logis yaomie, nous n’avons rien gagné nous-mêmes. Nous devons le faire lentement. Ce que je veux est de contrôler guangyuetian en notre main. » « Le logis yaomie est comme une épine dans la gorge. »</w:t>
        <w:br/>
        <w:br/>
        <w:t>Qin Chen regarda Sen Leng et dit que dès que sa respiration changeait, un saint maître en sortait de son corps et ne cachait pas sa cultivation primitive du saint maître.</w:t>
        <w:br/>
        <w:br/>
        <w:t>Après un moment, une onde de fluctuations spatiales, beaucoup de personnages importants, traversant l’espace vide, apparurent dans le restaurant, conduits par un homme grand et simple d’apparence, mais aux yeux scintillants. Dès que Qin Chen effaça ses réalisations, il était en fait un géant au sommet de la vie Tiansheng milieu. De plus, Qin Chen pouvait ressentir que cet homme de milieu était très jeune, il avait probablement pratiqué moins de dix mille ans. De plus, il était déjà un Seigneur. Au fil des centaines de milliers d’années, il briserait sûrement la période ultérieure de Tiansheng pour devenir le Seigneur.</w:t>
        <w:br/>
        <w:br/>
        <w:t>Un tel personnage, dans toute force, peut être appelé la plus grande fierté du monde.</w:t>
        <w:br/>
        <w:br/>
        <w:t>Derrière l’homme de milieu, il y a un groupe de maîtres, qui sont devant et derrière eux. La plupart d’entre eux sont des tycoons à la période milieu de Tiansheng, et même deux maîtres à la période ultérieure de Tiansheng sont entourés par cet homme de milieu.</w:t>
        <w:br/>
        <w:br/>
        <w:t>Cependant, ces personnes ont toutes ressenti l’expiration du Seigneur de Qin Chen et ont tous montré un regard respectueux. De toute façon, un saint maître, dont la puissance est au ciel, même dans le logis yaomie, c’est une génération capable de secouer le monde.</w:t>
        <w:br/>
        <w:br/>
        <w:t>Saint maître, vraiment dans les rangs des meilleurs experts du ciel. Personne ne peut être sous-estimé. Dans certaines régions, il peut être le maître de la demeure et avoir une grande puissance.</w:t>
        <w:br/>
        <w:br/>
        <w:t>« Plus ancien, je suis Xu Zhijie, le disciple principal du palais de Guangcheng. Je ne sais pas ce que je cherche ? Qu’y a-t-il de mal à vouloir entrer dans mon palais de Guangcheng ? »</w:t>
        <w:br/>
        <w:br/>
        <w:t>Xu Zhijie, le disciple principal du palais de Guangcheng, est clairement une figure rusée. Il regarde Qin Chen et ses yeux scintillent. « Géant au sommet du milieu Tiansheng ? Ne pouvons-nous pas briser le royaume hégémonique ? Avec votre force, cela ne devrait pas être un problème pour entrer dans le royaume céleste. Malheureusement, votre âge dépasse la norme. Vous avez perdu l’opportunité d’entrer dans le royaume céleste. Si vous ratez cela, il faudra passer des centaines de milliers d’années pour entrer dans le royaume suprême. Pas par pas, étape après étape. Voyons si vous et moi sommes destinés. Donnez-lui quelques avantages, il devrait entrer dans le royaume du Seigneur aussi vite que possible. »</w:t>
      </w:r>
    </w:p>
    <w:p>
      <w:r>
        <w:br w:type="page"/>
      </w:r>
    </w:p>
    <w:p>
      <w:pPr>
        <w:pStyle w:val="Heading1"/>
      </w:pPr>
      <w:r>
        <w:t>Chapitre 72</w:t>
      </w:r>
    </w:p>
    <w:p>
      <w:r>
        <w:t>Avec un éclat dans ses yeux, Qin Chen fit paraître Xu Zhijie. Ce dernier sembla soudainement extrêmement transparent, ses fluctuations de vitalité et de puissance révélées par le premier. Puis, dans la main gauche de Qin Chen apparaît une Loi Primitive, accompagnée d'une expiration d'hégémonisme. Évidemment, une puissance hégémonique était née.</w:t>
        <w:br/>
        <w:br/>
        <w:t>Qin Chen tendit légèrement le doigt, et en un instant, le disciple principal Xu Zhijie fut happé par l'obscurité. Il ne put plus monter ni descendre. Son visage changeant, "Maître, que voulez-vous faire ?"</w:t>
        <w:br/>
        <w:br/>
        <w:t>Pas seulement Xu Zhijie, mais tous les gens autour de lui furent figés. C'était comme s'ils étaient prisonniers. Un par un, leurs visages se modifiaient considérablement et leur cœur était effrayé. Les ennemis de Guangcheng ?</w:t>
        <w:br/>
        <w:br/>
        <w:t>"Rien de spécial. J'ai simplement profité du fait que tu es là pour te donner une chance." Qin Chen agita la main, et le Seigneur hégémonique fut introduit dans le corps de Xu Zhijie.</w:t>
        <w:br/>
        <w:br/>
        <w:t>Boom !</w:t>
        <w:br/>
        <w:br/>
        <w:t>En un instant, la base originelle du corps de Xu Zhijie changea radicalement. Toutes sortes d'énergies se concentrèrent avec violence. Une trace d'hégémonisme coula dans son corps entier, le transformant. Toutes sortes de lois se fusionnèrent. En peu de temps, le Yuan Sacré (Reserve d'énergie) de tout son corps flottait, et l'Esprit Sacré (Pouvoir surnaturel) tournait. Toutes sortes de forces terribles prirent forme pour créer une vision étrange.</w:t>
        <w:br/>
        <w:br/>
        <w:t>Boom ! Boom !</w:t>
        <w:br/>
        <w:br/>
        <w:t>Dans son corps, une expiration d'hégémonisme jaillit, et toute la personne poussa un rugissement. Une forte quantité de loi se condensa dans son corps. Partout sur lui, un sentiment d'effroi et de domination planait.</w:t>
        <w:br/>
        <w:br/>
        <w:t>De la phase intermédiaire de géant (Giant) à la phase finale d'hégémonisme (Overlord), c'est un énorme blocage pour les Maîtres Ordinaires de Tianjie. Il faut au moins plusieurs milliers d'années, parfois des dizaines de milliers.</w:t>
        <w:br/>
        <w:br/>
        <w:t>Xu Zhijie est Tianjiao (Cultivateur avancé) de Guangcheng. Bien que cela ne prenne qu'au centième siècle pour faire sa percée, il consommera beaucoup d'énergie. Pour un tel Tianjiao, centaines et milliers d'années sont très longues.</w:t>
        <w:br/>
        <w:br/>
        <w:t>Peut-être même que ses potentiels s'épuiseront en ces temps, et il ne pourra jamais entrer dans le royaume du Seigneur.</w:t>
        <w:br/>
        <w:br/>
        <w:t>Sinon, la tentative de Tianjie ne serait pas si importante. C'est pourquoi des milliers de Tianjiao essaient de passer le test pour avoir une chance de percée.</w:t>
        <w:br/>
        <w:br/>
        <w:t>Mais maintenant, la puissance de Qin Chen dans son corps a été transformée d'un Géant en phase intermédiaire à un Hégémonisme de phase finale. C'est juste une hallucination.</w:t>
        <w:br/>
        <w:br/>
        <w:t>"La base originelle du Seigneur, j'ai en fait condensé la base originelle du Seigneur. C'est une percée dans un rêve. Même si je suis le disciple principal de Guangcheng, c'est extrêmement difficile d'atteindre le royaume du Seigneur. Une fois que l'on percée, son statut améliore considérablement et on peut même obtenir quelques héritages étonnants, car seulement le royaume hégémonique est la passerelle pour atteindre le royaume du Seigneur. Sans être un Hégémon, on n'a même pas la moindre chance d'être Seigneur."</w:t>
        <w:br/>
        <w:br/>
        <w:t>Xu Zhijie fut si secoué qu'il ne pouvait y croire : "Mon père a fait de son mieux pour que je percée le plus rapidement possible. Il ne savait pas combien de pilules sacrées il avait préparé pour moi ni combien de lois il comprenait. De quelle manière a-t-il fait pour que je percée soudainement ?"</w:t>
        <w:br/>
        <w:br/>
        <w:t>Xu Zhijie devint Seigneur. Il ressentait la puissance du Seigneur dans son corps. Après un long moment, il se calma. Regardant les yeux calmes de Qin Chen, il s'agenouilla immédiatement sur un genou et salua.</w:t>
        <w:br/>
        <w:br/>
        <w:t>Ceux derrière lui furent aussi surpris et tombèrent à genoux rapidement.</w:t>
        <w:br/>
        <w:br/>
        <w:t>De tels moyens sont simplement miraculeux, car ils savent que même un Maître Maître ne peut faire passer un Géant de phase intermédiaire directement dans le royaume hégémonique de phase finale. Si la percée du Seigneur était vraiment aussi simple, il n'y aurait pas de ciel pour tester cela.</w:t>
        <w:br/>
        <w:br/>
        <w:t>"Maître, c'est la grâce de la Réincarnation. Je ne sais comment vous remercier d'une telle grande bonté !"</w:t>
        <w:br/>
        <w:br/>
        <w:t>Xu Zhijie tomba à genoux et dit en sa bouche, mais son cœur fut extrêmement choqué. Il n'était pas un enfant. Il savait combien une méthode pour améliorer son royaume pouvait être rébellion. Son père avait déjà cherché de nombreux grands hommes à Guangcheng et même des Maîtres Seigneurs d'ailleurs, mais il n'y avait pas de solution.</w:t>
        <w:br/>
        <w:br/>
        <w:t>Même le Maître du Palais de Guangcheng, un fort en phase intermédiaire de l'Empereur, ne pouvait pas le faire passer.</w:t>
        <w:br/>
        <w:br/>
        <w:t>L'Empereur n'avait pas de solution en phase intermédiaire. Maintenant Qin Chen peut le faire. Impossible.</w:t>
        <w:br/>
        <w:br/>
        <w:t>Xu Zhijie ne pouvait s'empêcher de penser que le côté opposé de Qin Chen n'est pas aussi simple qu'un Seigneur ordinaire.</w:t>
        <w:br/>
        <w:br/>
        <w:t>Parce que, son père est lui-même un Seigneur. C'est un aîné de haut rang à Guangcheng.</w:t>
        <w:br/>
        <w:br/>
        <w:t>Sinon, il n'y aurait pas autant de tycoons et d'hégémonismes autour de lui.</w:t>
        <w:br/>
        <w:br/>
        <w:t>"Voici la base originelle du Seigneur que j'ai obtenue en tuant un Hégémonisme. Après l'avoir sublimée par nous, cette base hégémonique conserve la puissance centrale du Seigneur. C'est justement que cette base hégémonique a une puissance très similaire à la vôtre. J'utilise juste la méthode pour éveiller votre propre source dans votre corps et de faire un saut direct. C'est rien."</w:t>
        <w:br/>
        <w:br/>
        <w:t>Qin Chen dit à voix basse, "Ne pense pas à ma cultivation. Je te dis la vérité. La puissance de cette place est au-delà de votre imagination. Même si vous êtes le Maître du Palais, cela ne m'effraie pas. La raison pour laquelle je vous ai trouvé, même pour améliorer votre cultivation, n'est pas de vous utiliser. C'est simplement que cette place est destinée à Guangcheng. Cette fois, je suis venu pour discuter d'un sujet important avec vous. Dans Guangcheng, il y a une sainte nommée Immortelle de Guangcheng. Elle a été instruite par cette place."</w:t>
        <w:br/>
        <w:br/>
        <w:t>" ? Maître, vous... "</w:t>
        <w:br/>
        <w:br/>
        <w:t>Xu Zhijie n'entendait rien. Il entendait que Qin Chen ne craignait pas le Maître du Palais de Guangcheng. Cette phrase presque lui fit perdre connaissance.</w:t>
        <w:br/>
        <w:br/>
        <w:t>Quel est le Maître du Palais de Guangcheng ? La Lune Croissante Tian (Guangyuetian) est l'un des maîtres les plus célèbres de la phase intermédiaire de l'Empereur. Elle est aussi l'une des plus grandes maîtres de Guangyuetian.</w:t>
        <w:br/>
        <w:br/>
        <w:t>Maintenant, la personne dit que même le Maître du Palais n'était pas à craindre. Est-ce qu'il est aussi un maître de la phase intermédiaire du Seigneur ?</w:t>
        <w:br/>
        <w:br/>
        <w:t>Cette surprise, Xu Zhijie en a pour son compte.</w:t>
        <w:br/>
        <w:br/>
        <w:t>Bien que le Maître Sacré soit rare et puissant, dans la Ciel Intermédiaire de Guangyuetian, il y a au moins une demi-douzaine à tout le long de Guangcheng. Son père, Xu Xiong, est un jeune empereur et aîné de haut rang du Palais de Guangcheng.</w:t>
        <w:br/>
        <w:br/>
        <w:t>Mais en phase intermédiaire, c'est rare. Seul un petit nombre peuvent y correspondre.</w:t>
        <w:br/>
        <w:br/>
        <w:t>"Viens, sais-tu l'Immortelle de Guangcheng ? Je lui ai dit que après participer à la tentative de Tianjie, elle retournerait au Palais de Guangcheng. Cette fois, je suis venu la voir. Bien sûr, j'ai aussi des choses importantes à discuter avec votre Maître du Palais de Guangcheng."</w:t>
        <w:br/>
        <w:br/>
        <w:t>Qin Chen agita la main.</w:t>
        <w:br/>
        <w:br/>
        <w:t>"Tu as instruit l'Immortelle de Guangcheng ?"</w:t>
        <w:br/>
        <w:br/>
        <w:t>Xu Zhijie se leva immédiatement et dit respectueusement, "Il s'ensuit que nous et votre Palais de Guangcheng avons de telles origines."</w:t>
      </w:r>
    </w:p>
    <w:p>
      <w:r>
        <w:br w:type="page"/>
      </w:r>
    </w:p>
    <w:p>
      <w:pPr>
        <w:pStyle w:val="Heading1"/>
      </w:pPr>
      <w:r>
        <w:t>Chapitre 73</w:t>
      </w:r>
    </w:p>
    <w:p>
      <w:r>
        <w:t>« Oui, c’est sa guidance qui l’a un peu transformée. Si je me trompe, elle n’est pas loin du royaume suprême maintenant ? »</w:t>
        <w:br/>
        <w:br/>
        <w:t>Qin Chen soupira légèrement.</w:t>
        <w:br/>
        <w:br/>
        <w:t>« Maître, vous avez un plan brillant. Heureusement que la maîtresse aînée Shuhui est cloitrée dans le palais depuis son retour de l’épreuve Tianjie. On dit qu’elle attaque le royaume suprême. Je n’ose croire qu’une telle relation existe avec le maître. Si vous voulez mon avis, vous pouvez franchir feu et eau sans hésiter. »</w:t>
        <w:br/>
        <w:br/>
        <w:t>Xu Zhijie complimenta.</w:t>
        <w:br/>
        <w:br/>
        <w:t>D’origine puissante comme le palais Guangcheng, il n’avait pas besoin de complimente. Mais la puissance de Qin Chen était trop terrifiante. Pourrait-il ne pas avoir peur du maître impérial ? Même en vantant, il ose dire que personne ne le sous-estime.</w:t>
        <w:br/>
        <w:br/>
        <w:t>Surtout, surtout, il peut faire ce que le maître ne fait pas en milieu de règne, et le fait avec toutes ses actions. Dans ce cas, Xu Zhijie ne se permet pas de manquer la cérémonie.</w:t>
        <w:br/>
        <w:br/>
        <w:t>« Hahaha, inutile d’en passer par les épreuves. Venez ici pour voir le maître de Guangcheng, car j’ai une intelligence extraordinaire à lui faire partager. Je veux dire au maître de Guangcheng que, dans vos capacités, je devrais pouvoir lui faire passer l’information pour qu’il rencontre le maître de Guangcheng. Bien sûr, je peux entrer directement dans le palais de Guangcheng si nécessaire, mais je ne veux pas non plus attirer l’hostilité de votre palais. Après tout, je suis là pour nouer une amitié avec vous, le palais de Guangcheng. Est-ce que vous pouvez faire cela ? »</w:t>
        <w:br/>
        <w:br/>
        <w:t>« Pas de problème. Le maître a toujours été si gentil envers moi. Ce petit service, comment pourrais-je le mieux accomplir ? Comment pourrais-je rendre grâce au maître ? »</w:t>
        <w:br/>
        <w:br/>
        <w:t>Xu Zhijie regarda Qin Chen et vit son expression indifférente. Il semble qu’il ait dit que pénétrer dans le palais de Guangcheng était très facile. Il ne put s’empêcher d’en frémir.</w:t>
        <w:br/>
        <w:br/>
        <w:t>Peut-être que ce que Qin Chen avait dit était vrai.</w:t>
        <w:br/>
        <w:br/>
        <w:t>Si on refuse l’autre, peut-être que cette personne entrera directement dans le palais de Guangcheng.</w:t>
        <w:br/>
        <w:br/>
        <w:t>« C’est bon. » Qin Chen hocha la tête.</w:t>
        <w:br/>
        <w:br/>
        <w:t>« Je vous en prie, suivez-moi. Je vais vous emmener voir mon père. Mon père est aussi un maître sacré. Il est le plus ancien guide en Guangcheng. Bien que je sois le disciple central, le maître du palais est occupé par la réunion de l’Alliance des Cinq Puissances Divines en Guangyue. Le disciple n’est pas qualifié pour le déranger directement. Mais mon père peut informer le maître suprême pour que l’aîné puisse voir le maître du palais.</w:t>
        <w:br/>
        <w:br/>
        <w:t>« Congrès de la Fédération des Cinq Puissances Divines »</w:t>
        <w:br/>
        <w:br/>
        <w:t>« Oui, c’est une grande assemblée de Guangyue. En tant que guide ancien, nous savons naturellement qu’aujourd’hui le Tianjie semble paisible, mais en réalité la lutte entre les grandes régions célestes est très intense. Guangyue se trouve dans la position clé de l’Ouest céleste, qui est une zone disputé. C’est pourquoi il y a toujours d’autres forces potentielles qui cherchent à détruire Guangyue, les Cinq Puissances Divines de Guangyue. De temps en temps, des réunions sont tenues pour discuter des contre-mesures suivantes. Cette conférence a duré des milliers d’années, et la dernière n’est pas bien loin.</w:t>
        <w:br/>
        <w:br/>
        <w:t>Xu Zhijie expliqua en guidant vers l’avant.</w:t>
        <w:br/>
        <w:br/>
        <w:t>Qin Chen, avec soin, chercha dans sa mémoire sur le maître Jiu You et trouva quelques informations. De plus, à cette conférence d’alliance, les forces que le maître Jiu You représentait pour anéantir la gouvernance devaient combattre contre les deux autres forces de Guangyue pour unifier Guangyue.</w:t>
        <w:br/>
        <w:br/>
        <w:t>C’est une opportunité.</w:t>
        <w:br/>
        <w:br/>
        <w:t>En réflexion, Qin Chen suivit Xu Zhijie vers un réseau de téléportation profond dans ce continent spatial. Ce réseau a une saveur ancienne, établi depuis longtemps. Grâce à la puissance colossale du continent spatial, il peut être téléporté vers des endroits lointains.</w:t>
        <w:br/>
        <w:br/>
        <w:t>Dès qu’il tomba dans le réseau de téléportation, Qin Chen sentit la variation de l’espace. Toutefois, il était très observateur et contrôlait tout en temps réel.</w:t>
        <w:br/>
        <w:br/>
        <w:t>Xu Zhijie regarda secrètement Qin Chen et vit qu’il était calme et à l’aise. Il marchait partout sur la terre sans aucun problème, ne pouvant s’empêcher de dire : « C’est le tempérament d’un grand homme. Mais il faut avoir la capacité de ne pas craindre le maître impérial. J’ai peur que ce soit le cas. La puissance est la base de tout. »</w:t>
        <w:br/>
        <w:br/>
        <w:t>Le réseau s’arrêta en rugissant. Dès que Qin Chen sortit du réseau de téléportation, il vit un paradis terre-merveilleux, plein de souffle sacré. Il y avait effectivement 30% plus d’écoulement ici, l’air était purifié avec du souffle sacré.</w:t>
        <w:br/>
        <w:br/>
        <w:t>Il est évident qu’il y a des personnes de grande puissance qui diffusent le souffle sacré pur dans l’environnement environnant, pour que les disciples puissent l’absorber afin de faire progresser leur cultivation.</w:t>
        <w:br/>
        <w:br/>
        <w:t>C’est bien plus puissant que le territoire sacré Yaochi de Guanghan. Pas étonnant que le palais de Guangcheng soit si fort.</w:t>
        <w:br/>
        <w:br/>
        <w:t>« Sur cette montagne, mon père pratique. » Xu Zhijie indique une montagne à l’écart.</w:t>
        <w:br/>
        <w:br/>
        <w:t>Qin Chen a longtemps trouvé la montagne, droite et lisse. Sur le sommet, un petit Pavillon est construit. À l’intérieur du pavillon, un homme de moyenne âge est assis. Son corps est combiné avec la Voie Céleste. Entre respirations et respirations, un souffle sacré infini tombe et fond dans son corps pour devenir une pure puissance sacrée.</w:t>
        <w:br/>
        <w:br/>
        <w:t>Quand Qin Chen arriva, l’homme de moyenne âge ouvrit les yeux avec violence et regarda Qin Chen, « Qui est le maître qui vient chez moi ? Puis-je voir sa gloire ? Hum, Zhijie, tes réalisations… »</w:t>
        <w:br/>
        <w:br/>
        <w:t>« Père, ce guide ancien est un maître grand. Il a élevé l’enfant à un état de cultivation hégémonique, et il a la grâce de recréer l’enfant. » Xu Zhijie soupira respectueusement.</w:t>
        <w:br/>
        <w:br/>
        <w:t>« Quoi ? L’aider à s’améliorer ? Comment est-ce possible ? C’est quelque chose que son père ne peut pas faire pour lui ? » L’homme de moyenne âge se leva, majestueux, une explosion étonnante retentit dans tout le corps, un regard confus. « Ce que les amis ne peuvent pas faire, pourquoi je ne pourrais-je pas le faire ? » Qin Chen ricana légèrement, soudainement une main, un tourbillon cosmique, wuwu… wu… apparu dans la paume de Qin Chen. Soudain, l’homme de moyenne âge ne pouvait plus tenir debout, aspiré étrangement par Qin Chen !</w:t>
        <w:br/>
        <w:br/>
        <w:t>« Ah ! Comme si un dragon véritable était devant, le visage de l’homme de moyenne âge changea soudainement. Après une surprise, le dragon véritable rugit et vibra. Il résista à l’aspiration pour contre-attaquer.</w:t>
        <w:br/>
        <w:br/>
        <w:t>Toutefois, Qin Chen fit un geste et lança une étoile de souffle sacré qui explosa, déchirant en un instant tous les neuf dragons véritables, la puissance destructrice terrifiante balaya tout.</w:t>
        <w:br/>
        <w:br/>
        <w:t>C’est une force divine, mais Qin Chen l’a broyée entre ses doigts, montrant que les deux parties ne sont absolument pas au même niveau du tout.</w:t>
        <w:br/>
        <w:br/>
        <w:t>« Déchirure originale ! » L’homme de moyenne âge fut surpris : « Les amis peuvent-ils vraiment contrôler la Voie de destruction, condenser la source de destruction ? »</w:t>
        <w:br/>
        <w:br/>
        <w:t>« Père, cet aîné mère a pointé sur l’Eldre Shuhui. Cette fois, elle vient voir le maître du palais et dit qu’elle a quelque chose d’important à discuter avec nous en Guangcheng. » Xu Zhijie dit : « J’espère que mon père peut prendre cet aîné pour le voir le maître suprême. »</w:t>
        <w:br/>
        <w:br/>
        <w:t>« La pointe sur la fille sacrée de l’Histoire ? Mon ami, vous avez fait une mouvance. J’admire Xu Xiong pour sa cultivation forte. »</w:t>
        <w:br/>
        <w:br/>
        <w:t>L’homme de moyenne âge, Xu Xiong dit : « Cependant, le maître du palais de Guangcheng est en préparation pour la réunion de l’Alliance des Cinq Puissances Divines. Généralement, on ne voit pas les étrangers. Mais avec vos réalisations, vous pouvez certainement être présenté par le maître suprême. Je ne sais juste pas ce qu’il y a de changé dans le palais de Guangcheng ? Je suis brusque, mais je dois quand même clarifier à l’avance, autrement je ne pourrai pas expliquer. »</w:t>
      </w:r>
    </w:p>
    <w:p>
      <w:r>
        <w:br w:type="page"/>
      </w:r>
    </w:p>
    <w:p>
      <w:pPr>
        <w:pStyle w:val="Heading1"/>
      </w:pPr>
      <w:r>
        <w:t>Chapitre 74</w:t>
      </w:r>
    </w:p>
    <w:p>
      <w:r>
        <w:t>许兄比徐子介资历深厚得多。虽说他的成就令秦宸感到意外，但他很快便恢复了镇定。以秦宸的力量，轻易便可突破光尘宫。然而他却是通过儿子来介绍自己——可见这位大人对光尘宫并无敌意。</w:t>
        <w:br/>
        <w:br/>
        <w:t>但这只是他的推测。他必须亲自探查局势。万一秦宸是光尘宫的敌人，他便将对方引入宫中最深处——若真要开战，那便是不可推卸的责任。</w:t>
        <w:br/>
        <w:br/>
        <w:t>“此行我来，乃因与光尘宫存亡之事有关。”</w:t>
        <w:br/>
        <w:br/>
        <w:t>“存亡？”许兄身躯一震，若寻常人说出如此话，定会嗤之以鼻。但秦宸的力量已让他不敢轻慢——这般人物怎会轻易作罢？</w:t>
        <w:br/>
        <w:br/>
        <w:t>“不知是何事。”许兄问道，“你只需随我来便是。”秦宸轻声应道。目光落在许兄身上时，他忽然感到一股窒息般的压力掠过灵魂——几乎无法动弹的魂魄，满心却是食之困顿。</w:t>
        <w:br/>
        <w:br/>
        <w:t>秦宸的力量远超他的预料。</w:t>
        <w:br/>
        <w:br/>
        <w:t>“不必忧心，大人。若有敌意在此位上，自会为你分说——只需随我来便是。”秦宸轻言道。</w:t>
        <w:br/>
        <w:br/>
        <w:t>“也罢，既是助儿子登基之责便在肩上。”许兄思忖片刻。既知秦宸所言非虚，便点头道：“请。”</w:t>
        <w:br/>
        <w:br/>
        <w:t>说着已将徐子介带起，秦宸衣袖一拂，紧随其后。</w:t>
        <w:br/>
        <w:br/>
        <w:t>轰——三人在虚空中疾驰，穿梭于层层空间之间。秦宸立刻察觉到光尘宫中的道家禁制宛如星环叠影，层层包裹着大地之核。</w:t>
        <w:br/>
        <w:br/>
        <w:t>时空骤然扭曲。当秦宸与许兄降落在广场时，只见一块数千丈长宽的玉匾悬于中央。匾上龙飞凤舞三个大字——光尘宫。</w:t>
        <w:br/>
        <w:br/>
        <w:t>广场之中人来人往，多为女子。她们们容貌绝美，莺声燕语间夹杂着少数气息异于常人的男子——皆是天骄之属。</w:t>
        <w:br/>
        <w:br/>
        <w:t>“这位朋友，眼前确是光尘宫最核心之地。宫主在此位上，亦有些数一数二的仙家在此修行——至于我的修真之巅不过寻常山岳罢了。”</w:t>
        <w:br/>
        <w:br/>
        <w:t>许兄落地时，身后弟子早已垂首。毕竟宫主之尊位非凡。“此地气息确与寻常不同。”秦宸环顾四周，却有某些地方令他看不透——显然禁制深厚，需仔细推敲不可轻举妄动。难怪如此强大力量能成为天庭之首。</w:t>
        <w:br/>
        <w:br/>
        <w:t>广场中弟子皆已是天圣中期权贵，更有不少天圣后期仙家、甚至半步宫主也在其中——显然只有真正核心弟子方可踏入此处。</w:t>
        <w:br/>
        <w:br/>
        <w:t>“光尘仙君的书府在此宫中？”</w:t>
        <w:br/>
        <w:br/>
        <w:t>秦宸问道。闭目推算间，果然察觉禁制深处有光尘仙君的气息。</w:t>
        <w:br/>
        <w:br/>
        <w:t>当初他以特殊手段控制光尘仙君，使其融入天枢尊火之中——只要靠近便能自然感应。</w:t>
        <w:br/>
        <w:br/>
        <w:t>“哦...”</w:t>
        <w:br/>
        <w:br/>
        <w:t>秦宸目光一凝，身躯微动。他甚至直接潜入光尘宫最深处的秘境之中——此处仙元激荡，灵气浓郁得几乎令人食不下咽。</w:t>
        <w:br/>
        <w:br/>
        <w:t>秦宸一眼便看出这是瑶池圣地的相似禁制，光尘仙君在此修行。而在这片圣地下方，更有一股惊天仙脉在涌动——震发出令人心悸的呼吸之力。</w:t>
        <w:br/>
        <w:br/>
        <w:t>“且慢，大人。”</w:t>
        <w:br/>
        <w:br/>
        <w:t>见秦宸要踏入禁地，许兄脸色骤变。他全力追去却始终落后半步——待赶到时已有数人踏入禁地。“唉，你太过冒险了。这是光尘宫秘境所在——连我也不得随意踏入。”</w:t>
        <w:br/>
        <w:br/>
        <w:t>然而声音刚落，便有仙家从下方圣地飞来——皆是半步宫主级别，一个个衣袂飘摇。头顶凤凰髻散发出令人心悸的仙力波动。</w:t>
        <w:br/>
        <w:br/>
        <w:t>“天哪，你竟在空中见到秦宸？”</w:t>
        <w:br/>
        <w:br/>
        <w:t>领头女子脸色微变：“许兄为何在此处？还有徐子介，你也擅入光尘仙地？以你身份岂能踏入此界？这是何人所为？”</w:t>
        <w:br/>
        <w:br/>
        <w:t>女子目光落在秦宸身上时，脸色瞬间变化。</w:t>
        <w:br/>
        <w:br/>
        <w:t>“是采薇仙子！”</w:t>
        <w:br/>
        <w:br/>
        <w:t>徐子介见到领头女子时眼中闪过惊艳之色，但听到她怒斥便立刻改口：“仙姑息怒...”</w:t>
        <w:br/>
        <w:br/>
        <w:t>许兄也急忙道：“采薇，此人乃光尘宫友。我正要带他去见宫主——实乃误会！”</w:t>
        <w:br/>
        <w:br/>
        <w:t>“也罢，光尘仙君在此修行？这般呼吸...若按此速度突破宫主之位，至少需一百年光景。”</w:t>
        <w:br/>
        <w:br/>
        <w:t>虚空之中秦宸仍在思索——禁制下方确实能感受到光尘仙君的气息。“当初他从天界归来后修为确是突飞猛进...如今正在冲击宫主之境——正常而言，一百年可期。但这是何等速度？百年方成仙君者实属凤毛麟角...可在我看来，还是太慢了。”</w:t>
      </w:r>
    </w:p>
    <w:p>
      <w:r>
        <w:br w:type="page"/>
      </w:r>
    </w:p>
    <w:p>
      <w:pPr>
        <w:pStyle w:val="Heading1"/>
      </w:pPr>
      <w:r>
        <w:t>Chapitre 75</w:t>
      </w:r>
    </w:p>
    <w:p>
      <w:r>
        <w:t>Pantaguan et ses disciples ont percé les limites du Seigneur. En termes de talent et de ressources, les Fées Guangcheng nées dans le Palais de Guangcheng sont clairement au-dessus, mais ils pratiquent encore avec la méthode du Seigneur, ce qui est vraiment trop lent.</w:t>
        <w:br/>
        <w:br/>
        <w:t>« Que diriez-vous donc, camarade ? »</w:t>
        <w:br/>
        <w:br/>
        <w:t>Voyant Qin Chen figé, Xu Xiong fut secoué d’un coup.</w:t>
        <w:br/>
        <w:br/>
        <w:t>« J’ai dit que c’est trop lent, en fait. Les gens de bien font le reste, ils envoient le Bouddha vers l’ouest. Moi, je l’aiderai. »</w:t>
        <w:br/>
        <w:br/>
        <w:t>Au fond de la piscine, la voix de la main du Immortel se fit soudainement entendre, représentant la force de l’Immortel.</w:t>
        <w:br/>
        <w:br/>
        <w:t>« Que faites-vous ? » La sœur aînée des arts martiaux, Caiwei, et les autres changèrent soudainement d’expression. Un par un, ils furent effrayés et en colère pour aller s’interposer. Mais ils ne purent pas approcher de Qin Chen, car déjà le choc de sa force les avait subjugués. Un par un, leurs jupes s’envolèrent et la lumière printanière apparut.</w:t>
        <w:br/>
        <w:br/>
        <w:t>BOUM ! La force terrifiante dévoilée par Qin Chen soudainement réprima cela, ce qui mit immédiatement en alerte le grand nombre dans la mer des Immortels. Soudain, le soleil brilla de toutes ses forces, milliers de chemins rugirent et la source infinie des saintes eaux jaillit. Tout le lac Xianchi trembla et mugissait, tout le Palais de Guangcheng rugissait violemment. Ceci est un grand阵 dans la mer des Immortels pour protéger le vein de saint dans la mer des Immortels. Cependant, aux yeux de Qin Chen, un tel grand阵 n’est pas digne d’être mentionné. Sa puissance était silencieusement sidérée, et même pénétrait dans le grand阵, pour soudainement aventurer dans la mer des Immortels où les Fées Guangcheng pratiquaient.</w:t>
        <w:br/>
        <w:br/>
        <w:t>BOUM !</w:t>
        <w:br/>
        <w:br/>
        <w:t>La totalité de la piscine des fées mugit et brille.</w:t>
        <w:br/>
        <w:br/>
        <w:t>Le visage d’Xu Xiong devint soudainement pâle, Xu Zhijie fut aussi figé.</w:t>
        <w:br/>
        <w:br/>
        <w:t>« Maître, que faites-vous ? »</w:t>
        <w:br/>
        <w:br/>
        <w:t>Xu Zhijie était effrayé. Il l’était mortellement.</w:t>
        <w:br/>
        <w:br/>
        <w:t>Ils avaient brisé les règles du Palais de Guangcheng en pénétrant dans le lieu de Xianchi. Maintenant, Qin Chen avait même commencé à regarder en bas dans le Xianchi, déclenchant directement la puissance de Xianchi. C’est fini. C’est terminé.</w:t>
        <w:br/>
        <w:br/>
        <w:t>Le visage d’Xu Xiong devint blanc, ses yeux tournoyèrent de noir et il alla presque tomber.</w:t>
        <w:br/>
        <w:br/>
        <w:t>Merde !</w:t>
        <w:br/>
        <w:br/>
        <w:t>Il avait amené quelques étoiles démoniaques en.</w:t>
        <w:br/>
        <w:br/>
        <w:t>Et tous les saints du Palais de Guangcheng le regardèrent avec colère, très en fureur. Un par un, ils envoyèrent des messages d’avertissement.</w:t>
        <w:br/>
        <w:br/>
        <w:t>« Maître, vous êtes un pauvre vieux. »</w:t>
        <w:br/>
        <w:br/>
        <w:t>Xu Xiong voulait être tué ici. Il ne pouvait pas expliquer.</w:t>
        <w:br/>
        <w:br/>
        <w:t>Ce mouvement-ci va certainement perturber les autres Seigneurs du Palais de Guangcheng. Dès qu’un procès-verbal est lancé contre lui, il sera fini.</w:t>
        <w:br/>
        <w:br/>
        <w:t>Suffisamment vrai, dès que ses pensées retombèrent, un souffle puissant s’éleva dans ce Palais de Guangcheng.</w:t>
        <w:br/>
        <w:br/>
        <w:t>« Quel genre d’individu joue au fou dans mon Palais de Guangcheng ? C’est Xu Xiong. Vous êtes donc si braves que vous amenez des étrangers dans notre Palais de Guangcheng. Vous allez rébellionner contre la cour ? »</w:t>
        <w:br/>
        <w:br/>
        <w:t>BOUM ! Avec la voix retentissante, les yeux de Qin Chen étincelèrent et il ressentit une force terrifiante dans la profondeur de l’espace-temps hétérodoxe : « Hum ! Le Seigneur du Palais, je te le ferai savoir avant de toucher au Trésor céleste. »</w:t>
        <w:br/>
        <w:br/>
        <w:t>BOUM ! Un morceau d’espace-temps fut déchiré en une seconde. L’une de ses mains fut réprimée contre Xu Xiong. Dès que le visage d’Xu Xiong changea, il étendit immédiatement sa grande main et la véritable essence du Dragon sacré se leva de son dos. Cependant, cette grande main qui était invincible au monde, fracassa la véritable essence du Dragon sacré d’Xu Xiong.</w:t>
        <w:br/>
        <w:br/>
        <w:t>Poussée, poussée, poussée !</w:t>
        <w:br/>
        <w:br/>
        <w:t>Le visage d’Xu Xiong changea soudainement. Il recula de plusieurs pas. Son visage était pâle et semblait avoir été légèrement blessé.</w:t>
        <w:br/>
        <w:br/>
        <w:t>D’ailleurs, au creux de la brisure de l’espace-temps, un homme en jaune, dos puissant et taille forte, regorgeait de pouvoir domineur. Ses mains tenaient les quatre coins du ciel, et le souffle harmonieux corps-ciel se propageait, qui secouait l’ensemble du public.</w:t>
        <w:br/>
        <w:br/>
        <w:t>Il était en fait un homme puissant au sommet de sa jeunesse. Son souffle était comme une mer immense, trop terrifiant. De plus, son corps semblait se fondre dans la voie du ciel. Évidemment, il était un homme puissant en route vers le Grand Seigneur.</w:t>
        <w:br/>
        <w:br/>
        <w:t>Aux débuts du règne du Neuf-Mois-Seigneur, il était le plus fort maître au monde.</w:t>
        <w:br/>
        <w:br/>
        <w:t>« Zuo Rongtian ! »</w:t>
        <w:br/>
        <w:br/>
        <w:t>Voyant la visiteuse, le visage d’Xu Xiong en devint livide, ses yeux s’enfoncèrent et son cœur fut rempli de colère et de haine. « Oui, c’est moi, Xu Xiong. Vous ne m’avez toujours pas traité, en fait. Mais vous et moi sommes des Anciens Sacrés du Palais de Guangcheng. Avant, j’ai supporté cela pour des raisons globales. Mais qui aurait pu penser que vous amenez même des étrangers pour détruire le territoire de Xianchi du Palais de Guangcheng. Il semble que vous ayez enfin révélé votre intention cachée devant la grande assemblée. Disons, quelle faction vous a envoyé ? Si vous êtes capable de faire des choses qui détruisent la fondation de mon Palais de Guangcheng, je vous prendrai aujourd’hui. »</w:t>
        <w:br/>
        <w:br/>
        <w:t>Ce Zuo Rongtian évidemment avait un compte à régler avec Xu Xiong. Dès qu’il était monté, il lui lança un gros chapeau qui ne pouvait être contredit. S’il était arrêté, Xu Xiong mourrait.</w:t>
        <w:br/>
        <w:br/>
        <w:t>En disant cela, Zuo Rongtian jeta un coup d’œil à Qin Chen. Il ressentait aussi le Règlement du Seigneur, mais il ne pouvait voir la véritable force de Qin Chen. Il pensa que c’était un expert ordinaire.</w:t>
        <w:br/>
        <w:br/>
        <w:t>« Zuo Rongtian, ne sois pas si arrogant. J’apporte cet ami ici pour voir le Seigneur du Palais à propos d’une affaire importante. Ne sois pas si sanglant. Bien que tu sois le sommet du Seigneur dans la jeunesse, tu n’es encore qu’un Ancien Suprême. Tu ne es pas qualifié pour m’accuser. »</w:t>
        <w:br/>
        <w:br/>
        <w:t>Xu Xiong froid sang.</w:t>
        <w:br/>
        <w:br/>
        <w:t>« Pas qualifié pour m’accuser ? » Zuo Rongtian fut dédaigneux.</w:t>
        <w:br/>
        <w:br/>
        <w:t>« Bien que vous et moi soyons tous deux des Anciens Sacrés, vous avez fait trop cette fois. Savez-vous que la sainte fille de Xianhui est en train de percer dans cette mer des Immortels et qu’elle va briser les limites du Seigneur. Peut-être c’est à cause de votre intrusion que la sainte fille de Xianhui n’a pas percé les limites du Seigneur. Elle est la fille directe de la maîtresse du Palais et l’héritière future de Guangcheng Palace. Quel est votre intention de détruire la percée d’une vierge ainsi ? »</w:t>
        <w:br/>
        <w:br/>
        <w:t>« Vous ! C’est vraiment sanglant ! »</w:t>
        <w:br/>
        <w:br/>
        <w:t>Xu Xiong trembla de colère, mais son cœur tomba.</w:t>
        <w:br/>
        <w:br/>
        <w:t>L’accusation de Zuo Rongtian est très ciblée. Si quelque chose arrive à la sainte fille de Xianhui, il sera vraiment difficile de le distinguer et il sera certainement puni.</w:t>
        <w:br/>
        <w:br/>
        <w:t>À ce moment, le mouvement du territoire de Xianchi a attiré l’attention de nombreux experts, et les gens se sont dressés pour regarder le combat entre ces deux grands maîtres.</w:t>
        <w:br/>
        <w:br/>
        <w:t>« Ton nom est Zuo Rongtian ? »</w:t>
        <w:br/>
        <w:br/>
        <w:t>Soudain, dans ce calme, Qin Chen ouvrit la bouche. Il regarda froidement Zuo Rongtian, ses yeux exsudaient une lueur étrange. Ce n’est pas à cause de quelque chose, mais parce que la mémoire du Neuf-Mois-Seigneur lui rappelle que Zuo Rongtian est en fait un pion de la maison Yaomei entrant dans le Palais de Guangcheng. Il a été attiré par la maison Yaomei et est devenu une personne de la maison Yaomei.</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