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36</w:t>
      </w:r>
    </w:p>
    <w:p>
      <w:r>
        <w:t>Ces trois-là sont des figures extrêmement imposantes, debout dans le vide du royaume céleste. Le ciel sans fin semble se briser derrière eux. Chaque regard paraît pouvoir percer les âges et émettre des vagues de meurtres.</w:t>
        <w:br/>
        <w:br/>
        <w:t>Ils ne font que se tenir là, et l'espace autour d'eux semble isolé en un autre royaume, devenant leur propre royaume divin.</w:t>
        <w:br/>
        <w:br/>
        <w:t>Il n'est pas de doute que ces trois saints, mais leur souffle est bien plus terrifiant que celui du maître de Guanghan, qui était le sommet à l'époque où ils étaient encore jeunes.</w:t>
        <w:br/>
        <w:br/>
        <w:t>C'est en fait le fort de ces trois saints, celui qui se tient au milieu.</w:t>
        <w:br/>
        <w:br/>
        <w:t>En particulier, le chef est hanté par un esprit de meurtre, et la capacité de tuer qui l'accompagne est comme un océan immense. On dirait qu'un léger choc peut briser le ciel et détruire mille champs.</w:t>
        <w:br/>
        <w:br/>
        <w:t>« Seigneur Mietian, Le Seigneur de la demeure a tellement insisté sur ce sujet ? Il m'a demandé d'attendre trois personnes. »</w:t>
        <w:br/>
        <w:br/>
        <w:t>Du côté gauche, le plus jeune des trois s'ouvre la bouche et fronçait les sourcils.</w:t>
        <w:br/>
        <w:br/>
        <w:t>C'est un fort, avec une puissance explosive en lui. La respiration barbare flotte autour de lui, sans borne.</w:t>
        <w:br/>
        <w:br/>
        <w:t>Le Seigneur des Steppes !</w:t>
        <w:br/>
        <w:br/>
        <w:t>Pendant la période milicielle de Yao Mie Fu, il était l'un des chefs militaires sous le commandement de Yao Mie Fu.</w:t>
        <w:br/>
        <w:br/>
        <w:t>Sur la droite, un homme moyen âge avec des yeux froids et réduits. Son visage est pâle, comme s'il n'y avait pas de couleur là-dedans. Les ongles sur sa main sont tranchants comme une lame et extrêmement fins.</w:t>
        <w:br/>
        <w:br/>
        <w:t>Saint Maître de Jiu You !</w:t>
        <w:br/>
        <w:br/>
        <w:t>Yao Mie Fu possède un autre maître à mi-carrière, connu sous le nom de Démon Facial Humain, extrêmement cruel.</w:t>
        <w:br/>
        <w:br/>
        <w:t>Parmi eux, il y avait le Dieu qui détruit les cieux. L'un des saints les plus féroces et les plus célèbres de la demeure Yao Mie, ayant tué des milliers et des milliers d'entités célestes. Un démon de guerre.</w:t>
        <w:br/>
        <w:br/>
        <w:t>Si quelqu'un savait que les trois personnes étaient venues demander froid, il serait surpris. La demeure Yao Mie est la chef de Jifeng Tian. Elle a une grande réputation dans l'Est Tianjie, qui est effrayante. Bien que la demeure Yao Mie soit seulement coincée dans Jifeng Tian à première vue, en réalité elle contrôle un grand nombre de royaumes célestes, tous gérés secrètement par la demeure Yao Mie.</w:t>
        <w:br/>
        <w:br/>
        <w:t>Personne ne peut imaginer l'ambition du maître.</w:t>
        <w:br/>
        <w:br/>
        <w:t>Cependant, la demeure Yao Mie attaque secrètement d'autres forces. Outre l'attraction de certaines entités célestes pour un contrôle indirect, ils ont même installé des fils cachés et des embuscades dans certaines provinces depuis des milliers, des dizaines de milliers d'années, voire plus.</w:t>
        <w:br/>
        <w:br/>
        <w:t>Cela a aussi contribué à l'influence profonde de la demeure Yao Mie, et la terreur du pouvoir est inconcevable.</w:t>
        <w:br/>
        <w:br/>
        <w:t>Aujourd'hui, ces trois dieux mauds arrivent en même temps. Si la nouvelle se répand, elle provoquera sûrement une vibration dans le ciel.</w:t>
        <w:br/>
        <w:br/>
        <w:t>« Toi et toi, les ordres du Seigneur de la demeure sont aussi quelque chose que vous pouvez discuter à loisir ? »</w:t>
        <w:br/>
        <w:br/>
        <w:t>Le Seigneur Mietian renifla froidement, ses yeux étaient glacés.</w:t>
        <w:br/>
        <w:br/>
        <w:t>Soudain, le Dieu Sauvage et le Saint Maître de Jiu You se turent et arrêtrèrent de parler. Bien qu'ils fussent tous deux à mi-carrière, la notoriété de mauvais nom du Dieu qui détruit les cieux devait être au-dessus d'eux.</w:t>
        <w:br/>
        <w:br/>
        <w:t>« Vous ne savez pas. » Le Maître de Mietian jeta un coup d'œil et dit froidement : « Le Seigneur de la demeure s'intéresse autant à Wen Han Tian parce qu'il a entendu dire que c'était une certaine héritage. »</w:t>
        <w:br/>
        <w:br/>
        <w:t>« Héritage spécial ? »</w:t>
        <w:br/>
        <w:br/>
        <w:t>Les deux maîtres à mi-carrière furent surpris. Quel genre d'héritage pouvait attirer l'attention du Seigneur de la demeure à ce point. Il fallait noter que s'ils forçaient leur question sur le froid ciel, cela causerait des problèmes pour la demeure Yao Mie, car certaines entités célestes sont supposées très mécontentes des actions du Seigneur.</w:t>
        <w:br/>
        <w:br/>
        <w:t>« Cet héritage est très spécial, je ne suis pas très clair sur les détails. Mais on dit que c'est l'héritage d'une grande puissance ancienne, qui était autrefois une force puissante dans le ciel. »</w:t>
        <w:br/>
        <w:br/>
        <w:t>Dès que les mots furent sortis, ils furent encore plus surpris.</w:t>
        <w:br/>
        <w:br/>
        <w:t>Une des forces dans le ciel ?</w:t>
        <w:br/>
        <w:br/>
        <w:t>Autrefois, le ciel était contrôlé par plusieurs forces sommitaires de la Terre, formant ce qu'on appelle le Ciel Royal. Aucune ne pouvait être nommée force, elles étaient extrêmement terrifiantes et possédaient des ressources et une puissance sans fin.</w:t>
        <w:br/>
        <w:br/>
        <w:t>Par exemple, le prédécesseur de Tiangong, l'artisan du ciel, était autrefois une partie du ciel ancien. Si Han Tian Tian avait de telles influences, cela serait remarquable.</w:t>
        <w:br/>
        <w:br/>
        <w:t>« Comment ? Les forces sommitaires du ciel étaient autrefois situées dans certaines régions célestes puissantes. Comment pourraient-elles apparaître dans le froid ciel ? »</w:t>
        <w:br/>
        <w:br/>
        <w:t>Ils ne comprenaient pas ! « Je ne sais. C'est juste que le Seigneur de la demeure a trouvé une piste possible dans une certaine légende. Je préfère y croire que de ne pas y croire. » Le Maître de Mietian Ren plissa les yeux et dit froidement, « Et le Seigneur de la demeure a contacté secrètement la demeure Ren depuis longtemps et a cherché partout dans le palais Wen Han, mais il n'a pas obtenu de récolte. Par conséquent, le Seigneur a deviné que l'héritage était probablement dans la demeure Guanghan. »</w:t>
        <w:br/>
        <w:br/>
        <w:t>« La demeure Guanghan ? » « Oui, la demeure Guanghan s'intéresse aussi au froid ciel. Son emplacement est très éloigné. »</w:t>
        <w:br/>
        <w:br/>
        <w:t>« Mais il a été dit que le maître de la demeure Guanghan a été mystérieusement transmis. Si c'est le cas, mais cette fois-ci, la poussière de Guanghan a montré une puissance si terrifiante qu'elle peut même tuer Zhuge Xu dans le sud du ciel. »</w:t>
        <w:br/>
        <w:br/>
        <w:t>Le temps était froid : « La famille Zhuge, dont Zhuge Xu fait partie, a une grande réputation dans le sud du ciel et contrôle la voie des destinées. Ses ancêtres, même le Seigneur de la demeure ne sont pas prêts à être facilement provoqués. Même Yao Ming, qui est le maître de notre famille, a disparu mystérieusement à la fin de l'épreuve. Le Seigneur soupçonne que Qin Chen est le fantôme. Ne trouvez-vous pas étrange qu'une petite demeure Guanghan puisse cultiver de telles prétentions ? »</w:t>
        <w:br/>
        <w:br/>
        <w:t>« Cela. »</w:t>
        <w:br/>
        <w:br/>
        <w:t>Le Seigneur des Steppes et le Maître de Jiu You se regardent, dubitatifs.</w:t>
        <w:br/>
        <w:br/>
        <w:t>« Mais je ne sais si c'est réellement dit que Qin Chen n'a pas été formé par la demeure Guanghan ? » Le Seigneur des Steppes fronça les sourcils. « C'est vrai que cette rumeur est vraie, mais c'est seulement une rumeur. Cependant, personne ne peut dire d'où viennent les forces de Qin Chen. Ne trouvez-vous pas étrange ? » Le Maître de Mietian Ren esquissa un sourire froid, ses yeux brûlèrent d'un éclat glacial : « Donc le Seigneur suspecte que toutes les rumeurs venues de l'extérieur sont des bombes à eau de la demeure Guanghan. Il est très probable que Qin Chen ait été hérité par la grande puissance ancienne de la demeure Guanghan, sinon on ne peut pas expliquer ses esprits tordus. »</w:t>
        <w:br/>
        <w:br/>
        <w:t>« Nous avons entendu dire qu'il pouvait même tuer le Seigneur Ren et les autres à la période de Ban Bu. Même s'il a été formé par le Maître du Feu Céleste, il ne pouvait pas être si anormal. Après tout, combien de temps a-t-il eu l'héritage du Maître du Feu Céleste ? »</w:t>
        <w:br/>
        <w:br/>
        <w:t>Les mots du Dieu qui détruit les cieux firent brûler les yeux du Seigneur Sauvage et du Maître de Jiu You, montrant soudainement une couleur. Il n'est pas étonnant que le Seigneur de la demeure s'intéresse autant à la demeure Guanghan. Avant, ils ne comprenaient pas pourquoi il s'intéressait à la disposition du bas ciel. Même un maître à mi-carrière ne pouvait naître dans cette zone, c'était évidemment une terre stérile. En réalité, l'ensemble de l'Est Ciel ne pouvait être classé ainsi. Mais maintenant, ils comprenaient.</w:t>
      </w:r>
    </w:p>
    <w:p>
      <w:r>
        <w:br w:type="page"/>
      </w:r>
    </w:p>
    <w:p>
      <w:pPr>
        <w:pStyle w:val="Heading1"/>
      </w:pPr>
      <w:r>
        <w:t>Chapitre 37</w:t>
      </w:r>
    </w:p>
    <w:p>
      <w:r>
        <w:t>Nous avons appris que ce qui importait au Seigneur du manoir, c'était pas le froid, mais la demeure de Guanghan ; ou plutôt, ce n’était pas la demeure de Guanghan, mais l’héritage terrifiant qui pouvait se cacher en son sein.</w:t>
        <w:br/>
        <w:br/>
        <w:t>Quant au Qin Chen, ce que le Seigneur du manoir soucie est pas l’héritage de la déesse céleste à la solde du ciel testé, mais l’héritage de cette ancienne force terroriste.</w:t>
        <w:br/>
        <w:br/>
        <w:t>Les deux s’aperçurent soudain que l’héritage des saints vénérés était primordial pour le Seigneur du manoir. Mais nous ne pouvions pas leur permettre de prendre un tel risque ; la seule possibilité était l’ancien héritage.</w:t>
        <w:br/>
        <w:br/>
        <w:t>« Exactement. » Le Seigneur Mietian hocha la tête, « mais en plus de comprendre l’héritage, le Seigneur souhaite découvrir la trace de Yao Ming. Il perçoit que Yao Ming n’est pas encore tombé, mais qu’aucune trace ne subsiste. Le Seigneur soupçonne que Qin Chen pourrait connaître la trace de Yao Ming, c’est pourquoi il nous a spécialement chargés d’enquêter. »</w:t>
        <w:br/>
        <w:br/>
        <w:t>« Inconnue ? » Les deux saints hochèrent la tête ; Yao Ming était le plus haut rang parmi les nombreux saints apparus en la demeure de Yaomie. Il ne serait pas étonnant qu’il soit si valorisé par le Seigneur du manoir.</w:t>
        <w:br/>
        <w:br/>
        <w:t>« Mais, au final, nous venons de la demeure de Jifengtian Yaomie. Nous ne pouvons donc pas intervenir dans le combat contre Wenhan Tian. Si nous apparaissions à Wenhan Tian, dès que les nouvelles se répandent et si des forces de haut rang en ciel l’apprennent, cela mettra le Seigneur du manoir dans un état plus difficile. »</w:t>
        <w:br/>
        <w:br/>
        <w:t>Le saint maître Yin compassion parla, sa voix comme émanant de l’esprit général de la purification, erratique.</w:t>
        <w:br/>
        <w:br/>
        <w:t>« Si nous intervenons directement, cela ne peut être. Mais nous pouvons le faire secrètement. Si nous capturons Qin Chen de manière discrète, qui sait que ce soit nous ? Et même si nous sommes découverts, nous pouvons toujours prétexter qu’il a collabré avec les démons de la place testée. »</w:t>
        <w:br/>
        <w:br/>
        <w:t>« Le prétexte n’est qu’une excuse. La réalité, c’est de voir la force. Tant que vous avez assez de puissance, quels que soient vos actes, personne ne dira rien, car même les règles sont façonnées par vous. Pensez-y. Tant que vous avez le temps, lorsque le Seigneur du manoir fouille profondément l’âme de Qin Chen et explore le secret de son corps, si la poussière de Qin n’a vraiment rien à voir avec les forces anciennes, il peut même l’absoudre. Qu’est-ce que d’autres pourraient dire ? Quels chefs hauts du ciel ?</w:t>
        <w:br/>
        <w:br/>
        <w:t>« Si la poussière de Qin a vraiment quelque chose à voir avec les forces anciennes, et si le Seigneur du manoir tue Qin Chen pour saisir ses secrets, obtenant ainsi l’héritage de puissance suprême des anciens cieux, aurait-il peur des soi-disant chefs hauts du ciel ? »</w:t>
        <w:br/>
        <w:br/>
        <w:t>Le dieu destructeur du ciel était rarement confiant, et ses yeux étaient féroces.</w:t>
        <w:br/>
        <w:br/>
        <w:t>« Nous voyons. »</w:t>
        <w:br/>
        <w:br/>
        <w:t>Le Seigneur barbare et le saint maître des neuf vous furent soudainement éclairés.</w:t>
        <w:br/>
        <w:br/>
        <w:t>« Seigneur destructeur, que faire ensuite ? »</w:t>
        <w:br/>
        <w:br/>
        <w:t>« Naturellement, nous devons d’abord aller chez le Seigneur Ren. Bien que le seigneur Ren soit mort, la demeure subsiste encore. Au début, pour compte de sa stratégie, j’avais volontairement pris l’enfant du prince Ren comme disciple. C’est à eux de séduire Qin Chen. Nous pouvons l’arrêter en chemin, et nous pouvons le ramener à la demeure de Yaomie sans en donner l’alarme. Quand les gens de Guanghan demeure reviennent au Seigneur, ou quand les nouvelles parviennent aux chefs hauts du ciel, le Seigneur du manoir aura une connaissance totale de la poussière de Qin. »</w:t>
        <w:br/>
        <w:br/>
        <w:t>Avec un sourire féroce, une vague de main et un chemin froid : « Allez ! »</w:t>
        <w:br/>
        <w:br/>
        <w:t>Boom !</w:t>
        <w:br/>
        <w:br/>
        <w:t>Ces trois maîtres suprêmes, en un instant, entrèrent dans le froid.</w:t>
        <w:br/>
        <w:br/>
        <w:t>La tempête vide, passant derrière quelques âmes errantes, était pleine de troubles vides, mais ces trois personnes ne craignaient pas le vide. Cachés dans la brume, ils avançaient rapidement.</w:t>
        <w:br/>
        <w:br/>
        <w:t>Ils étaient confiants. Dans des endroits comme Wenhan Tian, même le Seigneur n’avait pas de fort. Chacun d’eux pouvait l’effacer aisément. Naturellement, ils ne s’en souciaient pas.</w:t>
        <w:br/>
        <w:br/>
        <w:t>En réalité, ils ne comprenaient pas que le Seigneur du manoir avait envoyé ces trois-là ensemble. Mais en considérant l’héritage des forces anciennes, ils ne pouvaient que penser que c’était le Seigneur qui estimait l’héritage si crucial qu’il pouvait les envoyer ensemble. Sinon, même un seul d’eux aurait suffi.</w:t>
        <w:br/>
        <w:br/>
        <w:t>« C’est vrai que le Seigneur du manoir ne peut tolérer aucune perte supplémentaire. L’équipe de chasse sous son commandement avait trouvé des traces de l’origine du temps dans le monde inférieur, mais qui sait, cette équipe a disparu ensuite. Plus tard, le gouverneur directement a envoyé Su Quan et les autres de l’équipe des frontières inférieures. En conséquence, même Su Quan et les autres ont disparu. »</w:t>
        <w:br/>
        <w:br/>
        <w:t>« Maintenant que la trace du monde inférieur a complètement disparu, le Seigneur est en colère. Mais l’action du gouverneur contre le monde inférieur a été découverte par certaines forces haut placées du ciel. Nous devons réussir cette fois. Sinon, nous ne pouvons plus affronter sa colère. »</w:t>
        <w:br/>
        <w:br/>
        <w:t>Boom ! Boom !</w:t>
        <w:br/>
        <w:br/>
        <w:t>Trois souffles terrifiants, sous l’envolée de toutes les bontés palais.</w:t>
        <w:br/>
        <w:br/>
        <w:t>« Bien ? »</w:t>
        <w:br/>
        <w:br/>
        <w:t>Les trois maîtres froncèrent les sourcils dès leur entrée au palais de la bonté.</w:t>
        <w:br/>
        <w:br/>
        <w:t>Ce qu’ils avaient accompli, ils sentirent aussitôt qu’il y avait récemment eu un combat à la demeure de Prince Ren, et que l’esprit résiduel d’Shengyuan était là. Le combat à ce moment-là avait certainement été très tragique.</w:t>
        <w:br/>
        <w:br/>
        <w:t>De plus, l’atmosphère de la demeure du Seigneur Ren est également très étrange. On ne peut pas ressentir la puissance de la famille Ren. « Non, bien que Wang Shengzi n’ait été qu’un disciple que j’avais recruté par des moyens facilités, il y a quelques particularités uniques dans son sang. Presque tout le monde au palais de la bonté possède le sang de Wang, mais sa concentration est très mince. Mais maintenant, je ne peux pas sentir l’existence du sang de Wang. »</w:t>
        <w:br/>
        <w:br/>
        <w:t>Le Seigneur Mietian fronça les sourcils.</w:t>
        <w:br/>
        <w:br/>
        <w:t>Y a-t-il quelque chose d’anormal à la demeure de Prince Ren ?</w:t>
        <w:br/>
        <w:br/>
        <w:t>Probablement pas, n’est-ce pas ?</w:t>
        <w:br/>
        <w:br/>
        <w:t>Avant qu’il donne l’ordre à la demeure de Prince Ren, il était venu d’abord de la demeure de Yaomie. La distance entre les deux régions du ciel était grande. Bien qu’ils aient passé beaucoup de temps, ce n’était pas vraiment très longtemps ; seulement un mois en ciel. Qu’aurait pu se passer à la demeure de Seigneur Ren en si peu de temps ?</w:t>
        <w:br/>
        <w:br/>
        <w:t>Même s’il avait été dit que l’armée du Seigneur Ren n’avait pas attaqué la demeure de Guanghan, ils connaissaient les nouvelles en chemin. Cependant, il y avait d’autres saints à la demeure de Prince Ren. Ils étaient préparés à s’appuyer sur le vieux seigneur Ren pour maîtriser le palais de la bonté et attirer Qin Chen. Pourrions-nous dire que le vieux Seigneur Ren a eu un accident ?</w:t>
        <w:br/>
        <w:br/>
        <w:t>« Allons, allons voir en bas. »</w:t>
        <w:br/>
        <w:br/>
        <w:t>Les trois maîtres à mi-temps, avec un éclat de corps, entrèrent directement dans la demeure du Seigneur Ren et devinrent des maîtres ordinaires, marchant dans la rue.</w:t>
        <w:br/>
        <w:br/>
        <w:t>Quant aux trois dieux à mi-temps, le blocage de la formation à la demeure du Prince Ren n’était pas un obstacle du tout, et il fut facilement évité.</w:t>
        <w:br/>
        <w:br/>
        <w:t>Bientôt, ils prirent une auberge de luxe près du palais du Seigneur Ren.</w:t>
        <w:br/>
        <w:br/>
        <w:t>L’auberge, pleine de hauts fonctionnaires et de clients rassemblés, gens venant et allant, très animée.</w:t>
      </w:r>
    </w:p>
    <w:p>
      <w:r>
        <w:br w:type="page"/>
      </w:r>
    </w:p>
    <w:p>
      <w:pPr>
        <w:pStyle w:val="Heading1"/>
      </w:pPr>
      <w:r>
        <w:t>Chapitre 38</w:t>
      </w:r>
    </w:p>
    <w:p>
      <w:r>
        <w:t>Le trio sacré s’installa dans un salon privé ; la conscience divine puissante en sortit, intriguée par les événements qui se déroulaient là.</w:t>
        <w:br/>
        <w:br/>
        <w:t>Leurs esprits divins, sans entrave, avaient envahi tout le restaurant et même l’ensemble du palais Bienfaisant.</w:t>
        <w:br/>
        <w:br/>
        <w:t>« Hahaha ! La demeure de Renwang est enfin détruite. Quelle absurdité que cette famille Wang occupe encore la résidence de Renwang ! Ils sont tyrans, arrogants, suceurs de sang des gens simples en arts martiaux. À présent, c’est réglé : dorénavant, plus aucune demeure de Renwang dans le palais de Renwengu ! »</w:t>
        <w:br/>
        <w:br/>
        <w:t>Dans la salle principale, un saint du ciel parlait à voix haute, visage déformé par la haine. Il avait longtemps souffert de cette famille, et voilà qu’aujourd’hui il pouvait enfin se réjouir.</w:t>
        <w:br/>
        <w:br/>
        <w:t>« Chut ! Ne fais pas si fort. Tu ne vas pas finir en prison ? »</w:t>
        <w:br/>
        <w:br/>
        <w:t>Une voix se fit entendre, une mise en garde.</w:t>
        <w:br/>
        <w:br/>
        <w:t>« Pourquoi me demanderais-tu cela ? Ce type de Wang, il se prend pour un empereur ancien. Je pense qu’il est une vermine humaine, certes, mais pire encore : un parasite qui suce le sang de l’humanité.</w:t>
        <w:br/>
        <w:br/>
        <w:t>Le saint maître du ciel poursuivit, à voix forte : « Je ne plaisante pas concernant la demeure de Guanghan. Puisque cette famille a usurpé la résidence de Renwang, je n’ai pas d’autre choix que d’agir. En fait, la tyrannie de cette famille a perduré trop longtemps. Depuis que le Pavillon Cendî est établi, de nombreux remèdes rares et armes célestes sont mis en vente. Jamais auparavant on n’a vu une telle prospérité ! »</w:t>
        <w:br/>
        <w:br/>
        <w:t>L’homme, à son tour, s’écria fièrement. Pourtant, ses paroles gagnèrent les cœurs.</w:t>
        <w:br/>
        <w:br/>
        <w:t>Dans le salon privé du restaurant, trois membres de la lignée Mietian Shengzhu furent successivement saisis.</w:t>
        <w:br/>
        <w:br/>
        <w:t>« Quoi ? »</w:t>
        <w:br/>
        <w:br/>
        <w:t>Qu’avaient-ils entendu ? La demeure de Renwang détruite ? L’effondrement complet de la famille de Wang, et le nom même de Renwengu changeait ?</w:t>
        <w:br/>
        <w:br/>
        <w:t>Ils étaient abrutis, puis ils se regardèrent.</w:t>
        <w:br/>
        <w:br/>
        <w:t>« Nous ne l’avons pas mal entendu ? » pensaient-ils. Bien qu’ils aient reçu des nouvelles de la chute du Palais Bienfaisant durant l’attaque contre la demeure de Guanghan, cela ne faisait guère plus d’une semaine. La demeure de Renwang était tombée ? Le Palais Bienfaisant agissait si vite ?</w:t>
        <w:br/>
        <w:br/>
        <w:t>« Merde ! Ce n’est pas étonnant, je trouvais que quelque chose d’anormal avec la demeure de Renwang. La famille Wang est détruite ! C’est abominable. Je vais détruire la demeure de Guanghan ! »</w:t>
        <w:br/>
        <w:br/>
        <w:t>Le Seigneur Brutal se leva en colère, sa respiration puissante secoua l’endroit entier.</w:t>
        <w:br/>
        <w:br/>
        <w:t>Au moment critique, le Dieu qui tua le ciel dut intervenir pour empêcher la destruction de ce lieu.</w:t>
        <w:br/>
        <w:br/>
        <w:t>« Seigneur Brutal, prends garde à tes paroles. Tu ne sais pas ce qui en résultera ! »</w:t>
        <w:br/>
        <w:br/>
        <w:t>Le Saint du Ciel fronça les sourcils.</w:t>
        <w:br/>
        <w:br/>
        <w:t>« Qu’allez-vous faire ? La demeure de Renwang est tombée. Comment allez-vous maintenant séduire Qin Chen par la même ?</w:t>
        <w:br/>
        <w:br/>
        <w:t>Le Seigneur Brutal, en colère, répondit qu’ils pouvaient toujours utiliser le Palais Bienfaisant. Qui sait ? Peut-être était-ce un pas trop tardif, et ils n’avaient plus de place pour exprimer leur haine envers Qin Chen.</w:t>
        <w:br/>
        <w:br/>
        <w:t>En cet instant, le maître de la lignée Mietian Shengzhu fut enveloppé par une brume d’énergie chaotique, son corps figé. Personne ne savait ce qu’il pensait.</w:t>
        <w:br/>
        <w:br/>
        <w:t>Après un moment, il releva la tête et afficha une expression indifférente : « Bien que le Palais Bienfaisant soit disparu, d’autres forces subsistent. Si vous voulez utiliser ces autres factions, elles sont prêtes à coopérer avec la demeure Yaomie. Nous ne devons pas agir impulsivement, mais de manière prudente pour la planification du Seigneur. »</w:t>
        <w:br/>
        <w:br/>
        <w:t>Il dit froidement : « Allons chez le Dieu qui tue le ciel ! »</w:t>
        <w:br/>
        <w:br/>
        <w:t>Un souffle spatial passa. Dans la salle privée, les trois maîtres de la lignée Mietian Shengzhu disparurent instantanément.</w:t>
        <w:br/>
        <w:br/>
        <w:t>Clac ! La brèche extérieure de la demeure du Prince Ren fut ouverte, et trois silhouettes apparurent dans cet endroit délabré. Ce furent les trois maîtres qui tuèrent le ciel.</w:t>
        <w:br/>
        <w:br/>
        <w:t>Ils n’arrêtèrent pas et continuèrent jusqu’à la demeure de Shen Zhao Jiao, craignant une nouvelle confrontation.</w:t>
        <w:br/>
        <w:br/>
        <w:t>Arrivés à la terre ancestrale de Shinto selon la carte, ils furent stupéfaits.</w:t>
        <w:br/>
        <w:br/>
        <w:t>Où étaient les traces de l’Éveil Divin ? Seulement des ruines, un spectacle moqueur pour les trois personnes.</w:t>
        <w:br/>
        <w:br/>
        <w:t>Ils étaient en retard et la demeure de Shinto avait disparu.</w:t>
        <w:br/>
        <w:br/>
        <w:t>« Cela ne peut être que… » ils tremblèrent en considérant une possibilité désagréable.</w:t>
        <w:br/>
        <w:br/>
        <w:t>Les demeures de Renwang et Shen Zhao Jiao étaient disparues. Que penser des demeures TianShan, Xueyang et Yuming ?</w:t>
        <w:br/>
        <w:br/>
        <w:t>Boom !</w:t>
        <w:br/>
        <w:br/>
        <w:t>Leurs corps traversèrent le ciel froid comme une explosion. Ils laissèrent un ravine derrière eux, un écart entre ciel et terre.</w:t>
        <w:br/>
        <w:br/>
        <w:t>Ils libéraient leur colère ; ils étaient brûlés dans un lieu sans feu.</w:t>
        <w:br/>
        <w:br/>
        <w:t>Bien sûr, après avoir pénétré en la Préfecture de TianShan, ils retinrent leur souffle.</w:t>
        <w:br/>
        <w:br/>
        <w:t>Mais les résultats étaient les mêmes.</w:t>
        <w:br/>
        <w:br/>
        <w:t>La demeure de TianShan était disparue.</w:t>
        <w:br/>
        <w:br/>
        <w:t>Puis la demeure Xueyang.</w:t>
        <w:br/>
        <w:br/>
        <w:t>Puis.</w:t>
        <w:br/>
        <w:br/>
        <w:t>La demeure Yuming !</w:t>
        <w:br/>
        <w:br/>
        <w:t>L’influence de plusieurs grandes préfectures avait été perdue, et les gens de la demeure Guanghan s’en étaient chargés. Le Pavillon Cendî avait été établi et géré sur un côté.</w:t>
        <w:br/>
        <w:br/>
        <w:t>Les trois se tenaient dans le ciel, leurs corps tremblaient de colère.</w:t>
        <w:br/>
        <w:br/>
        <w:t>Même les Saints Bienfaisants tremblaient. « Merde, ils sont en retard ! »</w:t>
        <w:br/>
        <w:br/>
        <w:t>Il n’était que depuis peu de temps ; pour une semaine environ, les grandes forces du Palais Bienfaisant et autres étaient disparues. C’était trop cruel.</w:t>
        <w:br/>
        <w:br/>
        <w:t>Les mains du Seigneur tremblaient de colère.</w:t>
        <w:br/>
        <w:br/>
        <w:t>« Qui a dit qu’il était un démon ? Celui qui tua le ciel ! C’est la demeure de Guanghan, trop cruelle. La vengeance n’attend pas ! »</w:t>
        <w:br/>
        <w:br/>
        <w:t>Ils attrapèrent un saint céleste et cherchèrent à percer son âme. Ils en savaient plus.</w:t>
        <w:br/>
        <w:br/>
        <w:t>« Petit bruant ! »</w:t>
        <w:br/>
        <w:br/>
        <w:t>Le Dieu qui tua le ciel trembla. Enfin, ils purent en savoir plus sur les forces du Ciel Froid.</w:t>
        <w:br/>
        <w:br/>
        <w:t>« Les autres forces existent. »</w:t>
        <w:br/>
        <w:br/>
        <w:t>Mais soudain, elles étaient disparues. C’était trop cruel.</w:t>
        <w:br/>
        <w:br/>
        <w:t>S’il était selon sa tempérament, il aurait été tué dans la demeure de Guanghan et Qin Chen assassiné directement. Mais il ne pouvait le faire, car cela détruirait toute la mise en œuvre ; le Seigneur de la demeure devrait alors le trancher.</w:t>
        <w:br/>
        <w:br/>
        <w:t>« Qin Chen, ce petit bruant, est si cruel et venimeux qu’il a osé nous offrir la demeure Yaomie sous couvert de Ciel Froid. Tu peux y passer et attendre la mort ! »</w:t>
        <w:br/>
        <w:br/>
        <w:t>Le Dieu qui tua le ciel rugit, refusant d’admonester le Seigneur Brutal. Ses cheveux volaient, son air meurtrier était trouble ; ses yeux tranchants exprimaient sa détermination.</w:t>
        <w:br/>
        <w:br/>
        <w:t>Il inspira profondément et se dit lui-même de ne pas perdre patience.</w:t>
        <w:br/>
        <w:br/>
        <w:t>Mais il y était encore trop sensible.</w:t>
        <w:br/>
        <w:br/>
        <w:t>Qin Chen avait osé se mettre en colère. Depuis longtemps, qui ose défier la demeure Yaomie ? Personne. Qin Chen était le premier.</w:t>
        <w:br/>
        <w:br/>
        <w:t>De plus, il ne croyait pas que les gens de la demeure de Guanghan ignorent l’existence de la demeure du Prince Ren, et ils devaient en savoir plus sur elle. Ce n’était pas un secret ; l’autre partie avait occupé le Seigneur Ren et plusieurs grandes préfectures, ils ne pouvaient donc ignorer l’existence de la demeure Yaomie.</w:t>
        <w:br/>
        <w:br/>
        <w:t>C’était évident.</w:t>
        <w:br/>
        <w:br/>
        <w:t>Pourtant, ils agirent ainsi ; il n’y avait plus la moindre trace de la demeure Yaomie.</w:t>
        <w:br/>
        <w:br/>
        <w:t>« Seigneur Mietian, nous ne devrions pas attaquer directement la demeure de Guanghan. Capturons leur maître et Qin Chen, et détruisons-les sévèrement. » Le Saint du Seigneur Brutal est froid.</w:t>
        <w:br/>
        <w:br/>
        <w:t>« Peux-tu réfléchir ? »</w:t>
        <w:br/>
        <w:br/>
        <w:t>Le Dieu qui tua le ciel sombrait. Est-ce que tu n’es pas assez chaotique ?</w:t>
        <w:br/>
        <w:br/>
        <w:t>Il fronça les sourcils, révéla son éclat froid et dit : « Le Palais Bienfaisant est disparu. Interroge le Ciel Froid, il y a d’autres forces. Allons vers ces autres factions. »</w:t>
        <w:br/>
        <w:br/>
        <w:t>Avec leur puissance, c’est trop simple de gérer secrètement une préfecture. Le seul problème est d’y parvenir naturellement, ce qui prend du temps.</w:t>
        <w:br/>
        <w:br/>
        <w:t>Mais c’est plus sécurisé.</w:t>
      </w:r>
    </w:p>
    <w:p>
      <w:r>
        <w:br w:type="page"/>
      </w:r>
    </w:p>
    <w:p>
      <w:pPr>
        <w:pStyle w:val="Heading1"/>
      </w:pPr>
      <w:r>
        <w:t>Chapitre 39</w:t>
      </w:r>
    </w:p>
    <w:p>
      <w:r>
        <w:t>Bientôt, ils découvrirent une puissance, proche du Palais de Guanghan, nommée la Villa Yonghe.</w:t>
        <w:br/>
        <w:br/>
        <w:t>Cette force, qui avait toujours été neutre, est maintenant voisine du palais de Guanghan. Elle a parfois quelques frottements avec lui, mais ce n'est pas un ennemi majeur.</w:t>
        <w:br/>
        <w:br/>
        <w:t>Cependant, à cause de l'élévation du palais de Guanghan, d'autres forces de la région Wenhan Tian ont fléti devant le palais de Guanghan, et leur ont offert des hommages. Bien que la Villa Yonghe ait été visitée, son attitude demeure très ambiguë.</w:t>
        <w:br/>
        <w:br/>
        <w:t>Puisque la distance entre le Préfecture Yonghe et la Préfecture Guanghan est trop petite. Elles appartiennent à des forces voisines et sont plus riches que le palais de Guanghan. Le chef du Préfecture Yonghe craint particulièrement que, lorsque la puissance du palais de Guanghan monte, il le prenne sur lui et annexât son propre palais.</w:t>
        <w:br/>
        <w:br/>
        <w:t>« Bon, voilà la Villa Yonghe. Tant que le chef de la Villa Yonghe est autorisé à s’opposer secrètement au palais de Guanghan, je ne crois pas que Qin Chen n’aille pas en sortir ! »</w:t>
        <w:br/>
        <w:br/>
        <w:t>Le Seigneur exterminateur choisit alors immédiatement sa cible.</w:t>
        <w:br/>
        <w:br/>
        <w:t>Boom !</w:t>
        <w:br/>
        <w:br/>
        <w:t>Les trois maîtres moyens firent aussitôt irruption dans la Villa Yonghe, infiltrèrent discrètement le palais et prirent le contrôle du chef de la Villa Yonghe.</w:t>
        <w:br/>
        <w:br/>
        <w:t>Ils ont mis en œuvre trop nombreuses de telles méthodes. Ces dernières années, la gouvernance Yao Mie a pu occuper autant de forces sommitales grâce à ce genre d'infiltration. Il y a un nombre infini de forces occupées secrètement.</w:t>
        <w:br/>
        <w:br/>
        <w:t>La Villa Yonghe n’est qu’une des plus modestes.</w:t>
        <w:br/>
        <w:br/>
        <w:t>Et lorsque le Seigneur destructeur et ses alliés tentèrent de pénétrer la Villa Yonghe, ils souhaitaient manœuvrer contre Qin Chen et ses alliés.</w:t>
        <w:br/>
        <w:br/>
        <w:t>Or, en ce moment même, le palais de Guanghan.</w:t>
        <w:br/>
        <w:br/>
        <w:t>Qin Chen se trouve dans un espace mystérieux.</w:t>
        <w:br/>
        <w:br/>
        <w:t>Cet espace profond de la terre sacrée Yaochi est très secret et appartient à un univers indépendant. À cet instant, dans cet espace, le souffle infini du Saint Seigneur et la pulsation sacrée sont en tumulte, puis ils sont avalés par Qin Chen.</w:t>
        <w:br/>
        <w:br/>
        <w:t>Le Qi sacré du ciel et de la terre ici s’est transformé en fluide, formant une marée qui inonde le corps de Qin Chen. Qin Chen absorbe constamment la vitalité de la pulsation sacrée du Saint Seigneur. Plus il en absorbe, plus son nombre de cellules corporelles augmente.</w:t>
        <w:br/>
        <w:br/>
        <w:t>La vitalité du Seigneur est très importante. Une fois absorbée, le sang et la chair de tout le corps deviennent sacrés et peuvent accueillir la loi du Seigneur.</w:t>
        <w:br/>
        <w:br/>
        <w:t>Qin Chen ouvrit sa bouche, comme un énorme poisson qui aspire l'eau. À chaque gorgée, une multitude de veines sacrées affluèrent dans son corps.</w:t>
        <w:br/>
        <w:br/>
        <w:t>À côté de Qin Chen, les disciples : You Qianxue, Murong Bingyun, Su Quan et Yao Mingming méditent en tailte croisée pour absorber les pulsations sacrées autour d'eux.</w:t>
        <w:br/>
        <w:br/>
        <w:t>Quant à Qin Mo, Tu Mo Yu et Ling Yuan, ils ont également un grand nombre de pulsations sacrées venues des Caihua jade de la terre et du ciel.</w:t>
        <w:br/>
        <w:br/>
        <w:t>Les trois disciples pratiquent tous l'art des démons. Qin Chen ose à peine les laisser franchir directement le Seigneur sacré ici, car si jamais ils franchissent le royaume du Seigneur démoniaque, ils échapperont certainement à l'esprit démoniaque surprenant. À ce moment-là, les personnes de haut niveau au ciel en ressentiraient le choc — ce qui serait très difficile à expliquer.</w:t>
        <w:br/>
        <w:br/>
        <w:t>À cet instant, dans l'espace où se trouvait Qin Chen, plus de dix vaisseaux sacrés avaient été étendus partout, comme un grand réseau de veines sacrées, dégorgeant une mer d'atmosphère.</w:t>
        <w:br/>
        <w:br/>
        <w:t>« Absorber toutes choses ! »</w:t>
        <w:br/>
        <w:br/>
        <w:t>Après avoir collecté suffisamment de vaisseaux sacrés, Qin Chen mit presque tout son corps en action. Il absorba d'abord le pouvoir infini du Saint Seigneur, puis il commença à attaquer le royaume du Seigneur.</w:t>
        <w:br/>
        <w:br/>
        <w:t>La vitesse d'absorption de Qin Chen des pulsations sacrées est trop grande. Si Su Quan et les autres les absorbent un par un, la pulsation sacrée autour de lui ressemble à une rivière. Alors la pulsation sacrée autour de Qin Chen, c'est-à-dire la mer, inonde constamment son corps.</w:t>
        <w:br/>
        <w:br/>
        <w:t>À la fin de la journée, le corps de Qin Chen était presque entièrement intégré à la pulsation sacrée du Saint Seigneur.</w:t>
        <w:br/>
        <w:br/>
        <w:t>En dehors de cet espace mystérieux, dans la terre sacrée Yaochi, des groupes de Tianjiao méditent en tailte croisée ici : y compris les esclaves noirs, Zhang Ying, Ling Tian, Wang Qiming, Zhou Wusheng, Wei Siqing, et même Qu Gaofeng et Quan Muliou, deux autres forces de Tianjiao. Par l'entrelacs des espaces, ils absorbent également le souffle sacré.</w:t>
        <w:br/>
        <w:br/>
        <w:t>Le maître du palais de Guanghan et le protecteur Yaoguang surveillent ce groupe de personnes à l'extérieur.</w:t>
        <w:br/>
        <w:br/>
        <w:t>Cet espace est très mystérieux, et Qin Chen a également dépensé la puissance de plusieurs années pour comblér l'vide. De plus, grâce à la destinée et à la protection de la terre sacrée Yaochi, le maître du palais de Guanghan et le protecteur Yaoguang ne pouvaient qu'apercevoir les grandes lignes de la pulsation sacrée en bas, sans voir le spectacle réel.</w:t>
        <w:br/>
        <w:br/>
        <w:t>C'est l'intention de Qin Chen. Ce n'est pas Qin Chenxin. Cependant, le maître du palais de Guanghan et le protecteur Yaoguang ignorent encore certaines choses. Sinon, s'ils voyaient Yao Mingming et les autres, ils auraient inévitablement quelques ennuis.</w:t>
        <w:br/>
        <w:br/>
        <w:t>Le protecteur Yaoguang et le maître du palais de Guanghan ressentirent la puissance tumultueuse du Seigneur sacré et de la pulsation en bas, leurs visages remplis d'effroi.</w:t>
        <w:br/>
        <w:br/>
        <w:t>« Maître du palais de Guanghan, est-ce que ce Qin Chen est vraiment si terrifiant ? Ce genre de pulsation sacrée, a-t-il activé plus de dix vaisseaux sacrés ensemble ? » dit le protecteur Yaoguang, incréduite que ce soit la première fois qu'il ressente une telle puissance tumultueuse du Seigneur sacré. Il avait un battement de cœur et une pression dans l'âme.</w:t>
        <w:br/>
        <w:br/>
        <w:t>Il y a plus d'une dizaine de vaisseaux sacrés.</w:t>
        <w:br/>
        <w:br/>
        <w:t>D'après les règles du ciel, en général, un vaisseau sacré peut cultiver au moins un maître seigneur. Cependant, des personnes comme Zhou Wusheng et Wei Siqing qui ont dévoré la puissance originale du Seigneur Bien Ancien et maîtrisé le rayonnement du Seigneur peuvent non seulement entrer dans le royaume du Seigneur, mais aussi consolider leurs réalisations. Un vaisseau sacré, même ceux des sommets précurseurs du Seigneur, peuvent pratiquer pendant des années infinis, car la pulsation sacrée peut activement avaler le Qi sacré entre les cieux et la terre, sinon la pulsation sacrée du ciel et de la terre ne ferait que diminuer et disparaîtrait bientôt.</w:t>
        <w:br/>
        <w:br/>
        <w:t>C'est pourquoi il y a autant de vaisseaux sacrés, car ils peuvent se régénérer d'eux-mêmes. À moins que le noyau ne soit englouti, ils peuvent durer pendant des années infinis.</w:t>
        <w:br/>
        <w:br/>
        <w:t>Sinon, avec leurs réalisations, en un temps si long, ils auraient dévoré tous les vaisseaux sacrés de leurs propres forces. Où auraient-ils pu les stocker.</w:t>
        <w:br/>
        <w:br/>
        <w:t>Mais maintenant, l'aura du Seigneur et la pulsation sacrée en bas dans la terre sacrée Yaochi est bien au-delà de leur imagination. Elle a un certain sentiment d'excitation.</w:t>
        <w:br/>
        <w:br/>
        <w:t>« C'est possible. »</w:t>
        <w:br/>
        <w:br/>
        <w:t>Le maître du palais de Guanghan hocha la tête.</w:t>
        <w:br/>
        <w:br/>
        <w:t>Parce qu'il est très clair, Qin Chen a pillé un total de plus d'une dizaine de vaisseaux sacrés dans plusieurs forces majeures. En plus, il y en avait plus d'une dizaine. Cependant, avant de refermer la porte, Qin Chen attira spécialement toutes les pulsations sacrées dans la terre sacrée de la Préfecture de Guanghan, et même emprunta le Saint Seigneur de son propre travail.</w:t>
        <w:br/>
        <w:br/>
        <w:t>Il contacta également les Tianyanzong et Minghui Pavilion où se trouvaient Qu Gaofeng et Quan Muliou, leur demandant de faire venir Qu Gaofeeng et Quan Muliou pour envoyer une pulsation sacrée, ce qui pourrait garantir que ces deux forces produiraient deux maîtres supplémentaires dans le futur proche.</w:t>
        <w:br/>
        <w:br/>
        <w:t>Ainsi, il y aura deux vaisseaux sacrés supplémentaires.</w:t>
        <w:br/>
        <w:br/>
        <w:t>C'est clairement le rythme d'un événement majeur.</w:t>
        <w:br/>
        <w:br/>
        <w:t>« Ce Qin Chen est donc si fou qu'il a déjà absorbé la vitalité nécessaire par plus d'une dizaine de saints et continue encore de l'engloutir. Même si nous pratiquons, moi et toi, avec plus d'une dizaine de vaisseaux sacrés et que nous avalons leur vitalité, j'ai peur que vous explosiez et meure. »</w:t>
        <w:br/>
        <w:br/>
        <w:t>Le protecteur Yaoguang dit cela avec un peu d'inquiétude. Il ressentit la puissance tumultueuse du ciel et de la terre en bas, ce qui lui fit un peu peur.</w:t>
      </w:r>
    </w:p>
    <w:p>
      <w:r>
        <w:br w:type="page"/>
      </w:r>
    </w:p>
    <w:p>
      <w:pPr>
        <w:pStyle w:val="Heading1"/>
      </w:pPr>
      <w:r>
        <w:t>Chapitre 40</w:t>
      </w:r>
    </w:p>
    <w:p>
      <w:r>
        <w:t>Le maître du Palais Guanghan fronça les sourcils, un pli profond de contrariété sur son visage. Qin Chen avait absorbé une quantité suffisante d'énergie sacrée pour promouvoir cinquante saints semi-transcendants vers le royaume des Maîtres, et il ne cessait pas de dévorer. « Qin Chen est un peu inhabituel », pensa le maître du Palais Guanghan, fronçant à nouveau ses sourcils. Certains ne pouvaient y croire, mais son regard était calme : « Qin Chen est un homme qui agit toujours avec une totale certitude. Il ne livre jamais bataille sans être parfaitement préparé. S'il le fait, c'est qu'il a une intention précise. Nous devons croire en lui. Tant que Qin Chen peut être promu à la maîtrise sacrée, il devient presque invincible. C'est un grand soutien pour nous. Nous ne demandons pas seulement à l'heure des jours, mais aussi de faire part</w:t>
        <w:br/>
        <w:br/>
        <w:t>dans d'autres régions</w:t>
        <w:br/>
        <w:br/>
        <w:t>» Cependant, il venait de comprendre les règles et de calculer. Dans l'obscurité, il avait senti une respiration dangereuse s'approcher de la demeure Guanghan. « Quelle danger ? » Les yeux du Seigneur de la Lumière s'arrondirent. « Je ne sais pas. On ne peut encore rien en deviner. C'est une télépathie dans le noir. » Le maître du Palais Guanghan secoua la tête. « Mais cette danger est très sérieuse. Je ne pouvais pas encore le prédire. Cependant, en ayant tué les Maîtres de plusieurs grandes forces, j'avais compris leurs règles. J'en avais aussi une nouvelle compréhension sur ce qu'on appelle le destin, surtout la manière du destin de Qin Chen, qui m'avait donné beaucoup d'indices. Je dois le remercier. »</w:t>
        <w:br/>
        <w:br/>
        <w:t>« Bien ? Quel atmosphère oppressante. La poussière de Qin va impacter le Seigneur. »</w:t>
        <w:br/>
        <w:br/>
        <w:t>Juste que Yao Guang s'apprêtait à parler, il vit soudain une respiration terrifiante. En levant les yeux, il vit que le ciel sans fin était couvert d'une étrange condensation. C'était la tromperie du Saint Maître. Percer le royaume des Maîtres relève de la manière céleste qui a maîtrisé le ciel. Bien que la naissance d'un Saint Maître bénéficie au tronc céleste, ce n'est pas tout le monde qui peut percer les limites du Maître. Quiconque atteint les limites d'un Maître, la manière céleste du Ciel le</w:t>
        <w:br/>
        <w:br/>
        <w:t>testera. Seul en passant ce test, on peut être promu avec succès. Sinon, il sera détruit et assimilé au Ciel.</w:t>
        <w:br/>
        <w:br/>
        <w:t>Le maître de Yao Guang et le maître du Palais Guanghan sont tous deux des Maîtres Sacrés. Ils connaissent cela très bien, mais ils ne s'attendaient pas à ce que la tromperie du Saint Maître de Qin Chen soit si terrifiante.</w:t>
        <w:br/>
        <w:br/>
        <w:t>Boom !</w:t>
        <w:br/>
        <w:br/>
        <w:t>Dans le ciel, l'atmosphère sans fin de pression se condensait en nuages couvrant le ciel. Ce n'était pas une simple tromperie de nuage, mais contenait un air trouble Hongmeng, la puissance de dix mille manières pour briser l'armée.</w:t>
        <w:br/>
        <w:br/>
        <w:t>C'était</w:t>
        <w:br/>
        <w:br/>
        <w:t>À cet instant, dans toute la demeure Guanghan, des experts innombrables avaient levé les yeux et ressenti une peur infinie en leur cœur. « Non, quelle tromperie c'est ? Est-ce la légendaire tromperie Hongmeng ? Cette respiration est si terrifiante qu'elle contient même la puissance de trouble. On dit que ce genre de tromperie ne peut être rencontrée qu'à partir du moment où on est promu au royaume de Zun, car ceux qui respectent</w:t>
        <w:br/>
        <w:br/>
        <w:t>appartiennent à la transcendance du ciel et de la terre, tous seront testés par le trouble Hongmeng au moment de la naissance du ciel et de la terre. Comment peuvent-ils apparaître lorsqu'on est promu à saint</w:t>
        <w:br/>
        <w:br/>
        <w:t>Le Seigneur Yao Guang fut stupéfait.</w:t>
        <w:br/>
        <w:br/>
        <w:t>La respiration était si terrifique qu'elle, le Maître Supérieur en phase initiale, avait une sorte de ressenti brillant et inquiet. Il semblait que sous la tromperie, il allait être réduite en bouillé, et son corps mort.</w:t>
        <w:br/>
        <w:br/>
        <w:t>À cet instant, il regarda autour de lui. Dans l'obscurité, le vide était brisé, la puissance meurtrière était transmise du ciel. Tous se concentraient dans le ciel au-dessus de la terre sacrée Yaochi, formant une image mystérieuse du dieu meurtrier.</w:t>
        <w:br/>
        <w:br/>
        <w:t>Ce ombre virtuelle, trouble et intolérable, mais elle contenait une respiration saisissante et un souffle violent. Ce jour-là, la tromperie devint le Dieu trouble et lança une attaque contre Qin Chen.</w:t>
        <w:br/>
        <w:br/>
        <w:t>Boom !</w:t>
        <w:br/>
        <w:br/>
        <w:t>Dans sa main, il y avait un manche de punition qui pénétrait dans la terre sacrée Yaochi.</w:t>
        <w:br/>
        <w:br/>
        <w:t>Bang bang ! Dans la terre sacrée Yao, Wusheng et Wei Siqing furent tous secoués par cette force. Un après l'autre, ils tremblaient et rampaient sur le sol. La terrible tromperie soudain entra dans le corps de Qin Chen. Le corps barbu et ancien de Qin Chen explosa en cascade, détruit la sainteté par plus d'un demi.</w:t>
        <w:br/>
        <w:br/>
        <w:t>Mais au moment suivant, une puissante Maîtrise sacrée se leva, et la solitude de l'abîme remplit, recouvrant ainsi le corps de Qin Chen.</w:t>
        <w:br/>
        <w:br/>
        <w:t>« C'est mon maître Rabbi ? »</w:t>
        <w:br/>
        <w:br/>
        <w:t>Les yeux de Qin Chen étaient comme des éclairs, et il lança soudainement un arc divin. Il se tint droit et regarda froidement le Dieu trouble. Il pouvait ressentir que c'était la pression du Ciel sur lui-même, le test du Ciel sur lui-même, et la manière céleste dans le ciel. Il ressentait la puissance terrifiante en lui-même. Si on veut l'étouffer et le tester, tant qu'il passe le test, il sera reconnu par la manière céleste.</w:t>
        <w:br/>
        <w:br/>
        <w:t>et s'intégrer véritablement à la manière céleste pour atteindre le Maître.</w:t>
        <w:br/>
        <w:br/>
        <w:t>Hum !</w:t>
        <w:br/>
        <w:br/>
        <w:t>Dans le corps de Qin Chen, la stupefiante Maîtrise sacrée s'efforçait frénétiquement de se condenser, la puissance de nombreux Maîtres sacrés et de veines sacrées penchait vers la mort, ce qui faisait gonfler continuellement le corps barbu de Qin Chen et le guérissait, ce qui possédait presque une capacité d'auto-régénération infinie.</w:t>
        <w:br/>
        <w:br/>
        <w:t>Boom !</w:t>
        <w:br/>
        <w:br/>
        <w:t>Le Dieu était si furieux que personne n'osait jamais défier ainsi. Le dieu meurtrier, comme s'il avait de la conscience, continuait à libérer la puissance pour détruire le monde.</w:t>
        <w:br/>
        <w:br/>
        <w:t>« Bonne venue ! » Qin Chen rugit. À cet instant, il savait que la situation était très dangereuse. La tromperie Hongmeng flottait au-dessus de sa tête, et la majesté donnée par le Dieu meurtrier semblait être que le Saint directement attaquait son esprit et le tuait. Mais maintenant, il était comme une eau calme,</w:t>
        <w:br/>
        <w:br/>
        <w:t>il ne fluctuait pas du tout. Dans un état sacré.</w:t>
        <w:br/>
        <w:br/>
        <w:t>Dans toutes ses pensées, dans l'océan de souffle et d'esprit, un monde unique et éthéré se condensait lentement en forme.</w:t>
        <w:br/>
        <w:br/>
        <w:t>Boom ! Boom !</w:t>
        <w:br/>
        <w:br/>
        <w:t>Le Dieu trouble lança neuf attaques. Chaque fois, la puissance détruisant le monde explosait. Qin Chen utilisa aussi la compétence de réparer le ciel, et le corps antique se condensa neuf fois.</w:t>
        <w:br/>
        <w:br/>
        <w:t>Neuf tromperies passèrent. Soudain, le Dieu trouble changea soudainement, et des milliers de pupilles apparurent sur son visage. Dans les pupilles, une série d'horribles chocs de souffle traversèrent et continuèrent d'entrer dans le corps de Qin Chen, tuant son esprit.</w:t>
        <w:br/>
        <w:br/>
        <w:t>Chaque choc de souffle, comme une explosion du ciel et de la terre, pénétrait dans le corps de Qin Chen, explosait constamment en son esprit, et l'océan d'esprit s'effondrait.</w:t>
        <w:br/>
        <w:br/>
        <w:t>Cependant, peu importe comment l'esprit de Qin Chen s'effondre, il est restauré au moment suivant. L'art interdit de souffle et d'esprit coule éternellement. Qin Chen se tient dans l'origine comme s'il avait maîtrisé la puissance de l'immortalité éternelle et pouvait être reborn à tout moment.</w:t>
        <w:br/>
        <w:br/>
        <w:t>Toutes sortes d'impacts, de forces, de destin, de souffle et d'esprit, goulottent dans l'océan, vers une unique loi de souffle et d'esprit, goulottent dans le corps de Qin Chen.</w:t>
        <w:br/>
        <w:br/>
        <w:t>« Destinée ! »</w:t>
        <w:br/>
        <w:br/>
        <w:t>Les yeux de Yao Guang s'agrandirent et il pensa être en tort.</w:t>
        <w:br/>
        <w:br/>
        <w:t>La destinée est la destruction de l'esprit. C'est la véritable catastrophe du Saint. Comment peut-elle arriver à un Maître Semi-Divin ? Une fois que ce genre de calamité pour l'esprit survient, peu importe à quel point les personnages sont puissants, ils seront détruits. Le maître de Palais Guanghan aussi transpira froid, ses mains serrées très fort et son regard était majestueux.</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