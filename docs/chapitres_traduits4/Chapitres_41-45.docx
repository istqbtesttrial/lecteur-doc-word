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41</w:t>
      </w:r>
    </w:p>
    <w:p>
      <w:r>
        <w:t>Boom !</w:t>
        <w:br/>
        <w:br/>
        <w:t>Sous le constant assaut de l’âme, la puissance d’esprit de Qin Chen ne fut pas éteinte, mais devint de plus en plus puissante. Il semble qu’au fil des catastrophes naturelles de son âme, il gagne en puissance. Il est devenu une référence incontournable, hanté par toutes sortes d’illustres civilisations. Les histoires des civilisations s’inscrivent les unes après les autres, enveloppant toute la Guanghan Palais de son regard. De plus, il lève les yeux et dans ses prunelles, des ondes d’âme terrifiantes se reflètent, véritablement confrontant la nature.</w:t>
        <w:br/>
        <w:br/>
        <w:t>Après plusieurs échanges, le cataclysme de destruction d’âme fut brisé par Qin Chen. Il souffla alors toutes les forces d’esprit contenues dans la tempête.</w:t>
        <w:br/>
        <w:br/>
        <w:t>Tout l’esprit de l’âme fut ainsi dispersé, et le vol bruyant du ciel et de la terre sembla peu à peu s’évaporer.</w:t>
        <w:br/>
        <w:br/>
        <w:t>Le corps de Qin Chen dégageait une respiration sainte extrêmement forte. La puissance du Seigneur Saint se rassemblait de manière frénétique. Cette respiration était si puissante que même le maître du Palais de Guanghan et le maître de Yao Guang en perdirent la contenance.</w:t>
        <w:br/>
        <w:br/>
        <w:t>L’Étoile de Yao Guang regardait le passé avec des yeux écarqués et découvrait que la puissance de Qin Chen était encore plus terrifiante qu’elle-même. Il ne ressemblait pas à un nouveau venu, de peur que la respiration combinée de plusieurs saints ordinaires ne pût être comparée à lui.</w:t>
        <w:br/>
        <w:br/>
        <w:t>« Quel état est-ce que cela ? C’est comme plus de dix dieux ! »</w:t>
        <w:br/>
        <w:br/>
        <w:t>Le maître du Palais de Guanghan écarquilla les yeux. Ils n’avaient jamais vu un saint survivant la tempête et encore en train de consolider ses réalisations. Il pouvait déployer une telle puissance.</w:t>
        <w:br/>
        <w:br/>
        <w:t>« Le corps de Qin Chen commençait à rassembler la puissance du Seigneur. Est-il sorti indemne de la tempête ? » « Non, pas encore. Vous voyez, la puissance du Seigneur en lui n’est pas encore complètement formée. Cela reste juste une forme embryonnaire. En d’autres termes, il n’est pas encore reconnu par la dernière frontière du ciel. J’ai un sentiment plus terrifiant. Vous voyez, qu’est-ce que</w:t>
        <w:br/>
        <w:br/>
        <w:t>L’Étoile de Yao Guang soudainement prit une grande bouffée d’air froid et vit que sur le ciel infini, l’atmosphère chaotique de l’Âge Primitif était de plus en plus terrifiante. Inopinément, une figure semblable à un dieu noir apparaissait, en charge de l’infinie terreur.</w:t>
        <w:br/>
        <w:br/>
        <w:t>Il semble que le chemin du ciel lui-même se condense. Qin Chen, cependant, planait au territoire sacré de Yao Chi, immobile. Dans son corps, la puissance du Dieu Terrible se rassemble, mais il n’a pas encore émis un souffle véritablement divin, c’est-à-dire que la lumière du Seigneur continue de subtiliser, ce qui semble être une dernière tempête.</w:t>
        <w:br/>
        <w:br/>
        <w:t>Zizi, zizi. À cet instant, des milliers de feux tonnants commencèrent à apparaître au-dessus du dieu noir dans le ciel de ce jour. Ces feux se révélèrent être noirs, détenir la puissance de punition et de destruction sans fin. Cette force était si impressionnante qu’au simple coup d’œil du saint, elle aveuglait et submergeait fortement.</w:t>
        <w:br/>
        <w:br/>
        <w:t>« Quel vol de tonnerre est-ce que cela ? Est-il celui qui détruit le monde et vole les tonnerres ? » L’Étoile de Yao Guang prit une bouffée d’air conditionné. Il n’avait jamais entendu un tel vol de tonnerre. C’était terrifiant. Il n’avait jamais été confronté à une respiration de vol si puissante.</w:t>
        <w:br/>
        <w:br/>
        <w:t>L’Étoile de Yao Guang pouvait garantir que la respiration qu’il avait rencontrée en franchissant le Seigneur était au moins cent fois plus faible que celle de Qin Chen.</w:t>
        <w:br/>
        <w:br/>
        <w:t>Il et le maître du Palais de Guanghan osaient à peine être sous l’ombre du vol, car juste en dessous de cette ombre, les âmes ressentaient une impression d’être détruites.</w:t>
        <w:br/>
        <w:br/>
        <w:t>« Viens ! » Soudainement, la lumière tonnante du dieu noir se mit à bouger et un éclair céleste tomba sur Qin Chen. Aussitôt, le corps saint ancien de Qin Chen se fissura soudainement, ses os furent brisés comme si détruits. Son sang,</w:t>
        <w:br/>
        <w:br/>
        <w:t>jaillit, puis se vaporisa directement en rien dans l’air vide.</w:t>
        <w:br/>
        <w:br/>
        <w:t xml:space="preserve"> « C’est le Dieu tonnerre de destruction. »</w:t>
        <w:br/>
        <w:br/>
        <w:t>« Chaque éclair a la puissance de tuer le Seigneur. C’est terrifiant. Je ressens cela. Une seule lueur peut me blesser sérieusement, et quelques-unes peuvent me jeter à terre. » L’Étoile de Yao Guang prit une grande bouffée d’air froid. Sous le tonnerre du Dieu, son esprit instinctivement ressentait une impression de destruction. Il voulait s’enfuir d’ici, mais ne bougea pas. Au contraire, il aspirait avidement la puissance de cette tonnerre divine, car c’était si difficile à voir en dix mille ans.</w:t>
        <w:br/>
        <w:br/>
        <w:t>Boom !</w:t>
        <w:br/>
        <w:br/>
        <w:t>Dans le corps de Qin Chen, toutes sortes de cellules explosaient, même le vieux corps ne pouvait résister. À ce moment-là, le maître du Palais de Guanghan et le maître de Yao Guang ne purent s’empêcher d’intervenir, car ils allaient immédiatement devenir les cibles et tomber en minutes.</w:t>
        <w:br/>
        <w:br/>
        <w:t>Ils ne pouvaient que prier pour que Qin Chen supporte. Le corps de Qin Chen était en feu d’éclair, consumant son être. Cependant, sa capacité de récupération était extrêmement forte. Il fut presque vaporisé en une seconde et réapparut instantanément. Au contraire, au moment de sa récupération, la puissance du Dieu Mièsvishen s’infiltrait dans son corps avec la technique de réparer le ciel, faisant briller les cellules de tout son corps avec la puissance du souffle Mièsvishen.</w:t>
        <w:br/>
        <w:br/>
        <w:t>La tonnerre divine de destruction était enragée, cliquant et tombant sans cesse.</w:t>
        <w:br/>
        <w:br/>
        <w:t>De plus, il y avait toutes sortes de flammes, de tempêtes et la lueur de destruction d’âme. Toutes les forces convergèrent pour détruire le corps, l’âme et toute existence de Qin Chen.</w:t>
        <w:br/>
        <w:br/>
        <w:t>Qin Chen peu à peu ne put supporter, ressentant que tout en lui était usé, disparaissant.</w:t>
        <w:br/>
        <w:br/>
        <w:t>« Moi aussi j’ai la puissance de tonnerre. Donnez-la-moi ! » Soudainement, Qin Chen rugit et brilla. Dans son corps, il explosa soudainement toutes sortes de lumière tonnante. C’était la puissance de son sang, détenir le vol de tonnerre. La force du vol est incomparablement terrifiante. En une seconde, elle devint de la lumière d’éclair et tonna dans le ciel du Dieu Destruction.</w:t>
        <w:br/>
        <w:br/>
        <w:t>Bang !</w:t>
        <w:br/>
        <w:br/>
        <w:t>Le dieu noir de la tonnerre, le Dieu Destruction, semblait avoir rencontré une force destructrice plus puissante que lui. Sous la déflagration du corps de Qin Chen, elle explosa et fut brisée en une seconde.</w:t>
        <w:br/>
        <w:br/>
        <w:t>La puissance tonnante du Dieu s’engouffra de manière frénétique dans le corps de Qin Chen.</w:t>
        <w:br/>
        <w:br/>
        <w:t>Ceci, Ceci, Ceci,</w:t>
        <w:br/>
        <w:br/>
        <w:t>Les yeux de Yao Guang Sheng presque explosèrent. La tonnerre soudain libérée du corps de Qin Chen explosa la tonnerre divine de destruction. La puissance de cet instant le tua presque, son esprit fut brisé.</w:t>
        <w:br/>
        <w:br/>
        <w:t>Qu’est-ce que cela peut bien être ? Qin Chen se tenait sur le territoire sacré de Yao Chi. Il releva la tête et prit une grande bouffée d’air. Soudainement, l’infinie force de la catastrophe naturelle fut absorbée dans son ventre et transformée en puissance de son corps. Il se baigna dans la lumière sainte, et la lueur primitive s’éleva. La longue rivière de destin</w:t>
        <w:br/>
        <w:br/>
        <w:t>apparut. Qin Chen semblait bondir hors de la longue rivière de destin pour maîtriser sa destinée future.</w:t>
        <w:br/>
        <w:br/>
        <w:t>Cette fois, le nuage entre les cieux et la terre, enfin disparut. Cependant, la force terrifiante du vol s’infiltra dans le corps de Qin Chen. La puissance combinée de plus d’une demi-douzaine de maîtres sacrés et de veines sacrées afflua également dans le corps de Qin Chen avec frénésie.</w:t>
        <w:br/>
        <w:br/>
        <w:t>Boom !</w:t>
        <w:br/>
        <w:br/>
        <w:t>Comme entendre le son d’un immense fleuve. Les fers dans le corps de Qin Chen se brisèrent en une seconde. La puissance terrifiante du Seigneur commença à s’élever de son corps. Il véritéusement entré dans le royaume du Seigneur.</w:t>
      </w:r>
    </w:p>
    <w:p>
      <w:r>
        <w:br w:type="page"/>
      </w:r>
    </w:p>
    <w:p>
      <w:pPr>
        <w:pStyle w:val="Heading1"/>
      </w:pPr>
      <w:r>
        <w:t>Chapitre 42</w:t>
      </w:r>
    </w:p>
    <w:p>
      <w:r>
        <w:t>« Le bruit du tonnerre ne fait que rejeter la foudre ? C’est terrible. Maintenant, il est Seigneur. »</w:t>
        <w:br/>
        <w:br/>
        <w:t>Le Seigneur Yao Guang rugit et aperçut à nouveau le corps de Qin Chen. Cependant, une haleine immortelle et majestueuse s’élève encore ici, empreinte dans le vide comme un dieu d’une existence éternelle. Cette figure invisible et imposante continue de libérer le souffle du Seigneur, qui atteint directement l’origine céleste. Le Maître Sacré de Yao Guang et le corps du Palais Guanghan en sont tous prêts à bouger, comme pour subliminer.</w:t>
        <w:br/>
        <w:br/>
        <w:t>Cela les a laissés muets de stupeur.</w:t>
        <w:br/>
        <w:br/>
        <w:t>Qin Chen vient tout juste d’entrer dans le royaume du Seigneur. Le souffle du Seigneur qui s’en est échappé les fait tous trembler. C’est vraiment terrifiant.</w:t>
        <w:br/>
        <w:br/>
        <w:t>Une telle puissance de souffle du Seigneur n’a jamais été vue auparavant. « Le royaume du Ciel est divisé en trois ou six niveaux. Je travaille au Ciel, et je suis l’une des forces principales dans le Ciel. Quand j’étais à la HQC, je me sentais toujours supérieure car mon talent était excellent parmi les HQC. Cependant, je ne suis pas encore la meilleure. Dans mon travail quotidien, il y a encore quelques Tianjiao de très haut niveau, dont le talent est si fort qu’ils sont plus révoltés. Mais maintenant, même les Tianjiao de talent le plus élevé que j’aie jamais vus ne sont pas aussi puissants que Qin Chen. » Le Seigneur Yao Guang était sidéré : « Et pire encore, c’est le tonnerre qui percute le Seigneur. Je crains qu’il puisse tuer un Dieu ordinaire à l’étape précoce, mais il vient juste de pénétrer dans le royaume du Seigneur ? Et ce souffle est plus révolté que l’ancien Maître de la marche demi-pas. Ai-je vécu toute ma vie dans le ventre d’un chien ? »</w:t>
        <w:br/>
        <w:br/>
        <w:t>Yao Guang s’est humilié, il est vraiment humilié.</w:t>
        <w:br/>
        <w:br/>
        <w:t>Il venait de la HQC et avait étudié dans les écoles renommées. Bien qu’il ne fût pas le Tianjiao le plus connu de la HQC, il pouvait encore être considéré comme un fils privilégié du Ciel. Il avait également participé aux essais Tianjie ces dernières années, ce qui n’était rien d’autre qu’une expérience.</w:t>
        <w:br/>
        <w:br/>
        <w:t>Cependant, après avoir vu Qin Chen, il était vraiment choqué. Comparé à Qin Chen, il n’est pas seulement le plus idiot des guerriers, mais aussi le plus arrogant et répréhensible.</w:t>
        <w:br/>
        <w:br/>
        <w:t>« Ces dernières années, à la HQC, j’ai été punie. Mon maître m’a demandé de descendre dans des endroits lointains comme le Tian Wen, le Guang Han Fu, pour me faire réfléchir. Ces années, j’ai travaillé dans la GCN sans gérer les affaires, car je retiens mon souffle pour tenter de percer le Seigneur du milieu. »</w:t>
        <w:br/>
        <w:br/>
        <w:t>« Mais plus je suis obsessionnel, plus c’est difficile. Ces années, j’ai peu à peu compris une chose, mais maintenant, enfin, je comprends les efforts fatigants du maître. »</w:t>
        <w:br/>
        <w:br/>
        <w:t>Yao Guang était profondément touché.</w:t>
        <w:br/>
        <w:br/>
        <w:t>L’intention du maître est de le faire venir dans un endroit ordinaire du Ciel, de marcher et d’observer pour purifier son esprit.</w:t>
        <w:br/>
        <w:br/>
        <w:t>Ce qui est privilégié, ce qui a une grande famille d’arrière-plan, c’est vide.</w:t>
        <w:br/>
        <w:br/>
        <w:t>Avec la gestion du Ciel qui dure des millénaires et des millions d’années, combien de puissants forts naissent-ils ? Combien sont-ils fiers du monde ? Ce n’est qu’une minorité. Cependant, il est étrange que peu de grands personnages qui ont vraiment changé la limite du Ciel viennent des forces principales. C’est comme un sortilège.</w:t>
        <w:br/>
        <w:br/>
        <w:t>De nombreux forts principaux dans le monde céleste sont ordonnés. Bien qu’ils soient également de très haut niveau et possèdent des pouvoirs magiques imprévisibles, les grands hommes qui influencent vraiment la destinée du Ciel sont tous ceux qui ont commencé à l’extrémité de la Paix Qing et naissent dans le poussière.</w:t>
        <w:br/>
        <w:br/>
        <w:t>Comme le Grand Seigneur décontracté célèbre du Ciel, il est dit qu’il a gravi les échelons d’abord à partir de la planète inférieure pour atteindre le suprême.</w:t>
        <w:br/>
        <w:br/>
        <w:t>A cet égard, l’ancien maître de Yao Guang n’y a pas trop attaché. Après tout, ce sont juste des légendes, et il ne peut que les écouter sans pouvoir y croire.</w:t>
        <w:br/>
        <w:br/>
        <w:t>Mais maintenant, après avoir ressenti la puissance de Qin Chen, Yao Guang est vraiment choqué.</w:t>
        <w:br/>
        <w:br/>
        <w:t>Il a été profondément touché par cela.</w:t>
        <w:br/>
        <w:br/>
        <w:t>Hum !</w:t>
        <w:br/>
        <w:br/>
        <w:t>Sur son corps, la respiration s’est élevée comme si un Bouddha divin commençait à émettre la lumière de Dieu.</w:t>
        <w:br/>
        <w:br/>
        <w:t>« Toi… » Le Maître du Palais Guanghan était sidéré. Elle avait été choquée de voir le maître de Yao Guang. La lumière sur lui était la révélation divine. Originellement, il était le sommet de l’empereur précoce. À cet instant, sa respiration avait un sens de briser les chaînes et vraiment grimper d’un échelon.</w:t>
        <w:br/>
        <w:br/>
        <w:t>Il voulait avoir une illumination et percer.</w:t>
        <w:br/>
        <w:br/>
        <w:t>Le Maître du Palais Guanghan était sidéré car, sous le souffle de Qin Chen et les effets après-coupés du cataclysme, sa source intérieure changeait également. De nombreuses règles affluaient dans son esprit, elle ressentait une véritable illumination. Bien qu’elle et le Seigneur Yao Guang ne aient pas vraiment participé au cataclysme, la force de ce dernier les avait affectées. Tandis qu’elles s’inquiétaient pour Qin Chen, elles semblaient avoir subi une remise en cause céleste. Une intuition claire n’était pas encore établie.</w:t>
        <w:br/>
        <w:br/>
        <w:t>Pas seulement elles, mais tout le peuple du Palais Guanghan avait été transformé en une certaine mesure sous cette force, et ils étaient entrés chacun dans un état d’inexplicable.</w:t>
        <w:br/>
        <w:br/>
        <w:t>« L’origine de toutes choses, pas d’ennemi naturel ! » Dans l’espace mystique au fond du royaume sacré de Yao, Qin Chen traversa le ciel et soudain explosa en une puissance tumultueuse. Il était l’enfant du plan de Tianwu, et comprenait l’origine du continent Tianwu, qui était la même que l’origine céleste. Par conséquent, il semblait qu’il traversait le ciel et la terre ensemble.</w:t>
        <w:br/>
        <w:br/>
        <w:t>Dans ses yeux, les années s’écoulaient, le destin changeait. Il semblait voir l’origine du ciel, voir la croissance de toutes choses dans le ciel, voir toutes les réincarnations tangibles et intangibles.</w:t>
        <w:br/>
        <w:br/>
        <w:t>Le loto de toutes choses dans le ciel et la terre flottait dans ses mains. Il avait l’impression d’avoir touché le mystère de tout le ciel et la terre.</w:t>
        <w:br/>
        <w:br/>
        <w:t>Cependant, Qin Chen sait que c’est juste une illusion. Lorsqu’il percute l’illusion de la communication avec l’origine céleste, c’est trop difficile pour lui de maîtriser la réincarnation. Au moins, il n’est pas doué pour ce royaume.</w:t>
        <w:br/>
        <w:br/>
        <w:t>Qui peut s’échapper du destin ne fait que lutter dans le monde.</w:t>
        <w:br/>
        <w:br/>
        <w:t>Seul en avançant constamment jusqu’à la fin de la route, à la frontière du ciel, peut-on transcender et atteindre l’éternité.</w:t>
        <w:br/>
        <w:br/>
        <w:t>Hum !</w:t>
        <w:br/>
        <w:br/>
        <w:t>Le corps de Qin Chen brille. Bien qu’il ne ait jamais vraiment retenu la réincarnation, c’est son chemin. Sa perception sera toujours gravée dans son corps pour le guider.</w:t>
        <w:br/>
        <w:br/>
        <w:t>Boom !</w:t>
        <w:br/>
        <w:br/>
        <w:t>Au-dessus du ciel, une puissance infinie est venue. Plus d’une douzaine de vaisseaux sacrés brillaient, formant un océan immense du lac Shengyuan qui s’est précipité dans le corps de Qin Chen. Dans son corps, l’origine du Seigneur se rassemble en un tourbillon. Le Yuan Sacré s’améliore également rapidement.</w:t>
        <w:br/>
        <w:br/>
        <w:t>Boom ! Boom ! À la fois, un rugissement autour de Qin Chen et une respiration terrifiante se sont produits. Par exemple, Qianxue, Yaoming, Suquan, Murong Bingyun et autres. Sous le souffle de Qin à Chen, ils ont enfin percé, la puissance du Seigneur se condensant dans leur corps.</w:t>
      </w:r>
    </w:p>
    <w:p>
      <w:r>
        <w:br w:type="page"/>
      </w:r>
    </w:p>
    <w:p>
      <w:pPr>
        <w:pStyle w:val="Heading1"/>
      </w:pPr>
      <w:r>
        <w:t>Chapitre 43</w:t>
      </w:r>
    </w:p>
    <w:p>
      <w:r>
        <w:t>À cet instant précis, tous percèrent.</w:t>
        <w:br/>
        <w:br/>
        <w:t>Avec la percée de Qian Xue et des autres, les corps de Zhou Wusheng, Wei Siqing, Quan Muliou et Qu Gaofeng dans le sanctuaire de Yaochi pénétrèrent également. Les entraves furent abolies, et la lumière du Seigneur émergeait de leurs chairs.</w:t>
        <w:br/>
        <w:br/>
        <w:t>Aussi naturel était-il pour eux d’atteindre le royaume du SEIGNEUR par leur talent, ils devaient maintenant faire l’expérience de la plus extrême transformation sous la conduite de Qin Chen.</w:t>
        <w:br/>
        <w:br/>
        <w:t>Cependant, le talent de Zhou Wusheng ne saurait se comparer à celui de Qian Xue.</w:t>
        <w:br/>
        <w:br/>
        <w:t>Maintenant, avec la percée de Qin Chen et toi-même Qianxue, sous l’influence d’une telle puissance divine et de la grondaille impuissante, la force en leurs chairs se métamorphose immédiatement et ils pénètrent à leur tour dans le royaume du SEIGNEUR.</w:t>
        <w:br/>
        <w:br/>
        <w:t>Boom !</w:t>
        <w:br/>
        <w:br/>
        <w:t>Dans les cieux, des nuées grondantes se déchaînent à l’infini. C’est la Qian Xue et les autres qui continuent de percer le royaume du SEIGNEUR, ce qui attire aussitôt les cieux et la terre.</w:t>
        <w:br/>
        <w:br/>
        <w:t>De plus, Qin Chen perçut une force grondante terrifiante, même dans la neige figée.</w:t>
        <w:br/>
        <w:br/>
        <w:t>Il était évident que le chemin céleste du royaume suprême avait subi l’héritage effroyable et le passage immense de Qian Xue, il fallait donc en juger.</w:t>
        <w:br/>
        <w:br/>
        <w:t>Cette fois, Qin Chen perçut immédiatement le niveau de leur royaume et la puissance de leur talent.</w:t>
        <w:br/>
        <w:br/>
        <w:t>Dans les cieux, des nuées grondantes surgissent, fortes et faibles. Parmi elles, la respiration grondante de la Qian Xue est la plus terrifiante. Elle est presque au niveau de Qin Chen. Bien sûr, il y a une légère différence dans l’essence.</w:t>
        <w:br/>
        <w:br/>
        <w:t>Vient ensuite Murong Bingyun. Dans son corps, les lumières de tous les esprits scintillaient, c’était sa puissance naturelle qui déferlait.</w:t>
        <w:br/>
        <w:br/>
        <w:t>« Je ne pouvais imaginer que ce garçon a un tel potentiel ! »</w:t>
        <w:br/>
        <w:br/>
        <w:t>Qin Chen fut un peu surpris. Car Murong Bingyun n’est pas une terre sacrée pour percer dans le royaume de Tianwu, il ne possède qu’un souffle très faible du continent originel.</w:t>
        <w:br/>
        <w:br/>
        <w:t>Yao Mingming et les autres sont donc bien forts.</w:t>
        <w:br/>
        <w:br/>
        <w:t>Ensuite, Yao Mingming est un peu moins forte que Murong Bingyun. Cependant, elle reste extrêmement terrifiante. La puissance Tianjie de Yao Mingming est presque équivalente à un maître complet.</w:t>
        <w:br/>
        <w:br/>
        <w:t>Tu sais, Yao Mingming n’a pas subi de bapteme grondant, c’est-à-dire qu’il n’est pas encore dans le royaume du SEIGNEÊR, mais la puissance qu’il affiche est équivalente aux efforts complets d’un maître à l’entrée du royaume. Combien c’est effrayant ?</w:t>
        <w:br/>
        <w:br/>
        <w:t>Les cieux et la terre le testent de manière incomparable.</w:t>
        <w:br/>
        <w:br/>
        <w:t>Vient ensuite la respiration de Tian, mais ce n’est pas Su Quan. Ce sont Wei Siqing, Zhou Wusheng, Qu Gaofeng, Quan Muliou et enfin Su Quan.</w:t>
        <w:br/>
        <w:br/>
        <w:t>Bien que Su Quan ait percé les entraves de Zhou Wusheng, ils sont plus jeunes. Cependant, il était le maître le plus ancien de la demeure de Yao. En réalité, sa puissance et son potentiel ne pouvaient se comparer à ceux des jeunes générations qui avaient pénétré dans le test céleste et subi le bapteme de Qin Chen.</w:t>
        <w:br/>
        <w:br/>
        <w:t>Cependant, en voyant Yao Mingming et Su Quan, Qin Chen perçut également une trace de meurtre.</w:t>
        <w:br/>
        <w:br/>
        <w:t>Le bapteme naturel pour Yao Mingming et Su Quan a une trace de volonté meurtrière.</w:t>
        <w:br/>
        <w:br/>
        <w:t>Pourquoi ?</w:t>
        <w:br/>
        <w:br/>
        <w:t>C’est la puissance des ténèbres ?</w:t>
        <w:br/>
        <w:br/>
        <w:t>Oui.</w:t>
        <w:br/>
        <w:br/>
        <w:t>Les deux, Yao Mingming et Su Quan, ont pratiqué la puissance des ténèbres. Bien qu’ils n’aient pas utilisé cette force pour pénétrer dans le royaume du SEIGNEUR et qu’ils fussent très secrets, ils ressentaient la menace instinctive des cieux et naturellement cherchaient à éliminer les possibles menaces pour eux-mêmes.</w:t>
        <w:br/>
        <w:br/>
        <w:t>Boom !</w:t>
        <w:br/>
        <w:br/>
        <w:t>La grondaille entre le ciel et la terre est loin de l’ancien passé, elle brille aujourd’hui. La grondaille sans fin naquit, et toute la demeure Guanghan fut plongée dans l’obscurité.</w:t>
        <w:br/>
        <w:br/>
        <w:t>« C’est… »</w:t>
        <w:br/>
        <w:br/>
        <w:t>Tous les gens furent choqués. Huit saints percèrent. Avec Qin Chen, le neuf saints ont percé et déclenchés la tempête divine des cieux et de la terre. De plus, cette puissance mit les maîtres principaux de Guanghan et Yaoguang en mouvement. En peu de temps, ils percèrent tous les entraves, et leurs esprits furent extrêmement clairs. En un instant, ils pénétrèrent dans le royaume intermédiaire du SEIGNEUR.</w:t>
        <w:br/>
        <w:br/>
        <w:t>Boom !</w:t>
        <w:br/>
        <w:br/>
        <w:t>Quand la grondaille entra dans le monde, sa puissance était si terrifique que les cieux et la terre en furent changés de couleur. Tous les disciples de la demeure Guanghan tremblaient.</w:t>
        <w:br/>
        <w:br/>
        <w:t>« Boom »</w:t>
        <w:br/>
        <w:br/>
        <w:t>On pouvait voir une grondaille sans fin tomber. Combien serait terrifiant si la grondaille effroyable tombait ? Même toute la formation de la demeure Guanghan ne pourrait résister et serait réduite à néant.</w:t>
        <w:br/>
        <w:br/>
        <w:t>« Out ! »</w:t>
        <w:br/>
        <w:br/>
        <w:t>À l’instant critique, une figure se leva des cieux. Cette figure était extrêmement floue, il ne pouvait voir qui elle était. Elle était pleine de lumière grondante. Il ouvrit la bouche et l’absorba. Soudainement, toute la grondaille céleste fut aspirée dans son corps.</w:t>
        <w:br/>
        <w:br/>
        <w:t>C’est Qin Chen !</w:t>
        <w:br/>
        <w:br/>
        <w:t>La grondaille entra dans le monde. La grondillé sans fin fut aspirée par Qin Chen et intégrée à son propre pouvoir. Elle devint sa force personnelle, l’Éclat Tonnant.</w:t>
        <w:br/>
        <w:br/>
        <w:t>Qin Chen ne craignait pas la puissance grondante. De plus, il avait percé le maître sacré, et ses réalisations s’élevaient. Il pensait qu’il n’avait pas encore absorbé assez d’éclats célestes. Maintenant, avec une tempête, il était extrêmement excité.</w:t>
        <w:br/>
        <w:br/>
        <w:t>Il pressa la puissance grondante en lui et transformea la force infinie de la grondaille céleste en pouvoir pur de son propre corps. Il l’absorba avec avidité et la fit sienne.</w:t>
        <w:br/>
        <w:br/>
        <w:t>Cette grondaille céleste, inopinément aspirée dans l’abdomen par lui soudainement, disparut.</w:t>
        <w:br/>
        <w:br/>
        <w:t>« C’est trop fort ! »</w:t>
        <w:br/>
        <w:br/>
        <w:t>Les maîtres de la demeure Guanghan et le saint Yaoguang furent figés. Ils possédaient une forte aura de maître sacré. Bien qu’ils aient atteint l’état intermédiaire du saint, ils trouvaient les moyens de Qin Chen incroyables.</w:t>
        <w:br/>
        <w:br/>
        <w:t>Après avoir avalé la puissance infinie, Qin Chen fut entouré de grondaille. Il pénétra dans le sanctuaire de Yaochi et libéra à nouveau la grondaille immense.</w:t>
        <w:br/>
        <w:br/>
        <w:t>Boom !</w:t>
        <w:br/>
        <w:br/>
        <w:t>Dans tout le sanctuaire de Yaochi, des grondes retentissaient partout. Ces grondes baptisaient leurs corps avec une fureur dévorante.</w:t>
        <w:br/>
        <w:br/>
        <w:t>Même si la grondaille est un test, c’est aussi une sorte de bapteme. Qin Chen avala toutes les grondes célestes, donc il utilisa la puissance grondante plus forte en lui pour baptemer Qian Xue et les autres. Et il n’y avait pas besoin de craindre que Qian Xue ne puissent pas supporter ce bapteme, car Qin Chen était la calamité naturelle, et il était devenu l’incarnation de la calamité céleste.</w:t>
        <w:br/>
        <w:br/>
        <w:t>Non seulement Qian Xue, mais aussi Qin Chen ouvrit le naturel jade de ciel et terre et fit jaillir la respiration grondante des cieux et de la terre. Soudain, trois maîtres familiaux démoniaques apparurent : Qin Mo, Ling Yuan et Tu Moyu. Leur force intérieure monta en flèche, la lumière du SEIGNEUR brilla sur leur corps et ils souhaitèrent pénétrer dans le royaume sacré.</w:t>
        <w:br/>
        <w:br/>
        <w:t>Cependant, Qin Chen retint la respiration grondante pour ne pas trop pénétrer. Il transforma seulement les corps charnels de Qin Mo, Ling Yuan et Tu Moyu, afin qu’ils aient la puissance du SEIGNEUR sous leur grondée propre, et que le véritable percement nécessite qu’ils entrent dans le monde démoniaque.</w:t>
        <w:br/>
        <w:br/>
        <w:t>Bien que Qin Chen eût utilisé sa propre puissance grondante pour simuler la force de la calamité céleste et introduire la respiration grondante dans le naturel jade de ciel et terre, cela fit en sorte que les trois personnes pénétrèrent vraiment dans le royaume du SEIGNEUR.</w:t>
        <w:br/>
        <w:br/>
        <w:t>Mais ainsi, cela revient à tuer leur potentiel, car ils n’eurent pas le véritable bapteme de la grondaille.</w:t>
      </w:r>
    </w:p>
    <w:p>
      <w:r>
        <w:br w:type="page"/>
      </w:r>
    </w:p>
    <w:p>
      <w:pPr>
        <w:pStyle w:val="Heading1"/>
      </w:pPr>
      <w:r>
        <w:t>Chapitre 44</w:t>
      </w:r>
    </w:p>
    <w:p>
      <w:r>
        <w:t>Ainsi, Qin Chen retint délibérément son souffle pour renforcer la puissance des trois démons de Qin, mais il ne leur permettait pas d'atteindre complètement le royaume du Seigneur. Il concentrait seulement la puissance du Seigneur en lui et le possédait.</w:t>
        <w:br/>
        <w:br/>
        <w:t>Boom !</w:t>
        <w:br/>
        <w:br/>
        <w:t>Après le vol de l'éclair, les cieux résonnèrent avec la source infinie d'harmonisation primordiale. Le territoire sacré de Yao Chi, tout le monde plongea dans cette percée.</w:t>
        <w:br/>
        <w:br/>
        <w:t>Outre permettre à chacun de subir sa propre "baptême tonitruant" pour améliorer ses réalisations, Qin Chen mit également son secret de perfectionnement de l'âme à profit de tous.</w:t>
        <w:br/>
        <w:br/>
        <w:t>Une fois cultivé, ce genre de secret de perfectionnement de l'âme devient la respiration de Qin Chen. Intuitivement, ils croiront en lui, accepteront sa guidance et se soumettront à son autorité.</w:t>
        <w:br/>
        <w:br/>
        <w:t>De plus, pour clarifier davantage l'avenir de chacun, Qin Chen ajouta même une trace de la respiration du Grand Arbre dans le monde, afin d'orienter leur percée spirituelle.</w:t>
        <w:br/>
        <w:br/>
        <w:t>Santé Sacré.</w:t>
        <w:br/>
        <w:br/>
        <w:t>L’âme est fondamentale. Seul celui qui percute son esprit peut atteindre une infinité d’avenirs.</w:t>
        <w:br/>
        <w:br/>
        <w:t>Bang bang bang !</w:t>
        <w:br/>
        <w:br/>
        <w:t>Dans le territoire sacré de Yao Chi, les esclaves noirs, Wang Qiming, Fu Qiankun, Lao Yuan, Mo Yuanbai, Gu Zun Ren, Lin Tian, Zhang Ying, Zhao Ling Shan, Zi Xun et bien d'autres experts de la Terre du Ciel Tianwu percèrent successivement leurs entraves et même franchirent le seuil du Royaume Sacré pour devenir véritablement colosses.</w:t>
        <w:br/>
        <w:br/>
        <w:t>En l’espace d’un mois seulement après leur arrivée au Ciel, ils ont dépassé des milliers, voire des centaines de milliers d’années de cultivation acharnée dans les territoires sacrés, pour devenir en un instant des maîtres du Royaume Sacré.</w:t>
        <w:br/>
        <w:br/>
        <w:t>La puissance de la percée de Qin Chen est trop forte, et la perception du Chemin du Ciel nous hante encore, de sorte que chacun a récolté d’énormes bénéfices.</w:t>
        <w:br/>
        <w:br/>
        <w:t>Ao Qingling, Qin Tingting, Ao Lie, Gu Gu, Tianxing Zhenren et les Maîtres Anciens ont tous franchi un contact avec une trace de la puissance du Seigneur, et même avancé vers le seuil du Royaume Semi-Divin.</w:t>
        <w:br/>
        <w:br/>
        <w:t>Plus d'une demi-douzaine de veines sacrées, combinées avec la source primordiale d'en-haut-dedans et en-bas-dedans qui s'est affranchie entre les cieux, ont éclaté de manière complète et pénétré dans le corps de chacun.</w:t>
        <w:br/>
        <w:br/>
        <w:t>Autres disciples du Palais Guanghan, comme Wuling et les autres, ont également tiré d’énormes bénéfices. Presque tous ont vu leurs réalisations améliorées de manière significative, du moins d’un niveau. Même s’ils n’ont pas été promus, ils connaissent désormais de nombreuses lois et immergent dans leur corps pour en faire leur trésor le plus précieux.</w:t>
        <w:br/>
        <w:br/>
        <w:t>Un jour !</w:t>
        <w:br/>
        <w:br/>
        <w:t>Deux jours !</w:t>
        <w:br/>
        <w:br/>
        <w:t>Trois jours !</w:t>
        <w:br/>
        <w:br/>
        <w:t>Pendant trois jours, le Palais Guanghan plongea dans la pratique. Chacun brillait de mille feux et tombait en révélation. L’ensemble du Palais Guanghan semblait tomber dans un silence profond.</w:t>
        <w:br/>
        <w:br/>
        <w:t>Hum !</w:t>
        <w:br/>
        <w:br/>
        <w:t>Enfin, trois jours plus tard, Qin Chen ouvrit les yeux.</w:t>
        <w:br/>
        <w:br/>
        <w:t>La puissance en lui, l’harmonisation infinie, existait entre chaque mouvement une illusion de percée.</w:t>
        <w:br/>
        <w:br/>
        <w:t>À cet instant précis, le Seigneur de Qin Chen vint dans ce monde et atteignit véritablement le Dieu Suprême. La source de son corps fut également complètement consolidée, ce qui ne l’empêchait pas d’être proche du sommet de la Maîtrise Initiale.</w:t>
        <w:br/>
        <w:br/>
        <w:t>Ces trois derniers jours, l’origine, les lois et toutes les marques de vie des Maîtres du Palais Yang Mansion ainsi que du Bienfondeur Sacré ont été sublimées par lui et intégrées dans son propre corps ainsi que dans ceux de tous les autres, pour en faire sa propre force.</w:t>
        <w:br/>
        <w:br/>
        <w:t>"C’est dommage qu’il n’y ait pas assez. Plus d’une demi-douzaine de veines sacrées. Outre les veines sacrées du territoire sacré de Yao Chi et la veine sacrée du travail céleste. Outre la respiration infinie offerte par le Chemin du Ciel, elle est tellement forte qu’il serait difficile pour n’importe qui d’en percevoir une percée. Cependant, je manque trop de respiration sacrée et d’énergie, ce qui m’a empêché d’atteindre le sommet de la Maîtrise Initiale."</w:t>
        <w:br/>
        <w:br/>
        <w:t>Qin Chen fut très heureux de sa puissance totale. Il pouvait ressentir que, avec sa compréhension du Chemin du Ciel, il n’avait absolument aucun problème à franchir le seuil initial. Le seul manque était en matière de respiration sacrée. La combinaison d’environ vingt veines sacrées n’était pas suffisante pour lui, en raison de la quantité d’énergie à absorber.</w:t>
        <w:br/>
        <w:br/>
        <w:t>Bien que le Chemin du Ciel offre des dons, la respiration infinie de l’En-haut et de l’En-bas est équivalente à plusieurs dizaines de veines sacrées. Mais cela reste insuffisant pour lui, sans parler des autres comme la Perle Qingxue.</w:t>
        <w:br/>
        <w:br/>
        <w:t>C’est certainement le ressources qui sont le plus importants dans le Ciel.</w:t>
        <w:br/>
        <w:br/>
        <w:t>Pourtant, même sans atteindre le sommet de la Maîtrise Initiale, Qin Chen avait déjà ressenti à quel point sa puissance était forte.</w:t>
        <w:br/>
        <w:br/>
        <w:t>"Ma puissance a augmenté d’une dizaine de fois. Un seul coup, je peux sérieusement blesser un Maître Initiale avancé. Si je me trouve face aux demeures du Seigneur Sacré et des autres, où ils devraient se déplacer à couvert, je peux les éliminer de manière directe et brutale. Même un Maître Initiale à mi-parcours ne pourra pas me tuer."</w:t>
        <w:br/>
        <w:br/>
        <w:t>Dans le corps de Qin Chen, une impulsion se fit sentir : la puissance du Dieu Famine en train de se condenser.</w:t>
        <w:br/>
        <w:br/>
        <w:t>Il ressentait même qu’il pouvait activer les trésors des Cinq Mystères.</w:t>
        <w:br/>
        <w:br/>
        <w:t>Son corps bougea. Parmi les Cinq Mystères, les cinq trésors résonnèrent immédiatement. Le Sabre Mystère, le Code Épée Anonyme, la Mallette Réparatrice des Cieux, Le Pot Jarret Tuntian et le Hall de la Vie et Mort du Seigneur. Les cinq trésors des Maîtres Sacrés envoyèrent une puissance fulgurante, ce qui fit naître en Qin Chen l’impulsion de détruire le Ciel et la Terre.</w:t>
        <w:br/>
        <w:br/>
        <w:t>Cette fois, Qin Chen ressentit aussi la puissance des cinq trésors en lui.</w:t>
        <w:br/>
        <w:br/>
        <w:t>Parmi eux, le Sabre Mystère et la Mallette Réparatrice des Cieux au centre sont les plus terrifiants. Bien que seuls émettent une trace de respiration, ils sont encore solides en raison de la stimulation de Qin Chen. Il est évident qu’avec la puissance actuelle de Qin Chen, il n’est pas possible d’offrande et de contrôle sur ces deux trésors. La Mallette Réparatrice des Cieux est le plus précieux des objets de réparation céleste. Elle peut réparer tout ce qui existe dans le monde, et même les mondes célestes peuvent être réparés. De plus, Le Palais Bùtiān est le pouvoir suprême de l’Antiquité. Dans l’Antiquité, il y avait des milliers de Maîtres ayant maîtrisé l’art de la forge. C’est donc normal qu’elle soit puissante.</w:t>
        <w:br/>
        <w:br/>
        <w:t>Cependant, le Sabre Mystère est si spécial qu’il ne peut être déclenché. Il ne distingue pas sa source. Au contraire, il a une légère résonnance avec le sabre rouillé mystère dans la boîte de jade céleste.</w:t>
        <w:br/>
        <w:br/>
        <w:t>"Le Sabre Mystère, comme les anciens livres, vient du territoire interdit. Comment peut-il résonner avec le sabre rouillé mystère de la boîte de jade céleste ?"</w:t>
        <w:br/>
        <w:br/>
        <w:t>Qin Chen est perplexe, ne peut comprendre.</w:t>
        <w:br/>
        <w:br/>
        <w:t>À côté du Sabre Mystère et de la Mallette Réparatrice des Cieux, il y a le Code Épée Anonyme.</w:t>
        <w:br/>
        <w:br/>
        <w:t>Le Code Épée Anonyme est la respiration la plus précieuse de la Pavilion Épée Tuntian. Selon les paroles du Maître Épée Eternelle, il semble que seulement ceux qui ont atteint le Vénérable puissent maîtriser complètement ce secret, et hériter de la tenue de la Pavilion Épée Tuntian. On peut voir que le Code Épée Anonyme est une respiration d’état Vénérable.</w:t>
        <w:br/>
        <w:br/>
        <w:t>Avec la puissance actuelle de Qin Chen, elle ne fut que légèrement bougée, ne pouvant pas être vraiment saisie.</w:t>
        <w:br/>
        <w:br/>
        <w:t>Enfin, il y a le Pot Jarret Tuntian et le Hall de la Vie et Mort.</w:t>
        <w:br/>
        <w:br/>
        <w:t>Le Pot Jarret Tuntian est le trésor du Dieu Antique, et le Hall de la Vie et Mort est le trésor de la famille Yama. Les deux sont les héritages des deux grandes races, donc ils devraient être le niveau suprême du Seigneur, près de l’utensile du Zun. Ce sont les plus attirants pour Qin Chen en ce moment.</w:t>
        <w:br/>
        <w:br/>
        <w:t>Qin Chen avait même la sensation que, tant qu’il le souhaitait avec toute sa force et en sacrifiant sa propre puissance, il pourrait peut-être mobiliser la Mallette Jarret Jarret et le Hall de la Vie et Mort pour attaquer et submerger tout.</w:t>
        <w:br/>
        <w:br/>
        <w:t>Cependant, cela reste juste une sensation, et Qin Chen doit encore tenter de le vérifier.</w:t>
        <w:br/>
        <w:br/>
        <w:t>Outre la capacité d’activer les cinq trésors secrets en lui, Qin Chen ressentait également qu’il pouvait commencer à vraiment sacrifier le Palais Xiaodou de la Race Jarret.</w:t>
      </w:r>
    </w:p>
    <w:p>
      <w:r>
        <w:br w:type="page"/>
      </w:r>
    </w:p>
    <w:p>
      <w:pPr>
        <w:pStyle w:val="Heading1"/>
      </w:pPr>
      <w:r>
        <w:t>Chapitre 45</w:t>
      </w:r>
    </w:p>
    <w:p>
      <w:r>
        <w:t>Dans le palais du Roi de la Rate Xiao Douo, Qin Chen ne pouvait que projeter une ombre, sans pouvoir effectuer un véritable sacrifice. Maintenant, après avoir percé le mystère du Maître Sacré, Qin Chen possède dans son corps la puissance de l'Ours céleste, et peut enfin entreprendre un véritable sacrifice au palais de la Rate Xiao Douo. Quant à ce qu'il peut accomplir et stimuler, cela dépend de la quantité de Yuan Sacré que possède Qin Chen.</w:t>
        <w:br/>
        <w:br/>
        <w:t>Hum !</w:t>
        <w:br/>
        <w:br/>
        <w:t>Qin Chen poussa Yuan Sacré à pénétrer dans la Technique Xiao Douo. Aussitôt, la Technique Xiao Douo résonna avec Qin Chen, et il commença à comprendre le contexte de cette technique.</w:t>
        <w:br/>
        <w:br/>
        <w:t>Cependant, la quantité de Yuan Sacré consommé par Qin Chen est également incroyable.</w:t>
        <w:br/>
        <w:br/>
        <w:t>Après tout, c'est le trésor du Vénérable. Même si Qin Chen est devenu l'Ours céleste, comment pourrait-il être facilement assimilé ?</w:t>
        <w:br/>
        <w:br/>
        <w:t>« Putain, il faut autant de Yuan Sacré pour affiner le palais de la Rate Xiao Douo ? »</w:t>
        <w:br/>
        <w:br/>
        <w:t>En y réfléchissant attentivement, Qin Chen constata que le Yuan Sacré dans son corps s'écoulait comme une mer infinie. Bien qu'il puisse se régénérer continuellement, il diminuait néanmoins à une vitesse incroyable.</w:t>
        <w:br/>
        <w:br/>
        <w:t>« C'est trop étrange, c'est le trésor du Vénérable. Est-il si dangereux ? Il en faut tant pour le sacrifice externe, et il n'est pas suffisant pour remplir le sacrifice complet. »</w:t>
        <w:br/>
        <w:br/>
        <w:t>Qin Chen soupira.</w:t>
        <w:br/>
        <w:br/>
        <w:t>Maintenant, il ne peut que dire qu'il a pu maîtriser le palais de la Rate Xiao Douo. S'il veut vraiment en maîtriser chaque recoin, cela prendra du temps.</w:t>
        <w:br/>
        <w:br/>
        <w:t>Qin Chen réfléchit attentivement à ses changements. Partout, c'était incroyable. Après avoir percé le mystère du Maître Sacré, il a soudainement possédé un Yuan Sacré incroyable. De plus, avec les trésors qui peuvent être promus, sa puissance a été améliorée à un point extraordinaire.</w:t>
        <w:br/>
        <w:br/>
        <w:t>Boom ! Boom ! Boom !</w:t>
        <w:br/>
        <w:br/>
        <w:t>En étant excité, Qin Chen, Youqian Xue, Murong Bingyun, Wei Siqing et les autres sont tous sortis en flammes. Toutes les règles incroyables de l'Ours céleste dans leurs corps sont évidemment entrées dans le domaine de l'Ours, et leurs mouvements et gestes radiaient une puissance terrifiante.</w:t>
        <w:br/>
        <w:br/>
        <w:t>« Qin Chen, cette fois, nous allons tirailler ta fortune. »</w:t>
        <w:br/>
        <w:br/>
        <w:t>Soudainement, un tonnerre a explosé et le ciel s'est mis à rugir.</w:t>
        <w:br/>
        <w:br/>
        <w:t>Qin Chen releva les yeux pour voir deux figures apparaître devant lui. Ce sont le Maître du Palais Guanghan et le Maître Sacré Yao Guang.</w:t>
        <w:br/>
        <w:br/>
        <w:t>Deux personnes, flottant dans un souffle terrifiant, sont en réalité entrées dans le domaine de l'Ours.</w:t>
        <w:br/>
        <w:br/>
        <w:t>« Ha ha, félicitations à l'Hôte et au ministre. » Qin Chen sourit, deux personnes entrèrent au milieu de l'Hôte, afin que leur aide puisse être grande.</w:t>
        <w:br/>
        <w:br/>
        <w:t>« Qin Chen, sans toi, comment pourrions-nous avoir percé le Royaume Sacré du Milieu ? » Le Maître Sacré Yao Guang secoua la tête.</w:t>
        <w:br/>
        <w:br/>
        <w:t>Je ne sais pas pourquoi. À ce moment-là, il regardait Qin Chen avec quelle satisfaction, et même en ressentant qu'il voulait se tourner vers Qin Chen.</w:t>
        <w:br/>
        <w:br/>
        <w:t>Comment aurait-il su que, lorsqu'il percée, c'était parce qu'il avait cultivé l'art de raffinage du souffle magique dans le monde et absorbé la respiration de l'arbre, son esprit était déjà connecté à Qin Chen. Il ne pourrait jamais avoir la moindre idée contre lui.</w:t>
        <w:br/>
        <w:br/>
        <w:t>Même s'il y a des Maîtres qui veulent tuer Qin Chen et Yao Guang, ils le feraient instinctivement par pitié.</w:t>
        <w:br/>
        <w:br/>
        <w:t>Ce n'est pas que Qin Chen ait voulu le contrôler délibérément, mais c'est un résultat naturel après leur purification par Qin Chen. C'est aussi la raison pour laquelle ils ont pu percée le Royaume Sacré du Milieu.</w:t>
        <w:br/>
        <w:br/>
        <w:t>Sinon, pour un Maître Vénérable qui percée le Royaume Sacré du Milieu, ce serait un Maître figure né dans le ciel ordinaire. Bien qu'il et le maître de Guanghan aient beaucoup de talents et d'exploits incroyables, ils ne pouvaient pas être promus aussi rapidement. En tout cas, cela prendrait des milliers d'années de cultivation acharnée dans le ciel. C'est le moins que l'on puisse dire.</w:t>
        <w:br/>
        <w:br/>
        <w:t>Cette percée a profité à tout le monde, et tout le monde est enchanté.</w:t>
        <w:br/>
        <w:br/>
        <w:t>Le plus heureux de tous est Qin Chen. Bien que les trois démons Qin ne soient pas entrés dans le domaine de l'Ours, ils n'en étaient qu'à un cérémonie. Ce rituel ne peut être accompli que dans le royaume des démons. En termes de puissance, les trois démons Qin ne sont pas moins puissants que les héraux primordiaux à l'étage inférieur.</w:t>
        <w:br/>
        <w:br/>
        <w:t>Qin Chen ici, équivaut à deux plus maîtres du milieu, dix maîtres.</w:t>
        <w:br/>
        <w:br/>
        <w:t>Quel pervers !</w:t>
        <w:br/>
        <w:br/>
        <w:t>Si cette nouvelle est envoyée, tout le ciel en sera secoué, même les forces de puissance infinie nombreuses seront choquées.</w:t>
        <w:br/>
        <w:br/>
        <w:t>Parmi les véritables grandes forces dans le ciel, l'Étoile Sacré primitive n'est rien, mais dix statues apparaissent soudainement. Même les forces de sommet ne peuvent faire grand-chose, c'est comme un miracle.</w:t>
        <w:br/>
        <w:br/>
        <w:t>Parce que personne ne peut supporter autant d'attaques cumulées de l'Ours céleste en même temps, sauf Qin Chen.</w:t>
        <w:br/>
        <w:br/>
        <w:t>« Bon, Hôte, maintenant que tu as percé le Roya à l'étage inférieur, c'est l'heure de prendre en charge tout le ciel Wen Han et de développer toi-même ta puissance sur la base du ciel Wen Han. »</w:t>
        <w:br/>
        <w:br/>
        <w:t>Qin Chen dit d'une voix profonde.</w:t>
        <w:br/>
        <w:br/>
        <w:t>Dans le passé, le Palais Guanghan ne contrôlait que les palais Benignes et d'autres forces, car la base du Palais Guanghan était faible. Mais maintenant, avec assez de puissance, il peut se développer vigoureusement et n'a pas besoin de faire attention.</w:t>
        <w:br/>
        <w:br/>
        <w:t>Le maître du Palais Guanghan hocha la tête. Même si Qin Chen n'en avait pas dit plus, elle le ferait. Elle demanderait vraiment Han Tian de le contrôler.</w:t>
        <w:br/>
        <w:br/>
        <w:t>« Laissez-moi d'abord trouver ce que je dois faire ensuite. Après tout, bien que j'aie percé le Royaume Sacré de l'étage inférieur, je manque encore de ressources. Si je veux obtenir des ressources, il faut les ravager et avancer vers plus de régions puissantes. »</w:t>
        <w:br/>
        <w:br/>
        <w:t>Qin Chen réfléchit lentement. Après avoir percé le mystère de l'Ours, la pensée de Qin Chen devint de plus en plus calme, et sa prise sur le destin devint de plus en plus forte. Plusieurs sortes de lumière apparaissaient sur son corps, tissant autour de lui un long fleuve de destin. Le destin de toutes les créatures s'agitaient et s'élevaient au rythme de ce fleuve. Son art du destin devint de plus en plus subtil, et même une grande destinée, des causes et effets apparaissaient.</w:t>
        <w:br/>
        <w:br/>
        <w:t>Soudainement, Qin Chen ressentit un sentiment de crise. Toi, tu es en train de percée le Royaume Sacré. Ta puissance est si forte qu'aucun être ne peut te blesser. Comment pourrais-tu avoir un tel sentiment de crise ?</w:t>
        <w:br/>
        <w:br/>
        <w:t>Il le poussa immédiatement en art du destin, réfléchit attentivement et vit alors le long fleuve de destin montrer quelques volutes noires. Ces volutes noires, il y avait plusieurs visages féroces émergeant de nombreuses complots. Parmi lesquels, un visage que Qin Chen ressentait étrangement familier.</w:t>
        <w:br/>
        <w:br/>
        <w:t>« Quoi ? »</w:t>
        <w:br/>
        <w:br/>
        <w:t>Dès que son corps trembla, il se réveilla de ses calculs.</w:t>
        <w:br/>
        <w:br/>
        <w:t>« Qu'est-ce qui ne va pas ? Qin Chen, qu'as-tu trouvé en calculant ton destin ? » Les deux maîtres, le Maître Yao Guang et le Maître du Palais Guanghan froncèrent les sourcils, car ils trouvèrent que le visage de Qin Chen était très laid.</w:t>
        <w:br/>
        <w:br/>
        <w:t>« J'ai poussé la destinée jusqu'à l'extrême. J'ai vu la crise. C'était le Dieu qui détruit le ciel qui brillait hors de la maison. Il a déjà infiltré notre cercle et a demandé au ciel froid de nous tuer ! » dit Qin Chen.</w:t>
        <w:br/>
        <w:br/>
        <w:t>« Quoi ? Le Dieu qui détruit le ciel ? Es-tu sûr ? »</w:t>
        <w:br/>
        <w:br/>
        <w:t>Les maîtres de Yao Guang et du Palais Guanghan furent choqués.</w:t>
        <w:br/>
        <w:br/>
        <w:t>Bien qu'ils aient percé le mystère du Royaume Sacré de l'étage infurent, ils ressentaient encore une certaine peur face au Yomei Fu. Après tout, c'est l'une des forces de sommet dans le royaume céleste de l'Est, bien plus puissante qu'ils n'en demandaient à Han Tian.</w:t>
        <w:br/>
        <w:br/>
        <w:t>Le Dieu qui détruit le ciel est un général sous le commandement du Palais Yao Mie. Sa cultivation atteint déjà la pointe de l'étage inférieur. Il occupe d'innombrables palais.</w:t>
        <w:br/>
        <w:br/>
        <w:t>Comment peut-il infiltrer le ciel ?</w:t>
        <w:br/>
        <w:br/>
        <w:t>Dans les cœurs des gens, il y avait une forte peur.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