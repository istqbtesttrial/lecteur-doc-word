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26</w:t>
      </w:r>
    </w:p>
    <w:p>
      <w:r>
        <w:t>"Qin Chen, ici arrive Ren Wang Fu."</w:t>
        <w:br/>
        <w:br/>
        <w:t>Parmi les navires de guerre, Qin Chen reçut un message du maître de Guanghan après une secousse dans le vide. Lorsqu'il fut ébranlé, il et Murong Bingyun ainsi que Youqianxue apparurent soudainement à l'extérieur du vaisseau. Quant à Yao Mingming et les autres, ils étaient encore dans le pire de jade céleste. Ils ne pouvaient apparaître du tout, ni être vus par le maître de Guanghan et le Seigneur de Yao Guang.</w:t>
        <w:br/>
        <w:br/>
        <w:t>Ce n'est pas Qin Chenxin, mais certaines choses. Naturellement, moins de gens en savent, mieux c'est.</w:t>
        <w:br/>
        <w:br/>
        <w:t>Dès que Qin Chen avait mis les pieds hors du vaisseau, il vit en dessous une Préfecture gigantesque, un territoire immense de plusieurs mille li, et l'espace infini plié, formant une scène prospère.</w:t>
        <w:br/>
        <w:br/>
        <w:t>C'est la résidence du Prince Rén. C'est l'une des plus hautes Préfectures dans Wenhan Tian. L'espace est traversé, et toutes les grandes forces sont en charge. Les forts sont puissants comme nuage et tonnerre.</w:t>
        <w:br/>
        <w:br/>
        <w:t>C'est véritablement la plus haute Préfecte dans le froid.</w:t>
        <w:br/>
        <w:br/>
        <w:t>En termes de puissance, la Préfecture Ren Wang devrait être au-dessus du manoir Guanghan.</w:t>
        <w:br/>
        <w:br/>
        <w:t>Boom ! Lorsque les vaisseaux de Qin Chen apparurent au-dessus de la résidence de Ren Wang, ils attirèrent immédiatement l'attention des forces inférieures. Le souffle de chaque respiration monta au ciel, et le terrible réseau lumineux devint un vaste réseau, enveloppant la zone centrale de la résidence de Ren Wang,</w:t>
        <w:br/>
        <w:br/>
        <w:t>cela est la demeure du Roi Rén.</w:t>
        <w:br/>
        <w:br/>
        <w:t>Un maître vénérable, tous regardent au ciel avec colère et peur dans les yeux.</w:t>
        <w:br/>
        <w:br/>
        <w:t>Evidemment, certains d'eux ont déjà reconnu la personne.</w:t>
        <w:br/>
        <w:br/>
        <w:t>Sur la place de la résidence du Prince Rén, il y a des groupes d'experts se regroupant, et les forts sont en nombre dense. Un par un, la flamme de combat s'élève au ciel, formant une puissance divine incomparable.</w:t>
        <w:br/>
        <w:br/>
        <w:t>"Bien, allons-y." Le maître du palais Guanghan souffla froidement, et l'armée du manoir Guanghan arriva. Bang, soudain, le réseau de Shengyuan de toute la résidence de Ren Palace monta au ciel et résista à la partie des leaders. Le souffle agité était comme l'océan déferlant et les étoiles tombantes. La toute la résidence de Ren était secouée, ce qui surprit tous les experts dans la résidence de Rén.</w:t>
        <w:br/>
        <w:br/>
        <w:t>En particulier, certains des maîtres et héritiers du roi de la Bienveillance montrèrent une lueur profonde d'attention, de haine et de meurtre, leurs visages étaient pâles et sans couleur.</w:t>
        <w:br/>
        <w:br/>
        <w:t>Bien que l'événement soit survenu dans le manoir Guanghan et ait été rapporté la première fois, les gens de Ren Wang ne s'étaient pas débrouillés pour faire un coup et n'avaient pas fui en grande hâte, car ils ne étaient pas sûrs que les nouvelles soient vraies ou fausses.</w:t>
        <w:br/>
        <w:br/>
        <w:t>En réalité, le manoir Guanghan avait détruit plusieurs seigneurs de Ren par ses propres efforts. Même si c'était clair que les nouvelles étaient reçues, il y avait encore une trace de scepticisme et d'exagération dans les cœurs.</w:t>
        <w:br/>
        <w:br/>
        <w:t>Cependant, lorsque l'armée de Guanghan arriva enfin, tout le monde à Ren Wang Fu fut choqué, car cela signifiait que les nouvelles rapportées par l'extérieur sont en fait vraies ?</w:t>
        <w:br/>
        <w:br/>
        <w:t>À cet instant, tout le monde fut électrocuté et prit froid. Le Seigneur de la Bienveillance a-t-il vraiment été détruit par le manoir Guanghan ?</w:t>
        <w:br/>
        <w:br/>
        <w:t>Beaucoup de gens furent glacés partout, ne ressentant que leur sang gelait et qu'ils réalisaient la peur profonde.</w:t>
        <w:br/>
        <w:br/>
        <w:t>Cependant, il y avait encore une petite partie de la populace qui gardait l'espoir que les choses changeraient. Le Prince Rén, ils ne mourraient pas si facilement.</w:t>
        <w:br/>
        <w:br/>
        <w:t>Ainsi ils adoptèrent la posture de résistance pour résister.</w:t>
        <w:br/>
        <w:br/>
        <w:t>Dans le vide externe, les forts de nombreuses forces furent choqués par l'armée du manoir Guanghan.</w:t>
        <w:br/>
        <w:br/>
        <w:t>Le manoir Han attaque vraiment.</w:t>
        <w:br/>
        <w:br/>
        <w:t>En un instant, tout le monde fut contraint de respirer l'air conditionné, ce qui signifie qu'il est très probable que le manoir Guanghan ait détruit plusieurs grands seigneurs.</w:t>
        <w:br/>
        <w:br/>
        <w:t>En particulier lorsqu'ils ont vu Qin Chen autour du maître de Guanghan, leurs yeux gelèrent encore plus.</w:t>
        <w:br/>
        <w:br/>
        <w:t>Qin Chen !</w:t>
        <w:br/>
        <w:br/>
        <w:t>Récemment, la figure la plus célèbre dans le monde céleste est le vainqueur de l'épreuve du ciel.</w:t>
        <w:br/>
        <w:br/>
        <w:t>On dit que cet homme a collus avec les démons et tué de nombreux Tianjiao humains à la place d'épreuve du ciel.</w:t>
        <w:br/>
        <w:br/>
        <w:t>On dit aussi que cet homme a été hérité par le Tianhuo Zun et qu'il domine à son gré.</w:t>
        <w:br/>
        <w:br/>
        <w:t>Il y a aussi des rumeurs selon lesquelles c'est ce Qin Chen qui, au moment critique de la crise de Guanghan Fu, a surgi en sauvegardant tout le manoir Guanghan et en tuant plusieurs grands propriétaires.</w:t>
        <w:br/>
        <w:br/>
        <w:t>Tout cela est dans l'oreille populaire, et maintenant, les gens voient enfin le vrai homme.</w:t>
        <w:br/>
        <w:br/>
        <w:t>Un œil, à travers le vide infini, est tombé sur Qin Chen, voulant voir de quel personnage il s'agit, trois têtes six bras ?</w:t>
        <w:br/>
        <w:br/>
        <w:t>"Bien ?"</w:t>
        <w:br/>
        <w:br/>
        <w:t>Dès que Qin Chen est apparu, il a senti beaucoup de regards dans le vide infernal et ne put s'empêcher d'esquisser un froncement.</w:t>
        <w:br/>
        <w:br/>
        <w:t>"Qin Chen, c'est un expert des forces d'autres factions dans le ciel. Il devrait avoir entendu les nouvelles que notre manoir Guanghan attaque la résidence de Ren Wang, donc il est venu spécialement ici pour enquêter sur le vrai et le faux. Ne t'inquiète pas, ils ne te font pas de mal."</w:t>
        <w:br/>
        <w:br/>
        <w:t>Le maître du palais Guanghan expliqua.</w:t>
        <w:br/>
        <w:br/>
        <w:t>"Maîtres des forces d'autres factions ?"</w:t>
        <w:br/>
        <w:br/>
        <w:t>Qin Chen tourna la tête !</w:t>
        <w:br/>
        <w:br/>
        <w:t>Shua !</w:t>
        <w:br/>
        <w:br/>
        <w:t>Ses pupilles, comme deux lumières divines, pénétrèrent dans le vide infini.</w:t>
        <w:br/>
        <w:br/>
        <w:t>Soudainement, ces maîtres qui se cachaient dans le vide, qu'ils fussent des maîtres de demi-pas ou des seigneurs ordinaires, furent glacés partout et ressentirent un sentiment d'être percés à jour.</w:t>
        <w:br/>
        <w:br/>
        <w:t>Le poil de chaque personne se hérissa, ne pouvant s'empêcher de prendre froid.</w:t>
        <w:br/>
        <w:br/>
        <w:t>Trop fort !</w:t>
        <w:br/>
        <w:br/>
        <w:t>Quel est ce gamin ? Est-ce encore un guerrier au sommet d'un demi-pas Lord ? À un coup d'œil, ils tous se sentirent glacés, avec une peur et une urgence inexplicables, qui étaient très effrayants.</w:t>
        <w:br/>
        <w:br/>
        <w:t>Ce gamin, terrible !</w:t>
        <w:br/>
        <w:br/>
        <w:t>C'est la première pensée qui sort de tous les cœurs. Si on pense à certaines rumeurs précédentes, beaucoup se sentent glacés.</w:t>
        <w:br/>
        <w:br/>
        <w:t>Qin Chen avait juste donné un avertissement, puis il tourna la tête et regarda en bas vers la résidence de Ren Wang.</w:t>
        <w:br/>
        <w:br/>
        <w:t>Sous ce réseau, Qin Chen sentit un fort souffle sacré.</w:t>
        <w:br/>
        <w:br/>
        <w:t>Veine et souffle !</w:t>
        <w:br/>
        <w:br/>
        <w:t>Les yeux de Qin Chen s'éclairèrent.</w:t>
        <w:br/>
        <w:br/>
        <w:t>C'est le but principal de la visite de Qin Chen, et il sent également qu'il semble y avoir plus d'une veine sacrée au palais de la Bienveillance.</w:t>
        <w:br/>
        <w:br/>
        <w:t>Il semble qu'il y ait deux veines sacrées jumelles, réunies ensemble et dormant au palais de la Bienveillance.</w:t>
        <w:br/>
        <w:br/>
        <w:t>C'est vraiment un gain inattendu.</w:t>
        <w:br/>
        <w:br/>
        <w:t>Une veine sacrée peut donner naissance à un maître maître. Deux en donnent deux.</w:t>
        <w:br/>
        <w:br/>
        <w:t>Les yeux de Qin Chen étincelèrent au sol et devinrent chauds.</w:t>
        <w:br/>
        <w:br/>
        <w:t>Boom !</w:t>
        <w:br/>
        <w:br/>
        <w:t>Dans cet air infini de répression, soudain, une silhouette gigantesque jaillit et expulsa un souffle étonnant.</w:t>
        <w:br/>
        <w:br/>
        <w:t>Il s'agissait d'un maître sacré avec un halo de lumière et une âme sombre.</w:t>
        <w:br/>
        <w:br/>
        <w:t>Depuis la chute des quatre saints, il y a encore un saint au palais de Ren Wang, qui est effrayant.</w:t>
        <w:br/>
        <w:br/>
        <w:t>Il mérite d'être la plus haute Préfecture dans le ciel froid.</w:t>
        <w:br/>
        <w:br/>
        <w:t>Cependant, ce maître sacré est très ancien, à moitié mort et sur le point de se décomposer. Ses cheveux sont presque tombés, son visage est couvert de taches d'âge.</w:t>
        <w:br/>
        <w:br/>
        <w:t>Il était vraiment trop vieux, tremblant comme s'il allait se décomposer.</w:t>
        <w:br/>
        <w:br/>
        <w:t>Mais en un instant, le corps explosa avec la puissance d'une poudre de montagne.</w:t>
        <w:br/>
        <w:br/>
        <w:t>"Palais de Ren Wang !"</w:t>
        <w:br/>
        <w:br/>
        <w:t>Le maître du palais Guanghan changea de couleur. C'est le vieux sage du palais de Ren Wang. Il était une figure de 100 000 ans. Il était encore vivant et est sorti avec la puissance.</w:t>
      </w:r>
    </w:p>
    <w:p>
      <w:r>
        <w:br w:type="page"/>
      </w:r>
    </w:p>
    <w:p>
      <w:pPr>
        <w:pStyle w:val="Heading1"/>
      </w:pPr>
      <w:r>
        <w:t>Chapitre 27</w:t>
      </w:r>
    </w:p>
    <w:p>
      <w:r>
        <w:t>« Tous ceux de la Grande Voie, vous êtes bien en chair. Je suis très poli. »</w:t>
        <w:br/>
        <w:br/>
        <w:t>L’homme tremblait et baissait ses mains en guise de salut. Il était très faible, mais personne ne le méprisait. Un seigneur d’une durée de cent mille ans était vraiment une antiquité. Et il s’agissait d’une très vieille antiquité.</w:t>
        <w:br/>
        <w:br/>
        <w:t>Selon la vérité, le Qi et le sang de ce saint maître auraient dû être séchés. Cependant, bien que cet homme soit âgé et déclin, le Qi et le sang dans son corps sont encore vigoureux, comme une mer immense qui devrait étonner le ciel.</w:t>
        <w:br/>
        <w:br/>
        <w:t>Pas seulement le maître de la Grande Voie fut ému, mais aussi de nombreux seigneurs des autres forces furent stupéfaits.</w:t>
        <w:br/>
        <w:br/>
        <w:t>Le Palais de la Bonté est hors du commun. C’est troublant de voir un palais digne posséder cinq saints.</w:t>
        <w:br/>
        <w:br/>
        <w:t>« Bon, cet homme doit avoir utilisé quelque remède secret pour ranimer le sang royal en lui. C’est comme une météorite qui brûle à son dernier instant. Il ne lui reste plus longtemps à vivre. »</w:t>
        <w:br/>
        <w:br/>
        <w:t>Qin Chen lança un coup d’œil au vieillard et dit soudainement.</w:t>
        <w:br/>
        <w:br/>
        <w:t>Cela fit le maître de la Grande Voie figé. Si on examine attentivement, on peut trouver des indices.</w:t>
        <w:br/>
        <w:br/>
        <w:t>Le seigneur ancien de la demeure digne avait l’air électrique. Dans ses yeux troubles, il semblait émettre une lumière divine et fixa son regard sur Qin Chen. Parce qu’il était surpris, Qin Chen vit ses indices.</w:t>
        <w:br/>
        <w:br/>
        <w:t>Il ne savait pas que Qin Chen avait subtilisé le saint de la Bonté royal et naturellement maîtrisait l’essence du sang royal, qui pouvait montrer l’état de cet homme.</w:t>
        <w:br/>
        <w:br/>
        <w:t>« Vous êtes Qin Chen ? C’est vrai que les héros sont jeunes ! »</w:t>
        <w:br/>
        <w:br/>
        <w:t>Le seigneur ancien tremblait et n’avait pas de posture.</w:t>
        <w:br/>
        <w:br/>
        <w:t>« Vieux, que voulez-vous dire ? » Qin Chen parla légèrement, le ton indifférent.</w:t>
        <w:br/>
        <w:br/>
        <w:t>« Toi</w:t>
        <w:br/>
        <w:br/>
        <w:t>En bas, les maîtres de la demeure digne furent tous promptement en colère et leur regard flamboyait.</w:t>
        <w:br/>
        <w:br/>
        <w:t>Comment oses-tu te montrer si désinvolte envers le saint ancien de ta palais digne ? Beaucoup aimeraient déchirer Qin Chen sur place.</w:t>
        <w:br/>
        <w:br/>
        <w:t>« Ah</w:t>
        <w:br/>
        <w:br/>
        <w:t>Mais le seigneur ancien levait la main pour les arrêter.</w:t>
        <w:br/>
        <w:br/>
        <w:t>« Jeune homme, je ne vis pas longtemps. Quand tu apparais, j’ignorais aussi ce que le saint de la Bonté avait fait de mal. S’il devient un roi et détruit l’ennemi, j’ai rien à dire. »</w:t>
        <w:br/>
        <w:br/>
        <w:t>L’homme secoua la tête, regardant vieux et triste.</w:t>
        <w:br/>
        <w:br/>
        <w:t>Penser à cela, celui qui était autrefois un Dieu invincible, une grande puissance il y a cent mille ans.</w:t>
        <w:br/>
        <w:br/>
        <w:t>Mais maintenant, il est devenu un vieillard immense.</w:t>
        <w:br/>
        <w:br/>
        <w:t>C’est incontestablement une chose triste pour un héros de mourir.</w:t>
        <w:br/>
        <w:br/>
        <w:t>« Je ne demande rien. Dans ma vie, je n’ai jamais demandé à personne. Mais aujourd’hui, je veux que tous ceux de la Grande Voie vous retiennent pour mon palais digne. Tant que je suis vivant, je ne veux pas voir le pays des montagnes et rivières brisé. Le palais digne que j’ai construit pendant des milliers d’années est devenu une ruine. »</w:t>
        <w:br/>
        <w:br/>
        <w:t>L’homme suppliait amèrement.</w:t>
        <w:br/>
        <w:br/>
        <w:t>Le maître de la Grande Voie était silencieux.</w:t>
        <w:br/>
        <w:br/>
        <w:t>Qin Chen se moqua : « quand tu es vivant ? Chien, as-tu un tel air</w:t>
        <w:br/>
        <w:br/>
        <w:t>Bien que l’on ne soit pas sûr que le seigneur ancien ait beaucoup de temps à vivre, un saint tel qu’il peut encore durer des milliers d’années. Est-il possible que Qin ne vienne pas attaquer la demeure digne pendant des milliers d’années ?</w:t>
        <w:br/>
        <w:br/>
        <w:t>« Ne fais pas le pauvre. Vieux, tu es aussi un Saint du Bien. Le Seigneur ancien de la demeure digne, j’ai peur que tu aies compté des milliers de vies entre tes mains. Combien d’forces as-tu avalées quand tu as pu développer la demeure de Ren ? Maintenant tu joues le pauvre ici ? Fais semblant d’être bon.</w:t>
        <w:br/>
        <w:br/>
        <w:t>Les yeux de Qin Chen étaient froids : « quand le palais des hommes tua mon palais de la Grande Voie, pourquoi n’es-tu pas intervenu ? Qu’est-ce que tu es devenu ? N’es-tu pas ridicule en venant nous dire d’éviter la guerre ? »</w:t>
        <w:br/>
        <w:br/>
        <w:t>Le seigneur du palais de la Bonté est ridicule.</w:t>
        <w:br/>
        <w:br/>
        <w:t>« Maître de la Grande Voie, fais-le ! »</w:t>
        <w:br/>
        <w:br/>
        <w:t>Qin Chen était froid.</w:t>
        <w:br/>
        <w:br/>
        <w:t>« Fais-le ! »</w:t>
        <w:br/>
        <w:br/>
        <w:t>En fait, Qin Chen n’avait pas besoin de dire cela, le maître de la Grande Voie ne serait pas d’accord avec la requête de l’autre partie. Par dérision, ils étaient tous sur le point de perdre leur palais de la Grande Voie. Qui avait pitié d’eux à ce moment-là ?</w:t>
        <w:br/>
        <w:br/>
        <w:t>Boum ! Boum !</w:t>
        <w:br/>
        <w:br/>
        <w:t>Ces quelques vaisseaux de guerre principaux, ils ouvrirent soudainement le feu, en un instant, les cieux s’effondrèrent, des attaques infinies déferlèrent.</w:t>
        <w:br/>
        <w:br/>
        <w:t>De plus, le maître de la Grande Voie et le maître de Kesi firent leur apparition. Les deux grands maîtres prirent ensemble. Soudain, le saint puissant de la demeure digne tomba et créa une onde incroyable.</w:t>
        <w:br/>
        <w:br/>
        <w:t>Boum !</w:t>
        <w:br/>
        <w:br/>
        <w:t>Le palais de la Bonté tout entier trembla, et la pression surprenante fit changer de couleur tout le monde, osant à peine regarder.</w:t>
        <w:br/>
        <w:br/>
        <w:t>Avec l’œil nu, on pouvait voir que le palais digne entier tremblait violemment, et l’array au-dessus aussi ripple avec des innombrables ondes. La puissance fit frémir de nombreux experts en dehors, effrayant le maître de la Grande Voie avec sa force terrible.</w:t>
        <w:br/>
        <w:br/>
        <w:t>Cependant, bien que l’attaque du maître de la Grande Voie et des autres fût très terrifiante, l’array de la demeure digne avait été arrangé par le roi ancien. Pour des milliers d’années, il s’était quelque peu usé, mais il n’était pas facilement brisé par les autres.</w:t>
        <w:br/>
        <w:br/>
        <w:t>En fait, s’il n’avait pas été pour l’attaque secrète du Seigneur de la Bonté, le grand array de la Grande Voie ne se serait pas brisé facilement contre le Seigneur Ren.</w:t>
        <w:br/>
        <w:br/>
        <w:t>Naturellement, c’est la même chose pour la demeure de Ren.</w:t>
        <w:br/>
        <w:br/>
        <w:t>« Quelle défense perverse ! » Le visage du maître de la Grande Voie change. Si ça continue, il faudra un long moment pour briser l’array de l’ennemi.</w:t>
        <w:br/>
        <w:br/>
        <w:t>« Qin Chen, ne t’inquiète pas. Hum, tant que nous continuons à attaquer, ce grand array ne tarde pas à se briser. »</w:t>
        <w:br/>
        <w:br/>
        <w:t>Cependant, même si le maître de la Grande Voie fronçait les sourcils, il ne s’inquiétait pas, car même si l’array pouvait seulement être défendu, il finissait par se briser.</w:t>
        <w:br/>
        <w:br/>
        <w:t>« Pas besoin d’être si embêté ! »</w:t>
        <w:br/>
        <w:br/>
        <w:t>Qin Chen renifla froidement et lui demanda de continuer à attendre. Quand donc ?</w:t>
        <w:br/>
        <w:br/>
        <w:t>Une journée ?</w:t>
        <w:br/>
        <w:br/>
        <w:t>Trois jours ?</w:t>
        <w:br/>
        <w:br/>
        <w:t>Un mois ?</w:t>
        <w:br/>
        <w:br/>
        <w:t>Ou trois mois ?</w:t>
        <w:br/>
        <w:br/>
        <w:t>Maintenant, ce dont Qin Chen a le plus besoin est du temps. Parce qu’il n’est pas sûr de ce que vont faire les gens qui gouvernent Yao Mi une fois qu’ils apprendront la nouvelle.</w:t>
        <w:br/>
        <w:br/>
        <w:t>Donc il doit obtenir ce qu’il veut le plus rapidement possible.</w:t>
        <w:br/>
        <w:br/>
        <w:t>Hum !</w:t>
        <w:br/>
        <w:br/>
        <w:t>Sur la tête de Qin Chen, une image virtuelle d’un palais apparu. C’était le Palais de Xiao Xia Dou. Dès que le palais était apparu, il a immédiatement émis une atmosphère terrifiante, avec un majesté stupéfiante qui s’est ruée vers l’array large en dessous.</w:t>
        <w:br/>
        <w:br/>
        <w:t>Dès que le palais était apparu, les autres ont commencé à changer de couleur. De nombreux experts en dehors ont ouvert leurs yeux un par un. Ils ont senti que le palais de terreur, même eux en avaient peur, s’était réveillé un par un. Peut-être que c’est le Palais de Zun d’où Qin Chen venait du secteur test du ciel.</w:t>
        <w:br/>
        <w:br/>
        <w:t>Le palais légendaire de Xiao Xia Dou.</w:t>
        <w:br/>
        <w:br/>
        <w:t>En pleine lumière.</w:t>
        <w:br/>
        <w:br/>
        <w:t>Boum !</w:t>
        <w:br/>
        <w:br/>
        <w:t>Juste un instant, l’array large a donné un cri puissant, la barrière de l’array, tremblant violemment, il y avait des innombrables ondes, et commençait même à apparaître de petites fissures.</w:t>
        <w:br/>
        <w:br/>
        <w:t>Quoi ?</w:t>
        <w:br/>
        <w:br/>
        <w:t>Le seigneur ancien de la demeure digne sous l’array large changea soudainement son visage.</w:t>
        <w:br/>
        <w:br/>
        <w:t>Bien qu’il connût la terreur du Palais de Zun, il ne pensait pas que Qin Chen brise l’array de son palais digne en un seul coup.</w:t>
        <w:br/>
        <w:br/>
        <w:t>Ce dont il ne savait pas, c’était que Qin Chen brise l’array large, non seulement en utilisant le Palais de Xiao Xia Dou, mais aussi la compétence de réparer le ciel. Par la compétence de réparer le ciel, Qin Chen pouvait clairement ressentir la faiblesse de cet array large et attaquer contre la faiblesse.</w:t>
        <w:br/>
        <w:br/>
        <w:t>« Tue ! »</w:t>
        <w:br/>
        <w:br/>
        <w:t>Le seigneur ancien changeait de couleur, et laissa Qin Chen faire une telle chose. En un court laps de temps, l’array de son palais digne serait brisé.</w:t>
        <w:br/>
        <w:br/>
        <w:t>Boum !</w:t>
        <w:br/>
        <w:br/>
        <w:t>Il tua Qin Chen directement et voulait tuer Qin Chen.</w:t>
      </w:r>
    </w:p>
    <w:p>
      <w:r>
        <w:br w:type="page"/>
      </w:r>
    </w:p>
    <w:p>
      <w:pPr>
        <w:pStyle w:val="Heading1"/>
      </w:pPr>
      <w:r>
        <w:t>Chapitre 28</w:t>
      </w:r>
    </w:p>
    <w:p>
      <w:r>
        <w:t>Boom !</w:t>
        <w:br/>
        <w:br/>
        <w:t>Cette vieille branche est bien trop forte. Il y a un instant, il vacillait encore et allait sombrer dans la terre. La moitié de son corps était en train de franchir le cercueil. Mais dès qu'il a esquissé un geste, la tempête mugissait et le ciel semblait sur le point d'exploser. Un océan immense formait un palmier terrifiant qui tua Chen Qin.</w:t>
        <w:br/>
        <w:br/>
        <w:t>Sous la pression de la salle du palais microcosme de Chen Qin, l'array sacré de la demeure royale de Ren devait exploser. Si Chen Qin continue à se laisser aller ainsi, l'array de la demeure royale de Ren ne va pas tarder à se fissurer, et toute la résidence de Ren sera en danger.</w:t>
        <w:br/>
        <w:br/>
        <w:t>C'est pourquoi, le premier à mourir fut Chen Qin.</w:t>
        <w:br/>
        <w:br/>
        <w:t>Une seule attaque : sa compétence unique.</w:t>
        <w:br/>
        <w:br/>
        <w:t>Il semble qu'il y ait une éruption volcanique dans le corps de l'Ancien Maître de la demeure royale de Ren. Dans sa silhouette maigre, le puissant Yuan Sheng gonfle et tout son être jaillit de la lumière divine. Le Yuan Sheng puissant roule vers le poumon Chen.</w:t>
        <w:br/>
        <w:br/>
        <w:t>« Vieux Seigneur, tu ne sais pas vivre. »</w:t>
        <w:br/>
        <w:br/>
        <w:t>Le visage de Chen Qin se refléta sur le vieux maître de la demeure royale de Ren. En contemplant l'abîme, les astres tombaient en chute libre et le chaos explosait. Ses yeux ne clignèrent pas. À l'intérieur, un esprit ancien fort se levait pour former le génie ancien. De ce dernier, une énorme griffe de dragon s'envola. Aussitôt que le ciel fut photographié, l'attaque du vieux seigneur de la demeure royale de Ren fut convergée dans les griffes du dragon.</w:t>
        <w:br/>
        <w:br/>
        <w:t>Bam bam bang !</w:t>
        <w:br/>
        <w:br/>
        <w:t>Un rugissement sans fin retentit dans les griffes, et une explosion violente naquit. Le sang du vieux seigneur de la demeure royale de Ren tenta de s'échapper des griffes, mais c'était vain. Le génie ancien d'Chen Qin fut choqué, et le Jin Yi ancien fut libéré. Aussitôt, l'attaque du vieux seigneur de la demeure royale de Ren fut mise en pièces, et l'homme lui-même recula sur plus d'une dizaine de pas.</w:t>
        <w:br/>
        <w:br/>
        <w:t>« Putain ! Comment ce gamin est-il si fort ! »</w:t>
        <w:br/>
        <w:br/>
        <w:t>Le vieux sage de la demeure royale de Ren était pâle et enragé. Bien qu'il eût entendu les exploits de Chen Qin, il ne pouvait y croire que par lui-même.</w:t>
        <w:br/>
        <w:br/>
        <w:t>Dès qu'il ouvrit la bouche, il avait un immense sabre à la main. Les rayons de lumière coulaient sur le sabre, qui s'avéra être un guerrier sacré. L'ensemble bondit, et la longue lame du guerrier sacré déchira l'espace pour enfanter des millions de fantômes meurtriers.</w:t>
        <w:br/>
        <w:br/>
        <w:t>« Voleur, apporte-moi un sabre contre le ciel ! »</w:t>
        <w:br/>
        <w:br/>
        <w:t>Le sabre du guerrier sacré semblait survivre dans la main du vieux sage de la demeure royale de Ren. Une terrible sensation d'épée montait vers le ciel. Les reflets glissaient sur la lame, esquissant un array de meurtre stellaire qui étranglait Chen Qin.</w:t>
        <w:br/>
        <w:br/>
        <w:t>« Bien ? C'est un bon sabre. Wang Qiming est un guerrier. Après avoir percé le palais céleste, on pourra lui donner celui-ci, cela l'augmentera d'une bonne dizaine de fois. »</w:t>
        <w:br/>
        <w:br/>
        <w:t>Les yeux de Chen Qin étaient indifférents et rugirent. Son corps imposant se releva, sa main large s'avança. Le pouvoir de l'origine mugissait en lui. Ses doigts lançaient un air noir et ancien. Il bougea à nouveau, et avec un son clair, ses deux doigts furent bien difficiles à attraper la lame coupée par le vieux maître de la demeure royale de Ren, la pointe acérée du puissant sabre ne pénétra pas dans ses mains.</w:t>
        <w:br/>
        <w:br/>
        <w:t>En ce qui concerne la défense, Chen Qin avait dépassé le pic général du palais impérial ancien. Si cela remontait à il y a cent mille ans, quand le vieux seigneur de la bienveillance était en pleine marche, Chen Qin eût encore été intéressé à se battre pour la guerre, mais maintenant, il n'est pas disposé à lui parler.</w:t>
        <w:br/>
        <w:br/>
        <w:t>Hum !</w:t>
        <w:br/>
        <w:br/>
        <w:t>Un mouvement pour attraper le sabre, Chen Qin secoua son corps. Dans sa chair, un esprit d'épée éternel apparut et s'envola dans l'air. Sur sa paume, le génie ancien mugissait, et apparaissaient la civilisation des guerriers sacrés. Aussitôt que l'air trembla, Chen Qin saisit le guerrier sacré dans sa main. La lumière de l'épée jaillit devant le vieux seigneur de la demeure royale de Ren, fouetta et le sang en sortit de sa poitrine, l'homme tout entier retomba à la renverse.</w:t>
        <w:br/>
        <w:br/>
        <w:t>« Boom ! »</w:t>
        <w:br/>
        <w:br/>
        <w:t>Son corps explosa dans les innombrables espaces vides et retomba sur la place de résidence de Ren. Une bouche de sang en jaillit. Sur sa poitrine, il y avait une marque terrible d'épée, profondément visible.</w:t>
        <w:br/>
        <w:br/>
        <w:t>« Quoi ? »</w:t>
        <w:br/>
        <w:br/>
        <w:t>« Bienveillant, vieux seigneur ! »</w:t>
        <w:br/>
        <w:br/>
        <w:t>« Le vieux seigneur est-il vaincu ? Vaincu par le garçon, la résidence du palais de Guanghan n'a pas bronché ? »</w:t>
        <w:br/>
        <w:br/>
        <w:t>Tous les maîtres, disciples et saints célestes de la résidence de Ren étaient au bord de l'évanouissement.</w:t>
        <w:br/>
        <w:br/>
        <w:t>« N'est-ce pas que Chen Qin est le plus haut niveau de Banbu ? Pourquoi est-il si terrifiant ? Cela, c'est encore un humain ? Quel monstre est-ce que ça fait ?</w:t>
        <w:br/>
        <w:br/>
        <w:t>« Sont-ils vraiment tués par Chen Qin ? »</w:t>
        <w:br/>
        <w:br/>
        <w:t>« Comment un guerrier au sommet de la demeure royale peut-il vaincre le Seigneur ? Mon Dieu, suis-je aveuglé ? »</w:t>
        <w:br/>
        <w:br/>
        <w:t>À cet instant, innombrables disciples de la demeure royale de Ren se sentirent glacés jusqu'au fond du dos, leurs esprits ne purent tourner. Ils eurent envie d'évanouir et firent semblant.</w:t>
        <w:br/>
        <w:br/>
        <w:t>Au dehors, les puissants de toutes les grandes forces ont aussi vu ce spectacle, sidérés au-delà de toute mesure.</w:t>
        <w:br/>
        <w:br/>
        <w:t>« TERRIBLE ! Comment Chen Qin a-t-il pu vaincre le vieux seigneur de la bienveillance en chair et en os ? »</w:t>
        <w:br/>
        <w:br/>
        <w:t>« Maintenant je crois que c'est Ren Wang, le Seigneur, qui a été tué par Chen Qin. Et leur héritage n'est que quelques mouvements ? Le vieux seigneur de la bienveillance a-t-il été vaincu ? »</w:t>
        <w:br/>
        <w:br/>
        <w:t>Cependant, Chen Qin ne s'en souciait pas le moins du monde de ce qu'il fallait que les autres soient sidérés et impressionnés. Il souffla froidement et commanda à son palais microcosme de reprendre.</w:t>
        <w:br/>
        <w:br/>
        <w:t>Aussitôt, tout le palais s'effondra et heurta l'array sacré de la demeure royale de Ren.</w:t>
        <w:br/>
        <w:br/>
        <w:t>« Boom ! »</w:t>
        <w:br/>
        <w:br/>
        <w:t>Soudain, mugit un hurlement terrifiant, l'array sacré de la demeure royale du Bienheureux s'écrasa enfin sur le vide.</w:t>
        <w:br/>
        <w:br/>
        <w:t>« Tuer ! »</w:t>
        <w:br/>
        <w:br/>
        <w:t>L'armée de Guanghanfu, puissante et forte, arriva directement.</w:t>
        <w:br/>
        <w:br/>
        <w:t>« Nous les avons affrontés ! »</w:t>
        <w:br/>
        <w:br/>
        <w:t>Le peuple de la demeure royale de Ren rugit et tenta de foncer pour se battre. Cependant, l'armée de la demeure royale de Ren explosa et mourut sur place.</w:t>
        <w:br/>
        <w:br/>
        <w:t>« S'agenouillez ! »</w:t>
        <w:br/>
        <w:br/>
        <w:t>Chen Qin absorba si much power qu'il mit immédiatement fin à cette résistance. Innombrables serviteurs, disciples et experts s'agenouillèrent tous devant la résidence de la demeure royale de Ren, incapables de supporter la majesté terrifiante de Chen Qin.</w:t>
        <w:br/>
        <w:br/>
        <w:t>« Putain ! »</w:t>
        <w:br/>
        <w:br/>
        <w:t>De nombreux gens agenouillés, la tête baissée, mais résistaient en colère, mais c'était vain. Combien de terrifiante était la puissance de Chen Qin. Sous sa puissance, ces gens ne pouvaient absolument pas bouger.</w:t>
        <w:br/>
        <w:br/>
        <w:t>« Bien ? »</w:t>
        <w:br/>
        <w:br/>
        <w:t>Soudain, Chen Qin perçut que plusieurs souffles agitaient le vide à une certaine distance de la résidence de Ren. Il était évident que ce devait être des chefs d'autres forces importantes dans la résidence de Ren. Dormants, il fallait qu'ils s'affaiblissent.</w:t>
        <w:br/>
        <w:br/>
        <w:t>Parce que personne ne sait comment la demeure royale de Guanghan traitera la résidence de Ren Wang. Face à vie ou mort, même s'il n'y a pas d'espoir, ils combattront jusqu'à la mort.</w:t>
        <w:br/>
        <w:br/>
        <w:t>« Hum, tous ceux qui veulent vivre dans la résidence de Ren doivent obéir sans se rebeller, sinon ils seront tués. »</w:t>
        <w:br/>
        <w:br/>
        <w:t>Chen Qin souffla froidement. Sa voix froide résonna sur la résidence de Ren et se propagea ainsi. En un instant, ces forces cohérentes s'arrêtèrent parce qu'elles avaient entendu le contenu de ses paroles.</w:t>
        <w:br/>
        <w:br/>
        <w:t>Peut-on vivre ?</w:t>
        <w:br/>
        <w:br/>
        <w:t>Oui, bien que la résidence de Ren ait attaqué la demeure royale de Guanghan, ce n'était qu'une grande armée dirigée par la demeure royale de Ren. Ce ne représentait pas toutes les forces de la résidence du Bienheureux. Il y avait d'autres forces dans la résidence de Ren, telles que le phare du palais impérial de Guanghan.</w:t>
      </w:r>
    </w:p>
    <w:p>
      <w:r>
        <w:br w:type="page"/>
      </w:r>
    </w:p>
    <w:p>
      <w:pPr>
        <w:pStyle w:val="Heading1"/>
      </w:pPr>
      <w:r>
        <w:t>Chapitre 29</w:t>
      </w:r>
    </w:p>
    <w:p>
      <w:r>
        <w:t>Bien qu'ils résident à l'administration de Guanghan Prefecture, ils n'ont aucun lien direct avec la résidence impériale de Guanghan Mansion. Même s'ils sont les habitants du Ren Wangfu, ils ne souhaitent que cet endroit précis, et n'ont aucune intention de réduire à néant la population.</w:t>
        <w:br/>
        <w:br/>
        <w:t>Pendant un instant, de nombreuses forces au sein du siège du Prince Ren se turent. Tous les regards convergèrent vers la manière dont Guanghan Mansion prendrait cette situation en main. Si c'était pour exterminer tous les occupants, ce ne serait pas encore trop tard.</w:t>
        <w:br/>
        <w:br/>
        <w:t>Un instant de silence retentit dans la scène. L'ensemble du préfecture pouvait entendre le bruissement des aiguilles. Chacun fixa son attention sur son visage, déseignant de savoir ce qu'il allait enfin dire.</w:t>
        <w:br/>
        <w:br/>
        <w:t>« La demeure du Prince Ren, en complicité avec la Maison Xueyang, Shenzhaojiao, Yuming et Tianshan Mansion, a attaqué notre demeure de Guanghan par des accusations infondées. En réalité, ils nourrissaient une ambition déguisée : provoquer un conflit entre nos personnes, afin de réduire notre force collective et que les démons puissent en profiter. J'ai uni mes mains avec le maître de Guanghan Mansion pour tenter d'éradiquer tous ces dangers. Cependant, bien que le principal malfaiteur soit abattu, les autres forces corrompues subsistent encore. En tant que descendants lointains d'une lignée royale, la demeure du Prince Ren collabore avec les démons et est intrinsèquement perfide. Aujourd'hui, Ben Shao amène la population de Guanghan Mansion pour tuer les autres forces du Prince Ren et faire disparaître cette cancer qui corrode notre famille ! »</w:t>
        <w:br/>
        <w:br/>
        <w:t>La voix de Qin Chen, rumbélique comme un tonnerre !</w:t>
        <w:br/>
        <w:br/>
        <w:t>Le siège du Prince Ren peut attaquer la demeure de Guanghan sur le terrain de sa complicité avec les démons. Qin Chen peut bien sûr attaquer la demeure de Guanghan Mansion. De toute façon, le chapeau convient parfaitement.</w:t>
        <w:br/>
        <w:br/>
        <w:t>Quant à la complicité entre la Maison du Prince Ren et celle de Yao Mie Fu, il n'y a rien à dire en substance. Ce qui reste à faire est d'agir.</w:t>
        <w:br/>
        <w:br/>
        <w:t>« Non, vous démons ! Vous devez avoir conspiré avec les créatures sombres pour assassiner notre noble demeure du Prince Ren. Aujourd'hui, nous sommes encore en alerte. Tous les habitants de la demeure du Prince Ren sont des gens loyaux et bons de la lignée humaine. Comment pourrions-nous vous croire ? Chacun, approchez-vous et tuez-le !</w:t>
        <w:br/>
        <w:br/>
        <w:t>L'ancien seigneur de la Benevolence couvrit sa poitrine et dit à Qin Chen, en colère : « Tous les anciens maîtres des Maisons affiliées ont été abattus. Ce fils est le type qui collabore avec la famille démoniaque. Si vous ne voulez pas que notre demeure soit contrôlée par la famille démoniaque, vous pouvez bien sûr vous joindre à moi pour tuer les démons et enlever la malédiction. »</w:t>
        <w:br/>
        <w:br/>
        <w:t>« De même que tous les autres saints de l'extérieur, approchez-vous et tuez-le. »</w:t>
        <w:br/>
        <w:br/>
        <w:t>Aussi, l'ancien seigneur de la Benevolence cria à vide vers le monde extérieur pour chercher de l'aide, car il savait que seul en éveillant la haine commune de toutes les grandes forces pouvait-on vaincre le siège de guanghan.</w:t>
        <w:br/>
        <w:br/>
        <w:t>Pop !</w:t>
        <w:br/>
        <w:br/>
        <w:t>Mais alors que cet ancien seigneur ne cesse pas d'émettre ses bruitos, sa gorge fut étranglée.</w:t>
        <w:br/>
        <w:br/>
        <w:t>Au moment suivant, son corps disparut et réapparut dans la paume de Qin Chen. La main puissante l'étrangla avec force. Qin Chen, bien droit dans le vide, nul ne savait comment il avait fait ce mouvement pour vaincre l'ancien seigneur de la Benevolence.</w:t>
        <w:br/>
        <w:br/>
        <w:t>Même certains saints extérieurs ne revinrent pas à Dieu, et ils furent tous effrayés.</w:t>
        <w:br/>
        <w:br/>
        <w:t>« Toujours à discuter ? »</w:t>
        <w:br/>
        <w:br/>
        <w:t>Qin Chen le retint et regarda l'ancien maître de la Maison du Prince Ren qui se débattait sous lui : « Vieillard, vous êtes tous des gens en train de mourir. Qu'attendez-vous encore ici ? En tant que Saint ancien, bien que vous mourriez, vous êtes aussi une part de la force de notre peuple. Malheureusement, votre demeure benevolence doit collaborer avec les démons. Sinon, avec votre durée de vie, pourquoi ne pas aller au champ de bataille des dix mille tribus pour combattre les démons ? Jouer la dernière lueur et chaleur, mais vous êtes ici en train de vous attarder, et de façoncriminellement d'agir contre ma demeure de Guanghan. Ce ne sont donc pas les espions démoniaques ? Il semble que Ben Shao doive aujourd'hui intervenir pour le ciel. »</w:t>
        <w:br/>
        <w:br/>
        <w:t>« Saint ! Vous osez ? » Le corps de l'ancien seigneur résista constamment, ses yeux flamboyèrent de colère : « si tu oses tuer ma lignée royale, tu mourras certainement. Ma lignée a déjà apporté de grandes contributions à la race humaine. Qu'es-tu donc ? Lâche-moi ! »</w:t>
        <w:br/>
        <w:br/>
        <w:t>« Récalcitrant. » Qin Chen soupira : « si tu t'agenouilles immédiatement et demandes ma clémence, si tu te prosternes devant moi et suppliant de me pardonner, peut-être pourrai-je te laisser la vie. Ainsi tuiras-tu sur le champ de bataille des dix mille tribus pour offrir notre dernière force à nos peuples. Malheureusement, maintenant il faut détruire à la fois le corps et l'esprit. »</w:t>
        <w:br/>
        <w:br/>
        <w:t>Tandis qu'il parlait, un éclat de lumière brilla dans sa main.</w:t>
        <w:br/>
        <w:br/>
        <w:t>Pop !</w:t>
        <w:br/>
        <w:br/>
        <w:t>La voix de l'ancien seigneur s'arrêta subitement, ses yeux s'écarvinèrent. Une force terrifiante pénétra directement dans son âme, atteignant l'origine de sa sainteté.</w:t>
        <w:br/>
        <w:br/>
        <w:t>Boum !</w:t>
        <w:br/>
        <w:br/>
        <w:t>Soudain, le ciel et la terre tremblèrent. Le saint tomba. La voie céleste mugissait, le ciel de la Benevolence était triste et secoué.</w:t>
        <w:br/>
        <w:br/>
        <w:t>« Vieil homme, j'ose encore quand je meurs ! »</w:t>
        <w:br/>
        <w:br/>
        <w:t>Qin Chen secoua la tête.</w:t>
        <w:br/>
        <w:br/>
        <w:t>« Toi... »</w:t>
        <w:br/>
        <w:br/>
        <w:t>Tous levèrent les yeux en horreur, regardant Qin Chen. La peur indescriptible émergeait de leurs cœurs.</w:t>
        <w:br/>
        <w:br/>
        <w:t>Un seigneur est tué, ça fait comme un poulet. Cette sensation fit perdre le sens à tous.</w:t>
        <w:br/>
        <w:br/>
        <w:t>Ils tremblèrent de tout leur corps et ne purent même pas avoir le courage de résister.</w:t>
        <w:br/>
        <w:br/>
        <w:t>« Le saint est la médecine, il dissout les principes subtils, coupe les liens de cause à effet et croit en l'origine ! »</w:t>
        <w:br/>
        <w:br/>
        <w:t>Qin Chen entrelaça ses mains, l'origine de l'ancien seigneur de la Benevolence fut entre ses mains, formant un grand cercle. Ensuite le feu céleste soudain descendit, et la demeure Xiaodou directement envoya des souffles d'air. Ceux-ci enveloppèrent le corps de l'ancien seigneur benevolence.</w:t>
        <w:br/>
        <w:br/>
        <w:t>Le feu céleste soudain brûla rapidement le corps de l'ancien seigneur. La source du Dieu en lui fut affinée avec fureur, formant deux sources de lumière terrifiantes. Bouh !</w:t>
        <w:br/>
        <w:br/>
        <w:t>Puis Qin Chen tendit le doigt et lâcha un coup. Les deux sources de lumière volèrent directement pour pénétrer dans les corps de Zhou Wusheng et Wei Siqing, qui étaient à l'extérieur.</w:t>
        <w:br/>
        <w:br/>
        <w:t>Zhou Wusheng et Wei Siqing flottèrent involontairement dans l'air, leur corps exhalant une sensation de terreur. En peu de temps, la loi sacrée des deux corps fut améliorée avec fureur. La voie du Seigneur se condensa constamment et mugissait. Le ciel au-dessus de leurs têtes regorgeait de rugissements sans fin, ils venaient presque de descendre pour voler le Dieu.</w:t>
        <w:br/>
        <w:br/>
        <w:t>Cependant, la lumière du Seigneur pillage ne tomba pas directement sur eux. Car même si ces deux saints avaient été affinés par Qin Chen et même par l'art de réparer le ciel, ils pouvaient encore être bien absorbés par les deux personnes. Mais après tout, ce ne sont pas les principes sacrés de leur perception personnelle, mais des forces externes.</w:t>
        <w:br/>
        <w:br/>
        <w:t>Les deux personnes doivent d'abord comprendre et condenser leur propre principe originel du Seigneur pour pouvoir faire un bond décisif.</w:t>
        <w:br/>
        <w:br/>
        <w:t>La respiration de Zhou Wusheng et Wei Siqing grimpe encore. Il a déjà atteint le sommet de la demi-étape Seigneur. C'est un bond d'un cran pour atteindre le royaume du Seigneur. Tout est prêt, mais il n'y a pas de vent.</w:t>
        <w:br/>
        <w:br/>
        <w:t>Même les deux personnes commencent à étinceler hors de la lumière divine, une trace de souffle sanglier diffus se manifeste.</w:t>
        <w:br/>
        <w:br/>
        <w:t>« C'est la lumière du Seigneur. »</w:t>
        <w:br/>
        <w:br/>
        <w:t>Dans le vide de l'extérieur, les maîtres de toutes les grandes forces furent stupéfaits. La lumière divine de Zhou Wusheng et Wei Siqing était en réalité la lueur du saint ancien telle que décrite dans les légendes.</w:t>
        <w:br/>
        <w:br/>
        <w:t>Cela représente la cultivation des deux personnes, qui a atteint un stade extrême.</w:t>
        <w:br/>
        <w:br/>
        <w:t>Tant qu'il y a suffisamment de ressources et de compréhension, ils seront capables d'entrer dans le royaume du Seigneur en cent ans.</w:t>
      </w:r>
    </w:p>
    <w:p>
      <w:r>
        <w:br w:type="page"/>
      </w:r>
    </w:p>
    <w:p>
      <w:pPr>
        <w:pStyle w:val="Heading1"/>
      </w:pPr>
      <w:r>
        <w:t>Chapitre 30</w:t>
      </w:r>
    </w:p>
    <w:p>
      <w:r>
        <w:t>**Seigneur à nom ?**</w:t>
        <w:br/>
        <w:br/>
        <w:t>Nous pouvons déjà les appeler ainsi, car il n’en est plus que temps avant qu’ils franchissent le Seigneur.</w:t>
        <w:br/>
        <w:br/>
        <w:t>Hiss !</w:t>
        <w:br/>
        <w:br/>
        <w:t>Dans le vide de ce monde extérieur, tous les maîtres des grandes forces étaient sidérés.</w:t>
        <w:br/>
        <w:br/>
        <w:t>Depuis que Qin Chen avait tué l’ancien sage du Roi Régnant, en un éclair, il avait cultivé deux quasi-saints. Sont-ils encore des êtres humains ?</w:t>
        <w:br/>
        <w:br/>
        <w:t>C’est la demeure du micro-dou !</w:t>
        <w:br/>
        <w:br/>
        <w:t>Tout le monde regarde en direction de la demeure de micro-dou. À leurs yeux, c’est à cause du lâchage des flammes célestes et de la sublimation de la genèse que ces deux personnes ont pu ingérer aussi facilement le sang du Seigneur. Sinon, il y a pas mal de saints célestes qui ont déjà perçu la genèse du Seigneur. Bien que cela soit utile pour atteindre le royaume du Seigneur, il n’a jamais été directement impliqué dans le royaume du Seigneur.</w:t>
        <w:br/>
        <w:br/>
        <w:t>Si le royaume du Seigneur est vraiment si facile à franchir, le nombre de Seigneurs dans tout le ciel ne serait pas si rare.</w:t>
        <w:br/>
        <w:br/>
        <w:t>« Maître martial frère Zhou, maîtresse martial sœur Wei, voici votre récompense. Cela vous suffit pour que vous puissiez condenser les règles à l’extrême en un temps record. Cependant, pour vraiment entrer dans le royaume du Seigneur, il faut que vous le compreniez par vous-même. »</w:t>
        <w:br/>
        <w:br/>
        <w:t>Qin Chen dit à voix basse.</w:t>
        <w:br/>
        <w:br/>
        <w:t>« Merci beaucoup, frère Qin. »</w:t>
        <w:br/>
        <w:br/>
        <w:t>Zhou Wusheng et Wei Siqing sont enthousiastes en saluant. Ils peuvent ressentir que leur puissance corporelle est incomparablement forte. S’il y a une urgence à la demeure de Guanghan, les deux oseraient affronter maîtresse Fei Hong.</w:t>
        <w:br/>
        <w:br/>
        <w:t>Le maître de la demeure de Guanghan est aussi sidéré en voyant Qin Chen. Elle ne s’attendait pas à ce que les moyens de Qin Chen soient si puissants, et que l’héritage du Tianhuo Zun soit si terrifiant ?</w:t>
        <w:br/>
        <w:br/>
        <w:t>« Seigneur, je vous laisse la suite. »</w:t>
        <w:br/>
        <w:br/>
        <w:t>Qin Chen ne resta pas à demeure du Roi Régnant. Dès que l’ancien Seigneur était mort, personne dans la demeure de Ren Wang ne pouvait résister.</w:t>
        <w:br/>
        <w:br/>
        <w:t>Boom !</w:t>
        <w:br/>
        <w:br/>
        <w:t>Qin Chen fonça directement dans la demeure de Ren Wang. À l’instant suivant, un endroit secret à l’intérieur explosa. Un fantôme flottait dans le vide, celui d’une tombe antique. Il y avait une tombe au fond de la demeure de Ren Wang. Non, ce n’était pas une tombe, mais un cimetière de la maison du Prince Ren.</w:t>
        <w:br/>
        <w:br/>
        <w:t>Cimetière du Roi Ren !</w:t>
        <w:br/>
        <w:br/>
        <w:t>Le fameux cimetière du Roi Ren, qui exagérait trop en y regardant de plus près, ensevelissait le véritable roi de tous les temps !</w:t>
        <w:br/>
        <w:br/>
        <w:t>C’est leur terre pure et l’endroit où reposent leurs ancêtres. Même s’ils sont morts depuis des millénaires, certains y sont encore tombés il y a longtemps, mais ils sont toujours vivants et en mauvais état.</w:t>
        <w:br/>
        <w:br/>
        <w:t>La lignée du roi des hommes est extrêmement domine, et il vit encore après sa mort.</w:t>
        <w:br/>
        <w:br/>
        <w:t>Toutefois, Qin Chen renversa directement le cimetière du Roi Ren dans la demeure du Prince. Il ne craignait pas le fameux sang du Roi Ren, mais les tombes à l’intérieur. Parce que Qin Chen ressentait une aura terrifiante de veine sacrée dans le cimetière, ce qui clairement possédait la respiration sacrée.</w:t>
        <w:br/>
        <w:br/>
        <w:t>Mais les gens en dehors ne savent pas cela, ils sont impressionnés et pensent que Qin Chen est trop fou.</w:t>
        <w:br/>
        <w:br/>
        <w:t>Il ne suffit pas de tuer des gens et de détruire la demeure de la Bienveillance. C’est trop cher d’ouvrir les tombes des ancêtres d’autrui.</w:t>
        <w:br/>
        <w:br/>
        <w:t>D’ailleurs, Qin Chen ne connaissait pas le moral de l’extérieur. Au contraire, il attaqua directement le cimetière du Roi Ren, car il y avait des antiquités et gardiens d’array dans le cimetière, ce qui était très difficile à manger.</w:t>
        <w:br/>
        <w:br/>
        <w:t>Bang !</w:t>
        <w:br/>
        <w:br/>
        <w:t>À la main de Qin Chen, la tombe s’effondra, et le terrible tabletier antique s’éleva vers le ciel, atteignant des dizaines de milliers de zhang. Il était magnifique et majestueux, le plus puissant rune brillait, l’épitaphe circulait pour briser le vide.</w:t>
        <w:br/>
        <w:br/>
        <w:t>Doit-on dire que la disposition de Ren Wang Zufen ici est trop forte. Après l’attaque de Qin Chen, elle n’est pas détruite, seulement endommagée.</w:t>
        <w:br/>
        <w:br/>
        <w:t>Certaines tombes ont été retournées, révélant des cercueils antiques. Ils sont très vieux, l’histoire remonte à des milliers d’années sans savoir exactement combien, mais ils sont très terrifiants et sombres. Même certains cercueils antiques sont endommagés, et des os sortent.</w:t>
        <w:br/>
        <w:br/>
        <w:t>Depuis combien de milliers d’années cette chose du roi des hommes est-elle là ? Des millions d’années, sans être complètement corrompue, elle peut encore montrer l’apparence de Qing Jin.</w:t>
        <w:br/>
        <w:br/>
        <w:t>« Ah, c’est le septième ancêtre ! »</w:t>
        <w:br/>
        <w:br/>
        <w:t>Les disciples directs de la demeure de Youren ont rugi, ils étaient tous démente. C’est l’un des plus terrifiants ancêtres de la demeure du Prince, il ne s’attendait pas à ce que les tombes soient ouvertes.</w:t>
        <w:br/>
        <w:br/>
        <w:t>Boom !</w:t>
        <w:br/>
        <w:br/>
        <w:t>Dans le cimetière du roi des hommes, une respiration terrifique s’est levée pour attaquer la poussière de l’ère Qin, mais elle a été bloquée par la poussière de l’ère Qin. L’intégralité du cimetière a explosé, puis une veine sacrée antique a été extraite directement.</w:t>
        <w:br/>
        <w:br/>
        <w:t>Cette veine sacrée du Seigneur Sacré est trop terrifiante. Elle a une respiration profonde, elle ressemble à un Canglong ancien. Elle a été emportée par Qin Chen et jetée dans le jade de l’Univers Ciel-Eau.</w:t>
        <w:br/>
        <w:br/>
        <w:t>Les gens ont réalisé que Qin Chen cherchait à piller la respiration sacrée de la demeure de la Bienveillance.</w:t>
        <w:br/>
        <w:br/>
        <w:t>Merde, c’est pas juste.</w:t>
        <w:br/>
        <w:br/>
        <w:t>Pour la veine sacrée, même les tombes des autres ancêtres sont vidées.</w:t>
        <w:br/>
        <w:br/>
        <w:t>« Maître de la demeure de Guanghan, je vais vous l’apporter. Je vais d’abord aller dans la guidance divine, et ensuite nous nous verrons à la demeure de Tian Shan. Au fait, il reste une veine sacrée dans la demeure de la Bienveillance pour que maîtresse sœur Wei et maître frère Zhou puissent franchir le royaume du Seigneur. »</w:t>
        <w:br/>
        <w:br/>
        <w:t>En creusant la veine sacrée, Qin Chen tourna directement les talons et partit. Il n’avait pas beaucoup de temps à perdre, sinon il serait informé par d’autres forces et fuirait. Qu’est-ce qu’il ferait ?</w:t>
        <w:br/>
        <w:br/>
        <w:t>Ainsi, il fallait qu’il compète.</w:t>
        <w:br/>
        <w:br/>
        <w:t>Qin Chen disparut soudainement, laissant le maître de la demeure de Guanghan sans voix.</w:t>
        <w:br/>
        <w:br/>
        <w:t>Elle ordonna immédiatement de tuer tous les enfants légitimes de la demeure du Roi Ren. Quant aux autres forces, tant qu’elles se soumettaient à la demeure de Guanghan, elles ne mourraient pas. Sans l’ancien sage du Roi Ren, toute la demeure de Ren Wang avait peu de résistance. En un instant, elle fut anéantie par la demeure de Guanghan.</w:t>
        <w:br/>
        <w:br/>
        <w:t>Mais les autres maîtres dans le vide extérieur sont tous démente.</w:t>
        <w:br/>
        <w:br/>
        <w:t>Dès que Qin Chen eut détruit la demeure de Ren Wang, il alla immédiatement à la secte du Shen Zhao. C’était comme se précipiter au marché, c’était le sommet de toutes les imaginations.</w:t>
        <w:br/>
        <w:br/>
        <w:t>Sont-ce tous les forces du Seigneur ? Vous êtes pressé ?</w:t>
        <w:br/>
        <w:br/>
        <w:t>Toutefois, ils étaient tous excites et sont sortis pour voir la grande pièce suivante.</w:t>
        <w:br/>
        <w:br/>
        <w:t>Qin Chen voyagea à la vitesse maximum jusqu’à la secte du Shen Zhao. Afin d’éviter que la secte du Shen Zhao ne parte après avoir appris les nouvelles, Qin Chen fit secrètement accélérer le temps originel pour qu’il traversez en un instant le vide infini.</w:t>
        <w:br/>
        <w:br/>
        <w:t>Heureusement, la secte du Shen Zhao n’est pas loin de la demeure du Roi Ren, beaucoup plus proche que la demeure de Guanghan.</w:t>
        <w:br/>
        <w:br/>
        <w:t>À ce moment-là, à l’extérieur de la secte du Shen Zhao, il y avait quelques maîtres en cache.</w:t>
        <w:br/>
        <w:br/>
        <w:t>Après avoir appris que la troupe de Guanghan allait sortir, beaucoup de forces ont organisé des espions et experts pour observer dans la demeure du Roi Ren, la secte du Shen Zhao, la demeure de Xue Yang et autres sans savoir quelle force visait Guanghan.</w:t>
        <w:br/>
        <w:br/>
        <w:t>Dans la secte du Shen Zhao, c’est aussi très sombre. La secte du Shen Zhao est différente de la demeure du Roi Ren, vous pouvez connaître directement par l’allume-cœur la mort du leader. Par conséquent, l’atmosphère dans toute la secte est très déprimée.</w:t>
        <w:br/>
        <w:br/>
        <w:t>Certaines vieilles antiquités sont réveillées pour la première fois, car c’est l’heure de vie ou de mort.</w:t>
        <w:br/>
        <w:br/>
        <w:t>C’est juste qu’ils ont attendu quelques jours et rien ne s’est passé.</w:t>
        <w:br/>
        <w:br/>
        <w:t>Ce jour-là, une atmosphère in-visible et oppressante a soudainement apparu.</w:t>
        <w:br/>
        <w:br/>
        <w:t>Puis, dans le ciel, une main sombre est sortie du ciel. C’était terrifiant. Soudainement, elle a frappé la secte de l’Ancêtre du Shen Zhao. C’était trop violent.</w:t>
        <w:br/>
        <w:br/>
        <w:t>« Merde, qui est-ce ? »</w:t>
        <w:br/>
        <w:br/>
        <w:t>Doit-on dire que la secte du Shen Zhao est très forte, et l’histoire à l’intérieur est incroyable. Bien que le leader de la secte du Shen Zhao soit tombé, il y a encore des forts assis. Ils réagissent immédiatement, et certains personnages importants se remettent. Dans un bang, une grande main qui croit en la lumière révèle pour stopper l’ancien.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