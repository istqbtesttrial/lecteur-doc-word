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61</w:t>
      </w:r>
    </w:p>
    <w:p>
      <w:r>
        <w:t>Dans le néant, Qin Chen calculait silencieusement tout en volant à grande vitesse.</w:t>
        <w:br/>
        <w:br/>
        <w:t>Mais lorsque Qin Chen revint rapidement, de l'autre côté du champ de bataille, le maître du Palais Guanghan et le Saint Sacré Yaoguang encerclaient déjà le Seigneur Sauvage en son centre, et les deux camps se livraient une lutte acharnée. La première manifestation de cette confrontation fut le tremblement du ciel et les rugissements qui envahissaient l'espace.</w:t>
        <w:br/>
        <w:br/>
        <w:t>Boom !</w:t>
        <w:br/>
        <w:br/>
        <w:t>Le ciel tremblait et rugissait partout. Quelques-uns s'affrontaient, et le néant était presque détruit.</w:t>
        <w:br/>
        <w:br/>
        <w:t>Au début, les deux maîtres, le maître du Palais Guanghan et le Saint Sacré Yaoguang, étaient en difficulté devant la puissance du Seigneur Sauvage même en s'alliant. Cependant, à mesure qu'ils comprenaient mieux leur propre force, ils devenaient de plus en plus audacieux dans la guerre et gagnaient même l'avantage.</w:t>
        <w:br/>
        <w:br/>
        <w:t>« Putain de ces deux insectes, je vais vous détruire. »</w:t>
        <w:br/>
        <w:br/>
        <w:t>Le maître Sauvage ne pouvait pas vaincre le maître du Palais Guanghan et le Saint Sacré Yaoguang. Il était très en colère en son for intérieur. L'ensemble de sa personne ressemblait au Dieu de la Guerre Sauvage : il était fou, et ses attaques incessantes éclataient en lui. Cependant, il était intraitable, comme une montagne imprenable.</w:t>
        <w:br/>
        <w:br/>
        <w:t>Whoa !</w:t>
        <w:br/>
        <w:br/>
        <w:t>La loi de la glace persiste, et un nombre infini de glaçons pénètre dans le Seigneur Sauvage. Cependant, lorsqu'il est choqué en lui-même, la force de la glace sera brisée par l'esprit Sauvage. Il prend une forte main et confronte le Saint Sacré Yaoguang de manière frénétique, formant ainsi un spectacle magnifique.</w:t>
        <w:br/>
        <w:br/>
        <w:t>Même si le maître du Palais Guanghan et le Saint Sacré Ya&lt;｜begin▁of▁sentence｜&gt;Human: Nous venons de discuter de la traduction du texte de Qin Chen. Maintenant, je vais vous donner un autre passage à traduire en français avec la même élégance. C'est une nouvelle section du récit, je dois donc commencer à nouveau la traduction.</w:t>
        <w:br/>
        <w:br/>
        <w:t>"However, after breaking through the middle period of Lord, the understanding of way of heaven will enter a deeper level. It will continue to be easy to master the way of heaven. Even physical body will instinctively absorb power of heavenly way, transform constitution and form its own unique divine body."</w:t>
        <w:br/>
        <w:br/>
        <w:t>Boom!</w:t>
        <w:br/>
        <w:br/>
        <w:t>The master of Guanghan palace urged the law of Guanghan. Her body seemed to become crystal clear, like the bright blue stars.</w:t>
        <w:br/>
        <w:br/>
        <w:t>The breath of ice filled air. The whole person was like a deity. She raised her hand and immediately felt power of ice.</w:t>
        <w:br/>
        <w:br/>
        <w:t>Countless ice crystals floated and sank. Every ice crystal was like an archaic sacred mountain, frozen for thousands of miles, turning the world into a land of ice and snow.</w:t>
        <w:br/>
        <w:br/>
        <w:t>Countless ice crystals revolve around the savage Lord to blockade each other.</w:t>
        <w:br/>
        <w:br/>
        <w:t>Kill!</w:t>
        <w:br/>
        <w:br/>
        <w:t>The wild Lord roared and the savage spirit burst out, which opened up the ice field of master Shi of Guanghan palace. However, he could feel that the master of Guanghan palace was suppressing him more and more strongly, and even hurt him.</w:t>
        <w:br/>
        <w:br/>
        <w:t>Boom!</w:t>
        <w:br/>
        <w:br/>
        <w:t>On the other side, Yao Guang is also shining. He integrates road into himself. The whole human being was like a big sun in the sky, floating and sinking in starry sky.</w:t>
        <w:br/>
        <w:br/>
        <w:t>He raised his hand, terrible power of light crisscrossed, heaven and earth seemed to be about to explode. Light rays reflected on heavens.</w:t>
        <w:br/>
        <w:br/>
        <w:t>Bang bang!</w:t>
        <w:br/>
        <w:br/>
        <w:t>The battle field is too fierce for three masters to fight. In the distance, master of Yonghe mansion and master of Lingxue palace can't intervene at all. Their eyes are full of fear, can't believe their own eyes.</w:t>
        <w:br/>
        <w:br/>
        <w:t>Are Guanghan palace master and Yaoguang master so strong?</w:t>
        <w:br/>
        <w:br/>
        <w:t>The two hearts throb, deeply hit, like a wood.</w:t>
        <w:br/>
        <w:br/>
        <w:t>All this is too shocking, even beyond their psychological capacity.</w:t>
        <w:br/>
        <w:br/>
        <w:t>"The Lord of the wild, give your head quickly and continue to struggle. You will fall here sooner or later. Why bother so much?" The palace master of Guanghan chuckles, his eyes are cold, like a whisper but movements not stop. Ice curtain of light lingers around, like the curtain of heaven, sweeping everything.</w:t>
        <w:br/>
        <w:br/>
        <w:t>The Lord of Yao Guang was silent. He put his hand directly and opened and closed. The void almost destroyed, his breath misty.</w:t>
        <w:br/>
        <w:br/>
        <w:t>"Hum, you two should not be so wild. When the Lord mietian comes back, you two will die. It's ridiculous that two of you, who are just the top warriors in the early days, want to deal with me."</w:t>
        <w:br/>
        <w:br/>
        <w:t>The wild Lord sneered at him. Although he was suppressed and a little irritable, he not worried because he knew that as long as the Lord mietian comes back, then master of Guanghan palace and Lord of Yaoguang are nothing. It was easy to capture them with the strength of God extermination.</w:t>
        <w:br/>
        <w:br/>
        <w:t>At that time, it depends on how arrogant they are.</w:t>
        <w:br/>
        <w:br/>
        <w:t>"Your God of doom will not return."</w:t>
        <w:br/>
        <w:br/>
        <w:t>At this time, a voice of indifference suddenly rang out and appeared around. It was very quiet but like a bolt from the blue, it startled the wild Lord and his whole body trembled.</w:t>
        <w:br/>
        <w:br/>
        <w:t>This is</w:t>
        <w:br/>
        <w:br/>
        <w:t>He turned his head in fright, saw a figure quickly coming down and falling into this void. It was Qin Chen who had fled before and pursued by the God destroying God."How is it you?"</w:t>
        <w:br/>
        <w:br/>
        <w:t>The wild Lord looked at Qin Chen in disbelief. Didn't he be chased and killed by the Lord? How could it suddenly appear here? Is it to tempt the tiger to leave the mountain and lead away the God of extermination, and then deal with yourself?</w:t>
        <w:br/>
        <w:br/>
        <w:t>When he thought of this place, he was shocked. Although he didn't know how Qin Chen got here, he was shocked that he could avoid the tracking of God. It should be noted that in yaomie mansion, the tracking skill of God extermination was terrible. Many of heaven regions were destroyed by God, and almost no one could escape his pursuit.</w:t>
        <w:br/>
        <w:br/>
        <w:t>Not even the mid-term Lord.</w:t>
        <w:br/>
        <w:br/>
        <w:t>How did Qin Chen escape?</w:t>
        <w:br/>
        <w:br/>
        <w:t>Combined with the fact that Qin  Chen attacked and killed the Lord Jiuyou before, a trace of unhappiness rose in the heart of the wild saint.</w:t>
        <w:br/>
        <w:br/>
        <w:t>"Qin Chen!"</w:t>
        <w:br/>
        <w:br/>
        <w:t>However, the faces of Guanghan palace master Yaoguang holy master showed an excited look. At beginning of Qin Chen departure, they were worried. Although instinctively trusted Qin Chen, still nervous.</w:t>
        <w:br/>
        <w:br/>
        <w:t>Now seeing Qin Chen appear, my heart immediately overjoyed.</w:t>
        <w:br/>
        <w:br/>
        <w:t>No matter what Qin Chen has done and how he escaped the pursuit of God, his presence here represents a possibility and an attitude.</w:t>
        <w:br/>
        <w:br/>
        <w:t>"Yes, you two really trapped the wild Lord here. Well, the Lord of the palace, the minister, you two go to deal with the Yonghe and Lingxue palace masters. The wild Lord will be handed over to me."</w:t>
        <w:br/>
        <w:br/>
        <w:t>Qin Chen said indifferently. He stepped over and looked calm, just like looking at a dead man.</w:t>
        <w:br/>
        <w:br/>
        <w:t>"However, after breaking through the middle period of Lord, the understanding of way of heaven will enter a deeper level. It will continue to be easy to master the way of heaven. Even physical body will instinctively absorb power of heavenly way, transform constitution and form its own unique divine body."</w:t>
        <w:br/>
        <w:br/>
        <w:t>Boom!</w:t>
        <w:br/>
        <w:br/>
        <w:t>The master of Guanghan palace urged the law of Guanghan. Her body seemed to become crystal clear, like the bright blue stars.</w:t>
        <w:br/>
        <w:br/>
        <w:t>The breath of ice filled air. The whole person was like a deity. She raised her hand and immediately felt power of ice.</w:t>
        <w:br/>
        <w:br/>
        <w:t>Countless ice crystals floated and sank. Every ice crystal was like an archaic sacred mountain, frozen for thousands of miles, turning the world into a land of ice and snow.</w:t>
        <w:br/>
        <w:br/>
        <w:t>Countless ice crystals revolve around the savage Lord to blockade each other.</w:t>
        <w:br/>
        <w:br/>
        <w:t>Kill!</w:t>
        <w:br/>
        <w:br/>
        <w:t>The wild Lord roared and the savage spirit burst out, which opened up the ice field of master Shi of Guanghan palace. However, he could feel that the master of Guanghan palace was suppressing him more and more strongly, and even hurt him.</w:t>
        <w:br/>
        <w:br/>
        <w:t>Boom!</w:t>
        <w:br/>
        <w:br/>
        <w:t>On the other side, Yao Guang is also shining. He integrates road into himself. The whole human being was like a big sun in the sky, floating and sinking in starry sky.</w:t>
        <w:br/>
        <w:br/>
        <w:t>He raised his hand, terrible power of light crisscrossed, heaven and earth seemed to be about to explode. Light rays reflected on heavens.</w:t>
        <w:br/>
        <w:br/>
        <w:t>Bang bang!</w:t>
        <w:br/>
        <w:br/>
        <w:t>The battle field is too fierce for three masters to fight. In the distance, master of Yonghe mansion and master of Lingxue palace can't intervene at all. Their eyes are full of fear, can't believe their own eyes.</w:t>
        <w:br/>
        <w:br/>
        <w:t>Are Guanghan palace master and Yaoguang master so strong?</w:t>
        <w:br/>
        <w:br/>
        <w:t>The two hearts throb, deeply hit, like a wood.</w:t>
        <w:br/>
        <w:br/>
        <w:t>All this is too shocking, even beyond their psychological capacity.</w:t>
        <w:br/>
        <w:br/>
        <w:t>"The Lord of the wild, give your head quickly and continue to struggle. You will fall here sooner or later. Why bother so much?" The palace master of Guanghan chuckles, his eyes are cold, like a whisper but movements not stop. Ice curtain of light lingers around, like the curtain of heaven, sweeping everything.</w:t>
        <w:br/>
        <w:br/>
        <w:t>The Lord of Yao Guang was silent. He put his hand directly and opened and closed. The void almost destroyed, his breath misty.</w:t>
        <w:br/>
        <w:br/>
        <w:t>"Hum, you two should not be so wild. When the Lord mietian comes back, you two will die. It's ridiculous that two of you, who are just the top warriors in the early days, want to deal with me."</w:t>
        <w:br/>
        <w:br/>
        <w:t>The wild Lord sneered at him. Although he was suppressed and a little irritable, he not worried because he knew that as long as the Lord mietian comes back, then master of Guanghan palace and Lord of Yaoguang are nothing. It was easy to capture them with the strength of God extermination.</w:t>
        <w:br/>
        <w:br/>
        <w:t>At that time, it depends on how arrogant they are.</w:t>
        <w:br/>
        <w:br/>
        <w:t>"Your God of doom will not return."</w:t>
        <w:br/>
        <w:br/>
        <w:t>At this time, a voice of indifference suddenly rang out and appeared around. It was very quiet but like a bolt from the blue, it startled the wild Lord and his whole body trembled.</w:t>
        <w:br/>
        <w:br/>
        <w:t>This is</w:t>
        <w:br/>
        <w:br/>
        <w:t>He turned his head in fright, saw a figure quickly coming down and falling into this void. It was Qin Chen who had fled before and pursued by the God destroying God."How is it you?"</w:t>
        <w:br/>
        <w:br/>
        <w:t>The wild Lord looked at Qin Chen in disbelief. Didn't he be chased and killed by the Lord? How could it suddenly appear here? Is it to tempt the tiger to leave the mountain and lead away the God of extermination, and then deal with yourself?</w:t>
        <w:br/>
        <w:br/>
        <w:t>When he thought of this place, he was shocked. Although he didn't know how Qin Chen got here, he was shocked that he could avoid the tracking of God. It should be noted that in yaomie mansion, the tracking skill of God extermination was terrible. Many of heaven regions were destroyed by God, and almost no one could escape his pursuit.</w:t>
        <w:br/>
        <w:br/>
        <w:t>Not even the mid-term Lord.</w:t>
        <w:br/>
        <w:br/>
        <w:t>How did Qin Chen escape?</w:t>
        <w:br/>
        <w:br/>
        <w:t>Combined with the fact that Qin  Chen attacked and killed the Lord Jiuyou before, a trace of unhappiness rose in the heart of the wild saint.</w:t>
        <w:br/>
        <w:br/>
        <w:t>"Qin Chen!"</w:t>
        <w:br/>
        <w:br/>
        <w:t>However, the faces of Guanghan palace master Yaoguang holy master showed an excited look. At beginning of Qin Chen departure, they were worried. Although instinctively trusted Qin Chen, still nervous.</w:t>
        <w:br/>
        <w:br/>
        <w:t>Now seeing Qin Chen appear, my heart immediately overjoyed.</w:t>
        <w:br/>
        <w:br/>
        <w:t>No matter what Qin Chen has done and how he escaped the pursuit of God, his presence here represents a possibility and an attitude.</w:t>
        <w:br/>
        <w:br/>
        <w:t>"Yes, you two really trapped the wild Lord here. Well, the Lord of the palace, the minister, you two go to deal with the Yonghe and Lingxue palace masters. The wild Lord will be handed over to me."</w:t>
        <w:br/>
        <w:br/>
        <w:t>Qin Chen said indifferently. He stepped over and looked calm, just like looking at a dead man.</w:t>
        <w:br/>
        <w:br/>
        <w:t>However, after breaking through the middle period of Lord, the understanding of way of heaven will enter a deeper level. It will continue to be easy to master the way of heaven. Even physical body will instinctively absorb power of heavenly way, transform constitution and form its own unique divine body.</w:t>
        <w:br/>
        <w:br/>
        <w:t>Boom!</w:t>
        <w:br/>
        <w:br/>
        <w:t>The master of Guanghan palace urged the law of Guanghan. Her body seemed to become crystal clear, like the bright blue stars.</w:t>
        <w:br/>
        <w:br/>
        <w:t>The breath of ice filled air. The whole person was like a deity. She raised her hand and immediately felt power of ice.</w:t>
        <w:br/>
        <w:br/>
        <w:t>Countless ice crystals floated and sank. Every ice crystal was like an archaic sacred mountain, frozen for thousands of miles, turning the world into a land of ice and snow.</w:t>
        <w:br/>
        <w:br/>
        <w:t>Countless ice crystals revolve around the savage Lord to blockade each other.</w:t>
        <w:br/>
        <w:br/>
        <w:t>Kill!</w:t>
        <w:br/>
        <w:br/>
        <w:t>The wild Lord roared and the savage spirit burst out, which opened up the  ice field of master Shi of Guanghan palace. However, he could feel that the master of Guanghan palace was suppressing him more and more strongly, and even hurt him.</w:t>
        <w:br/>
        <w:br/>
        <w:t>Boom!</w:t>
        <w:br/>
        <w:br/>
        <w:t>On the other side, Yao Guang is also shining. He integrates road into himself. The whole human being was like a big sun in the sky, floating and sinking in starry sky.</w:t>
        <w:br/>
        <w:br/>
        <w:t>He raised his hand, terrible power of light crisscrossed, heaven and earth seemed to be about to explode. Light rays reflected on heavens.</w:t>
        <w:br/>
        <w:br/>
        <w:t>Bang bang!</w:t>
        <w:br/>
        <w:br/>
        <w:t>The battle field is too fierce for three masters to fight. In the distance, master of Yonghe mansion and master of Lingxue palace can't intervene at all. Their eyes are full of fear, can't believe their own eyes.</w:t>
        <w:br/>
        <w:br/>
        <w:t>Are Guanghan palace master and Yaoguang master so strong?</w:t>
        <w:br/>
        <w:br/>
        <w:t>The two hearts throb, deeply hit, like a wood.</w:t>
        <w:br/>
        <w:br/>
        <w:t>All this is too shocking, even beyond their psychological capacity.</w:t>
        <w:br/>
        <w:br/>
        <w:t>"The Lord of the wild, give your head quickly and continue to struggle. You will fall here sooner or later. Why bother so much?" The palace master of Guanghan chuckles, his eyes are cold, like a whisper but movements not stop. Ice curtain of light lingers around, like the curtain of heaven, sweeping everything.</w:t>
        <w:br/>
        <w:br/>
        <w:t>The Lord of Yao Guang was silent. He put his hand directly and opened and closed. The void almost destroyed, his breath misty.</w:t>
        <w:br/>
        <w:br/>
        <w:t>"Hum, you two should not be so wild. When the Lord mietian comes back, you two will die. It's ridiculous that two of you, who are just the top warriors in the early days, want to deal with me."</w:t>
        <w:br/>
        <w:br/>
        <w:t>The wild Lord sneered at him. Although he was suppressed and a little irritable, he not worried because he knew that as long as the Lord mietian comes back, then master of Guanghan palace and Lord of Yaoguang are nothing. It was easy to capture them with the strength of God extermination.</w:t>
        <w:br/>
        <w:br/>
        <w:t>At that time, it depends on how arrogant they are.</w:t>
        <w:br/>
        <w:br/>
        <w:t>"Your God of doom will not return."</w:t>
        <w:br/>
        <w:br/>
        <w:t>At this time, a voice of indifference suddenly rang out and appeared around. It was very quiet but like a bolt from the blue, it startled the wild Lord and his whole body trembled.</w:t>
        <w:br/>
        <w:br/>
        <w:t>This is</w:t>
        <w:br/>
        <w:br/>
        <w:t>He turned his head in fright, saw a figure quickly coming down and falling into this void. It was Qin Chen who had fled before and pursued by the God destroying God."How is it you?"</w:t>
        <w:br/>
        <w:br/>
        <w:t>The wild Lord looked at Qin Chen in disbelief. Didn't he be chased and killed by the Lord? How could it suddenly appear here? Is it to tempt the tiger to leave the mountain and lead away the God of extermination, and then deal with yourself?</w:t>
        <w:br/>
        <w:br/>
        <w:t>When he thought of this place, he was shocked. Although he didn't know how Qin Chen got here, he was shocked that he could avoid the tracking of God. It should be noted that in yaomie mansion, the tracking skill of God extermination was terrible. Many of heaven regions were destroyed by God, and almost no one could escape his pursuit.</w:t>
        <w:br/>
        <w:br/>
        <w:t>Not even the mid-term Lord.</w:t>
        <w:br/>
        <w:br/>
        <w:t>How did Qin Chen escape?</w:t>
        <w:br/>
        <w:br/>
        <w:t>Combined with the fact that Qin  Chen attacked and killed the Lord Jiuyou before, a trace of unhappiness rose in the heart of the wild saint.</w:t>
        <w:br/>
        <w:br/>
        <w:t>"Qin Chen!"</w:t>
        <w:br/>
        <w:br/>
        <w:t>However, the faces of Guanghan palace master Yaoguang holy master showed an excited look. At beginning of Qin Chen departure, they were worried. Although instinctively trusted Qin Chen, still nervous.</w:t>
        <w:br/>
        <w:br/>
        <w:t>Now seeing Qin Chen appear, my heart immediately overjoyed.</w:t>
        <w:br/>
        <w:br/>
        <w:t>No matter what Qin Chen has done and how he escaped the pursuit of God, his presence here represents a possibility and an attitude.</w:t>
        <w:br/>
        <w:br/>
        <w:t>"Yes, you two really trapped the wild Lord here. Well, the Lord of the palace, the minister, you two go to deal with the Yonghe and Lingxue palace masters. The wild Lord will be handed over to me."</w:t>
        <w:br/>
        <w:br/>
        <w:t>Qin Chen said indifferently. He stepped over and looked calm, just like looking at a dead man.</w:t>
        <w:br/>
        <w:br/>
        <w:t>However, after breaking through the middle period of Lord, the understanding of way of heaven will enter a deeper level. It will continue to be easy to master the way of heaven. Even physical body will instinctively absorb power of heavenly way, transform constitution and form its own unique divine body.</w:t>
      </w:r>
    </w:p>
    <w:p>
      <w:r>
        <w:br w:type="page"/>
      </w:r>
    </w:p>
    <w:p>
      <w:pPr>
        <w:pStyle w:val="Heading1"/>
      </w:pPr>
      <w:r>
        <w:t>Chapitre 62</w:t>
      </w:r>
    </w:p>
    <w:p>
      <w:r>
        <w:t>« Bon Dieu, tu veux vraiment mourir ? Peu importe la manière dont tu t’es évadé de la poursuite du Dieu exterminateur, devant moi tu es arrogant. Tu cherches la mort ! »</w:t>
        <w:br/>
        <w:br/>
        <w:t>Le Seigneur Sauvage rugit, un sentiment désagréable vrillant à son cœur. Il n’était pas idiot. L’apparition de Qin Chen avait suscité en lui une légère inquiétude instinctive. Il rugit et frappa Qin Chen.</w:t>
        <w:br/>
        <w:br/>
        <w:t>« La puissance sauvage ? Cela peut être amusant. Malheureusement, devant Ben Shao, ce n’est pas encore assez pour voir clair. Bien que tu sois fort dans le sauvage, cela ne vaut pas grand-chose face à la puissance ancienne de Ben Shao. C’est ta gloire que d’expirer sous le poing de Ben Shao. »</w:t>
        <w:br/>
        <w:br/>
        <w:t>Le souffle ancien de Qin Chen, celui des terres sauvages, se réveilla à travers son corps. Le Saint Corps de la Terre Antique brisa directement sa coquille. L’ensemble changea, et il devint un Dieu Antique des Terres Sauvages. La puissance extrême de la Tradition Antique pulvéfique contenait l’intention de détruire, et c’en était fini.</w:t>
        <w:br/>
        <w:br/>
        <w:t>Boom !</w:t>
        <w:br/>
        <w:br/>
        <w:t>Bien que les réalisations de Qin Chen ne soient pas encore celles du Seigneur des Terres Sauvages, il est vraiment un expert en l’héritage de la Tradition Antique. Et maintenant, il a été capable d’activer le jarret tuntian en lui et de l’exhiber, combiné avec la puissance extrême de la Tradition Antique des Terres Sauvages. Il est vraiment impressionnant. Un simple coup de poing pouvait presque détruire le vide, et personne ne pouvait le vaincre.</w:t>
        <w:br/>
        <w:br/>
        <w:t>La Vaste Puissance Antique balaya, modifiant même la mine du Seigneur Sauvage.</w:t>
        <w:br/>
        <w:br/>
        <w:t>« Tue ! »</w:t>
        <w:br/>
        <w:br/>
        <w:t>Il rugit, et le souffle sauvage en lui fut poussé à l’extrême. La puissance terrifiante des Terres Sauvages éclata de manière incontrôlée et explosa en une lumière étincelante. Quand il frappa le style de poing de Qin Chen, il voulait détruire sa puissance. Puis son corps s’éleva au ciel et devint un Dieu Sauvage. Un ombre de poing sauvage apparut derrière lui, et il lança son attaque la plus forte.</w:t>
        <w:br/>
        <w:br/>
        <w:t>Poing de Magie Sauvage !</w:t>
        <w:br/>
        <w:br/>
        <w:t>« Attention, Qin Chen ! »</w:t>
        <w:br/>
        <w:br/>
        <w:t>Le Maître du Palais Guanghan cria nerveusement qu’elle avait déjà connu ce mouvement du Seigneur Sauvage, et il était incomparable. Même en se servant avec le Saint Maître Yaoguang, elle ne pouvait que l’éviter et n’osait pas combattre de front.</w:t>
        <w:br/>
        <w:br/>
        <w:t>Le Seigneur Sauvage rugit et poussa toutes les forces saintes en lui. Il fit de son mieux pour submerger Qin Chen et le blessa sérieusement, le garçon. Puis il utilisa l’autre côté pour pousser le Maître du Palais Guanghan et le Saint Maître Yaoguang à attendre que le Dieu Exterminateur vienne inverser la situation.</w:t>
        <w:br/>
        <w:br/>
        <w:t>Bang, bang, Bang</w:t>
        <w:br/>
        <w:br/>
        <w:t>Sa cultivation était extrêmement profonde, atteignant le stade intermédiaire du Saint. Couplé avec le souffle sauvage en lui, il était invincible physiquement. Vraiment comme un Géant Antique sorti du monde sauvage pour imposer sa loi.</w:t>
        <w:br/>
        <w:br/>
        <w:t>« Seulement au début, Seigneur, je ne crois pas que tu puisses résister à mon poing Sauvage ! »</w:t>
        <w:br/>
        <w:br/>
        <w:t>L’explosion du Saint Yuan du Seigneur Sauvage déchira véritablement le vide, provoquant une destruction de la Sphère comme un cataclysme. Elle contenait une puissance divine incroyable, déchirant l’Ancien et traversant le Moderne.</w:t>
        <w:br/>
        <w:br/>
        <w:t>« C’est absurde. Même le Dieu qui a détruit les Cieux est mort aux mains de Ben Shao. Avec ta puissance, tu es juste un déchet devant moi. Meurs. »</w:t>
        <w:br/>
        <w:br/>
        <w:t>Face à l’explosion du Seigneur Sauvage, les yeux de Qin Chen étaient calmes. Son corps ancien en lui l’encourageait à pousser encore plus loin. Il ne dévia pas et résista, donc il était vaincu.</w:t>
        <w:br/>
        <w:br/>
        <w:t>Boom !</w:t>
        <w:br/>
        <w:br/>
        <w:t>Deux forces terrifiantes s’entrechoquèrent, et ce côté-ci du vide allait exploser.</w:t>
        <w:br/>
        <w:br/>
        <w:t>Le Seigneur Sauvage ne ressentit qu’une force terrifiante le dépassant. Sous l’impact de son poing Magie Sauvage, il explosa. Une force terrifique naquit et le frappa. La chair sauvage du Seigneur Sauvage se brisa et coula en un sang jaune.</w:t>
        <w:br/>
        <w:br/>
        <w:t>« La défense du Seigneur Sauvage est vraiment terrifiante. »</w:t>
        <w:br/>
        <w:br/>
        <w:t>Qin Chen secoua secrètement la tête. La puissance de l’adversaire était moyenne, mais sa défense physique est anormale. De plus, l’usage de cette puissance Sauvage est très étrange. Qin Chen affirme que si elle était maîtrisée par lui, son corps ancien serait amélioré considérablement.</w:t>
        <w:br/>
        <w:br/>
        <w:t>« Ce type, il doit mourir ! »</w:t>
        <w:br/>
        <w:br/>
        <w:t>Qin Chen dit silencieusement en marchant dans le vide, comme les dieux. Il était immense.</w:t>
        <w:br/>
        <w:br/>
        <w:t>« Ben Shao a dit que même le Dieu qui a détruit les Cieux est mort entre ses mains. Et toi, qu’est-ce que tu es ? »</w:t>
        <w:br/>
        <w:br/>
        <w:t>Il brisa le corps doré du Seigneur Sauvage, et sa suprématie était incroyable. Entre les mots, sa main énorme tendit. Soudain, l’ombre d’un Palais tourna et serra, venant encercler le Seigneur Sauvage.</w:t>
        <w:br/>
        <w:br/>
        <w:t>C’est la salle du petit taureau.</w:t>
        <w:br/>
        <w:br/>
        <w:t>Bien que Qin Chen puisse submerger le Seigneur Sauvage avec son corps ancien, cela prendra du temps. Il ne veut pas gaspiller de temps avec le Seigneur Sauvage, pour éviter un long rêve.</w:t>
        <w:br/>
        <w:br/>
        <w:t>« Quoi ? Tu as dit que tu avais tué le Dieu qui détruit les Cieux ? Impossible ! »</w:t>
        <w:br/>
        <w:br/>
        <w:t>Le Seigneur Sauvage était enragé. Quand son corps fut secoué, il allait percer l’encerclement de Qin Chen. Cependant, quand la salle du petit taureau mena le Palais à l’encercler, les quatre côtés de l’espace furent soudainement prisonniers. Le Seigneur Sauvage ne ressentit qu’une pression terrifiante naissant, et son corps ne pouvait bouger. Il avait envie d’être submergé.</w:t>
        <w:br/>
        <w:br/>
        <w:t>« Putain, tu crois que je vais être prisonnier ? Dégage ! »</w:t>
        <w:br/>
        <w:br/>
        <w:t>Le Seigneur Sauvage rugit, et tout son corps fut secoué. Soudain, une terrible Loi Sauvage s’éleva au ciel comme un arc-en-ciel, tirant vers Qin Chen. Aussitôt que l’arc-en-ciel naquit, le ciel et la terre changèrent de couleur, les vents et nuages furent tristes. La puissance terrifiante du Saint Yuan Sauvage fut soudaine. Sur le coup, une secousse terrifiante presque insoutenable atteignit Qin Chen.</w:t>
        <w:br/>
        <w:br/>
        <w:t>C’est la puissance de la Loi Primitive du Seigneur Sauvage, qui fut instantanément frappée par lui et transformée en coup le plus fort. Qin Chen regarda calmement et tendit soudainement la main. Une Loi du Temps lui coula silencieusement.</w:t>
        <w:br/>
        <w:br/>
        <w:t>Hum !</w:t>
        <w:br/>
        <w:br/>
        <w:t>Le temps entre ciel et terre était comme un instant de pause.</w:t>
        <w:br/>
        <w:br/>
        <w:t>Puis, le corps de Qin Chen bougea. Ses yeux, des milliards de puissances destructrices enflamèrent, la respiration primitive flottait au-dessus de lui. La puissance de Qin Chen commença à grimper.</w:t>
        <w:br/>
        <w:br/>
        <w:t>Un pas en avant.</w:t>
        <w:br/>
        <w:br/>
        <w:t>La puissance du poing de Qin Chen était comme la première lumière lors de l’ouverture des Cieux et Terres. La puissance magique primitive explosa, les Cieux et Terres furent choqués.</w:t>
        <w:br/>
        <w:br/>
        <w:t>Jusqu’à ce que la vitesse temporelle des quatre semaines revienne à la normale.</w:t>
        <w:br/>
        <w:br/>
        <w:t>« Non ! » Quand le Seigneur Sauvage reprit ses esprits, la puissance magique primitive de Qin Chen avait déjà explosé devant lui.</w:t>
        <w:br/>
        <w:br/>
        <w:t>Boom !</w:t>
        <w:br/>
        <w:br/>
        <w:t>Sous un coup, le Seigneur Sauvage fut choqué et son corps se brisa. Le poing de Qin Chen perça directement la chair du Seigneur Sauvage.</w:t>
        <w:br/>
        <w:br/>
        <w:t>Du sang gicla, et le Seigneur Sauvage rugit en reculant précipitamment.</w:t>
        <w:br/>
        <w:br/>
        <w:t>Ravage, il était complètement dénudé.</w:t>
        <w:br/>
        <w:br/>
        <w:t>Quelle que soit la lutte du Seigneur Sauvage, il ne fut pas un adversaire de Qin Chen. Sa chair sauvage fut supprimée et ne pouvait bouger.</w:t>
        <w:br/>
        <w:br/>
        <w:t>« Sauve-moi, Seigneur ! »</w:t>
        <w:br/>
        <w:br/>
        <w:t>Le Seigneur Sauvage rugit dans le vide.</w:t>
        <w:br/>
        <w:br/>
        <w:t>« Comme je l’ai dit, il est mort, c’est maintenant ton tour. »</w:t>
        <w:br/>
        <w:br/>
        <w:t>Les yeux de Qin Chen étaient froids, et il tenait dans sa main un bâton noir, qui était le Saint Guerrier du Dieu Détruisant. De plus, une respiration détruisant les Cieux flottait. Dans le livre sur la primitive de Qin Chen, une vague de civilisation détruisant les Cieux monta, qui était la loi du Dieu Détruit que Qin Chen avait affinée et sublimée.</w:t>
        <w:br/>
        <w:br/>
        <w:t>« Non, es-tu vraiment... »</w:t>
        <w:br/>
        <w:br/>
        <w:t>Le Seigneur Sauvage regarda le bâton noir de Qin Chen avec terreur, ressentant la puissance détruisant les Cieux et voyant le désespoir en lui.</w:t>
      </w:r>
    </w:p>
    <w:p>
      <w:r>
        <w:br w:type="page"/>
      </w:r>
    </w:p>
    <w:p>
      <w:pPr>
        <w:pStyle w:val="Heading1"/>
      </w:pPr>
      <w:r>
        <w:t>Chapitre 63</w:t>
      </w:r>
    </w:p>
    <w:p>
      <w:r>
        <w:t>Boom !</w:t>
        <w:br/>
        <w:br/>
        <w:t>Au même instant, la longue baguette d'acier de Qin Chen s'ébrisa brutalement. Il concentra toute sa force en lui, et frappa avec une puissance démultipliée.</w:t>
        <w:br/>
        <w:br/>
        <w:t>Bang ! Une secousse retentit dans les oreilles de tous.</w:t>
        <w:br/>
        <w:br/>
        <w:t>Puis la foule vit un spectacle incroyable.</w:t>
        <w:br/>
        <w:br/>
        <w:t>Le Seigneur Barbare poussa un cri, puis fut réduite à néant par une simple frappe. Son corps explosa. Des milliers de lois primitives, comme des fragments d'écume, giclèrent à travers l'espace et furent instantanément annihilées.</w:t>
        <w:br/>
        <w:br/>
        <w:t>Dans le vide, où flottent les flux éternels, Qin Chen se dresse comme un dieu tenant une longue baguette noire. Sur cette baguette, des runes érodées et teintes de sang semblent flotter.</w:t>
        <w:br/>
        <w:br/>
        <w:t>Qin Chen est comme un démon archaïque, debout dans le vide en brandissant sa baguette pour dominer les cieux et la terre. Il est incomparable.</w:t>
        <w:br/>
        <w:br/>
        <w:t>Devant lui, flottent les lois primitives infinies, leurs chairs et sangs sont projetés. Le Seigneur Barbare est comme une tempête océanique. Ce sont les sangs du Seigneur Barbare.</w:t>
        <w:br/>
        <w:br/>
        <w:t>Ce spectacle est trop terrifiant. Les Maîtres des Palais de Guanghan et Yaoguang sont extrêmement choqués, leurs cœurs sont remplis de sentiments profonds.</w:t>
        <w:br/>
        <w:br/>
        <w:t>C'est le Seigneur Barbare du Palais YaoMie ? Le Saint Maître central n'est pas inconnu dans tout le Ciel Est. Il a été assommé par une baguette. Le spectacle est sanglant et terrifiant.</w:t>
        <w:br/>
        <w:br/>
        <w:t>Des gouttes de sang terrestre volent partout. Chaque goutte contient des lois primitives surprenantes, et parmi elles, une force d'âme s'élève au ciel pour tenter de fuir.</w:t>
        <w:br/>
        <w:br/>
        <w:t>C'est le reste d'une âme barbare.</w:t>
        <w:br/>
        <w:br/>
        <w:t>Il a l'air effrayé, comme un animal pris dans une panique. Il veut fuir d'ici et chercher une lueur de vie.</w:t>
        <w:br/>
        <w:br/>
        <w:t>Mais Qin Chen a levé la main, et le Palais du Refinage Xiaodou s'est mis en mouvement. Dans l'ombre du Palais, une puissance immense a naît qui absorbe la source primitive et l'âme restante du Seigneur Barbare.</w:t>
        <w:br/>
        <w:br/>
        <w:t>Hum !</w:t>
        <w:br/>
        <w:br/>
        <w:t>Le Palais Xiaodou Rata tourne, puis disparaît dans le corps de Qin Chen.</w:t>
        <w:br/>
        <w:br/>
        <w:t>Ce bruit d'air trouble se calme instantanément, comme si rien ne s'était passé. Tout est en ordre.</w:t>
        <w:br/>
        <w:br/>
        <w:t>Cependant, quiconque a vu la scène tremblerait et même provoquerait une remise en question de tout le ciel.</w:t>
        <w:br/>
        <w:br/>
        <w:t>« Allons »</w:t>
        <w:br/>
        <w:br/>
        <w:t>Non loin, les Maîtres du Palais Yonghe et Lingxue sont pâles, leurs yeux sont remplis de panique. Ils se tiennent prudemment à l'écart, cherchant à s'enfuir.</w:t>
        <w:br/>
        <w:br/>
        <w:t>À cet instant, leurs cœurs sont remplis de peur infinie et de regrets sans fin.</w:t>
        <w:br/>
        <w:br/>
        <w:t>C'est trop terrifiant. Un homme, c'est un démon.</w:t>
        <w:br/>
        <w:br/>
        <w:t>« Maître du Palais Yonghe, Maître du Palais Lingxue, où allez-vous ?</w:t>
        <w:br/>
        <w:br/>
        <w:t>Les deux voix glaciales résonnent. Les Maîtres des Palais de Guanghan et Yaoguang les retiennent avec un regard froid et une grimace.</w:t>
        <w:br/>
        <w:br/>
        <w:t>Yonghe et Lingxue sont les principaux instigateurs qui les ont amenés là. Quand l'autre partie a décidé de les amener à ce piège, leur destin était scellé.</w:t>
        <w:br/>
        <w:br/>
        <w:t>Le Maître de Yonghe et le Maître du Palais Lingxue ont froid au cœur, ils ont perdu tout courage de résistance. Même le Supprimateur Divin et le Saint Barbare du Palais sont morts entre leurs mains. Comment pourraient-ils résister ? S'ils résistent, ils ont peur de ne faire que mourir.</w:t>
        <w:br/>
        <w:br/>
        <w:t>« Nous sommes également contraints par le Maître du Palais de Guanghan et le Maître du Palais Yaoguang. Nous sommes tous contraints par le Dieu Supprimateur qui est en train de détruire. Sinon, nous sommes tous pour demander au Maître du Palais Froid comment il compte nous nuire. Nous sommes tous innocents. »</w:t>
        <w:br/>
        <w:br/>
        <w:t>Les deux hommes implorèrent la clémence, humble et incroyable.</w:t>
        <w:br/>
        <w:br/>
        <w:t>« Contraints ? »</w:t>
        <w:br/>
        <w:br/>
        <w:t>Le Maître du Palais de Guanghan ricana et se tint à l'écart. Peut-être y a-t-il un élément de contrainte. Cependant, si le Maître de Yonghe et le Maître du Palais Lingxue ne veulent pas, il y a encore des occasions de leur rappeler que, finalement, ils convoitent et craignent toujours le Palais de Guanghan.</w:t>
        <w:br/>
        <w:br/>
        <w:t>Innocents ?</w:t>
        <w:br/>
        <w:br/>
        <w:t>C'est juste une auto-délusion.</w:t>
        <w:br/>
        <w:br/>
        <w:t>« Qin Chen, que vas-tu faire d'eux ? » demanda le Maître de Guanghan. Elle est maintenant convaincue du Qin Chen.</w:t>
        <w:br/>
        <w:br/>
        <w:t>« Ces deux hommes ? »</w:t>
        <w:br/>
        <w:br/>
        <w:t>Les yeux de Qin Chen se rétrécirent, son esprit fut agité. Le Maître du Palais de Yonghe et le Maître du Palais Lingxue soudainement furent pris d'un frisson, comme si un animal sauvage les observait. Ils eurent tous des démangeaisons.</w:t>
        <w:br/>
        <w:br/>
        <w:t>Qin Chen avait l'intention de tuer directement, mais quand il pensa au Maître du Palais de Guanghan, ils durent encore le maîtriser et lui faire un signe. Il ne put s'empêcher de cligner des yeux et dit : « Eh bien, vous deux serez esclaves. Grâce à l'art du Refinage de l'Âme que vous avez reçu avant Ben Shao, vous pourrez dominer le fort dont la cultivation est inférieure à la vôtre. »</w:t>
        <w:br/>
        <w:br/>
        <w:t>« Esclaves ? »</w:t>
        <w:br/>
        <w:br/>
        <w:t>Le Maître du Palais de Guanghan et le Maître du Palais Yaoguang furent stupéfaits. Les arts de Refinage d'Âme de Qin Chen avaient encore cet effet ?</w:t>
        <w:br/>
        <w:br/>
        <w:t>Boom !</w:t>
        <w:br/>
        <w:br/>
        <w:t>Les deux retournèrent au même moment. La puissance terrifiante imprégnée se répandit soudainement. À la chute de la voix de Qin Chen, les Maîtres du Palais Yonghe et Lingxue furent effrayés pour s'enfuir. Mais comment ? Ils étaient directement étouffés.</w:t>
        <w:br/>
        <w:br/>
        <w:t>En un instant, une puissance d'âme invisible coula dans leurs esprits, laissant une empreinte directe sur leur âme.</w:t>
        <w:br/>
        <w:br/>
        <w:t>Le Maître du Palais de Yonghe et le Maître du Palais Lingxue furent figés. Leurs visages étaient blêmes et désespérés. Dans leurs âmes, ils avaient déjà planté les empreintes de l'Âme des Maîtres du Palais de Guanghan et Yaoguang. Tant que l'autre avait une idée, leur âme serait brisée et tomberait aussitôt.</w:t>
        <w:br/>
        <w:br/>
        <w:t>À cet instant, ils devenaient prisonniers directement du chef d'une maison. La désespérance dans leur cœur peut être imaginée.</w:t>
        <w:br/>
        <w:br/>
        <w:t>Après cela, Qin Chen partit immédiatement avec le Maître du Palais de Guanghan pour retourner.</w:t>
        <w:br/>
        <w:br/>
        <w:t>« Peu de poussière, qu'est-ce que nous allons faire ensuite ? »</w:t>
        <w:br/>
        <w:br/>
        <w:t>En chemin retour, le Maître du Palais de Guanghan fronça les sourcils et demanda que bien que la crise soit levée cette fois, le Palais YaoMie ne lâcherait pas prise. Quand le maître saurait la nouvelle de la chute du Supprimateur Divin, il tomberait vraiment dans une catastrophe.</w:t>
        <w:br/>
        <w:br/>
        <w:t>« Qu'est-ce que nous allons faire ? »</w:t>
        <w:br/>
        <w:br/>
        <w:t>Qin Chen ressentit la force primitive dans son corps et ne put s'empêcher de rire. Ses yeux étaient pleins de lumière froide.</w:t>
        <w:br/>
        <w:br/>
        <w:t>« Quand nous serons au premier jour du collège, nous ferons le 15e. Puisque le Palais YaoMie ose enfreindre les règles du Ciel, pourquoi ne pouvons-nous pas attendre que l'autre partie nous attaque ? Prochain, je te laisse à toi de demander au Palais Froid. Je ne veux pas aller au Palais YaoMie. »</w:t>
        <w:br/>
        <w:br/>
        <w:t>Qin Chen était froid.</w:t>
        <w:br/>
        <w:br/>
        <w:t>« Quoi ? Tu vas au Palais YaoMie ? »</w:t>
        <w:br/>
        <w:br/>
        <w:t>Le Maître du Palais de Guanghan et le Saint Maître Yaoguang furent choqués. Qin Chen allait-il se suicider ?</w:t>
        <w:br/>
        <w:br/>
        <w:t>Non, absolument pas.</w:t>
        <w:br/>
        <w:br/>
        <w:t>Les deux opposèrent immédiatement. Le Palais YaoMie est trop terrifiant. C'est la plus grande force terrifiante du Ciel Est. Le Maître du Palais YaoMie est le niveau suprême de la barbare qui affecte même l'existence du Saint. Ce n'est qu'un fort démon puissant.</w:t>
        <w:br/>
        <w:br/>
        <w:t>Bien que Qin Chen soit fort, une fois entré dans le Palais YaoMie et trouvé par son maître, il n'échappera pas. C'est inutile de le laisser affronter à nouveau le Ciel.</w:t>
        <w:br/>
        <w:br/>
        <w:t>« Ne t'inquiète pas, je ne suis pas aussi bête que tu le penses. N'est-ce pas YaoMie qui contrôle secrètement beaucoup du Ciel Est ? Ben Shao bien sûr ne peut pas lui faire faire ce qu'il veut. Plutôt que d'être battu passivement, il vaut mieux prendre l'initiative pour révéler le vrai visage de la gouvernance de YaoMie. Seulement ainsi pouvons-nous trouver une chance de riposter. »</w:t>
        <w:br/>
        <w:br/>
        <w:t>Il fallait dire, les mots de Qin Chen ne purent s'empêcher d'influencer les deux personnes.</w:t>
        <w:br/>
        <w:br/>
        <w:t>Si on peut révéler le vrai visage de YaoMie, cela pourrait peut-être causer des dommages irréparables à l'autre partie.</w:t>
      </w:r>
    </w:p>
    <w:p>
      <w:r>
        <w:br w:type="page"/>
      </w:r>
    </w:p>
    <w:p>
      <w:pPr>
        <w:pStyle w:val="Heading1"/>
      </w:pPr>
      <w:r>
        <w:t>Chapitre 64</w:t>
      </w:r>
    </w:p>
    <w:p>
      <w:r>
        <w:t>« Qin Chen, dans ce cas précis, il serait préférable que je reste avec toi. En tant qu’agent officiel, si les informations sur la demeure de Yao Mie tombent dans l’œil du public, cela pourrait sembler plus convaincant. »</w:t>
        <w:br/>
        <w:br/>
        <w:t>Après tout, Qin Chen n’est qu’un génie. Bien qu’il ait une certaine renommée dans les cieux, il n’a pas d’influence réelle. Mais si l’action provient du ciel, cela fera immédiatement sensation partout.</w:t>
        <w:br/>
        <w:br/>
        <w:t>« Oui, Qin Chen, allons avec toi. Avec nous, la demeure de Yao Mie devrait trembler d’effroi », lança le maître du Palais Guanghan, ses yeux brûlants de convoitise. Il enfreignait ouvertement les règles célestes, une audace qui suscitait la colère.</w:t>
        <w:br/>
        <w:br/>
        <w:t>Il était récemment devenu chef du Palais Guanghan, un titre acquis par la cultivation acharnée d’un jeune maître. Osait-on autrefois défier les anciens seigneurs, comme la demeure Xueyang ou celle du Roi Ren ? Mais voilà qu’il franchissait la phase intermédiaire, un pas qui dépassait largement les limites. Pour lui, la demeure de Yao Mie ne représentait qu’un énorme obstacle à vaincre. Et il n’avait aucune peur.</w:t>
        <w:br/>
        <w:br/>
        <w:t>Est-ce que le maître de la Grande Voie n’a pas à être un homme orgueilleux ?</w:t>
        <w:br/>
        <w:br/>
        <w:t>Qin Chen secoua la tête. « Non, toi tu restes. Je peux m’en sortir seul pour cette opération. »</w:t>
        <w:br/>
        <w:br/>
        <w:t>« Mais… » Le visage du maître de Guanghan et du Saint Maître Yao s’altéra. Qin Chen pénétrait seul dans la demeure de Yao Mie, une entreprise qui leur serrait l’estomac rien qu’à y penser.</w:t>
        <w:br/>
        <w:br/>
        <w:t>C’était la demeure de Yao Mie. Une imprudence pouvait y coûter la vie.</w:t>
        <w:br/>
        <w:br/>
        <w:t>« Ne t’inquiète pas. Je ne suis pas pressé. Ce qui m’effraie le plus, c’est d’informer Han Tian. Si le maître de la demeure de Yao Mie découvre que nous avons perdu des nouvelles sur Wen Tian, il enverra forcément ses experts ou même viendra en personne. À ce moment-là, vous deux seriez dangereux. C’est pourquoi il faut que cette fois, vous soyez les messagers pour capter l’attention des forces majeures dans les cieux. »</w:t>
        <w:br/>
        <w:br/>
        <w:t>Qin Chen prononça ces derniers mots d’une voix profonde.</w:t>
        <w:br/>
        <w:br/>
        <w:t>Après tout, la demeure de Yao Mie enfreignait les règles. Une fois Wen Han Tian à l’origine de la nouvelle, même le maître principal de Yao Mie ne oserait plus intervenir.</w:t>
        <w:br/>
        <w:br/>
        <w:t>« Nous comprenons. »</w:t>
        <w:br/>
        <w:br/>
        <w:t>Les deux maîtres, le souverain du Palais Guanghan et le Saint Maître Yao, saisirent la signification sous-jacente. Ils hochèrent la tête en signe d’acquiescance.</w:t>
        <w:br/>
        <w:br/>
        <w:t>« Alors je m’en vais. La distance à la demeure de Yao Mie est longue, crains-t-il des ennuis ? »</w:t>
        <w:br/>
        <w:br/>
        <w:t>Qin Chen mit en garde que la demeure du froid était son antre central, même Fu Qiankun et ses compagnons étaient à l’œuvre pour développer la Pagode Terre. Il était donc impossible qu’il ait un incident.</w:t>
        <w:br/>
        <w:br/>
        <w:t>« Qin Chen, ne t’en fais pas. Nous prendrons soin des jours froids », dirent le maître de Guanghan et le Saint Maître Yao avec fermeté.</w:t>
        <w:br/>
        <w:br/>
        <w:t>Qin Chen n’eut plus rien à ajouter, il tourna les talons et s’éloigna.</w:t>
        <w:br/>
        <w:br/>
        <w:t>Boom !</w:t>
        <w:br/>
        <w:br/>
        <w:t>L’espace se déchira, Qin Chen entra dans le vaisseau principal, traversa l’infini et sillonna les cieux durant une longue durée.</w:t>
        <w:br/>
        <w:br/>
        <w:t>Les cieux sont infinis. Entre chaque région se trouve de nombreuses zones dangereuses où un maître céleste ordinaire ne peut pénétrer. Seul le maître principal est capable de naviguer entre les mondes.</w:t>
        <w:br/>
        <w:br/>
        <w:t>Bien sûr, il y a aussi des réseaux de transmission entre chaque région céleste laissés par les anciens pour l’échange commercial.</w:t>
        <w:br/>
        <w:br/>
        <w:t>L’influence de Yao Mie dans le ciel est trop grande. Afin d’éviter que l’autre partie ne soit informée, Qin Chen quitta Wen Tian sans utiliser le réseau de transmission. Il prit donc le vaisseau principal pour traverser directement jusqu’à la prochaine région céleste.</w:t>
        <w:br/>
        <w:br/>
        <w:t>Les cieux sont si vastes que même le maître principal met un certain temps pour atteindre les zones centrales du ciel est.</w:t>
        <w:br/>
        <w:br/>
        <w:t>Cependant, Qin Chen utilisa le vaisseau principal pour accélérer la circulation temporelle. De plus, il arrangea un grand réseau de transmission dans l’espace pour faire la navigation. Enfin, combiné à la vitesse de sa métamorphose tonnerre, il franchit les couches spatiales et rapidement approcha de la position du ciel est.</w:t>
        <w:br/>
        <w:br/>
        <w:t>Pendant le voyage, Qin Chen n’eut pas de temps à perdre. Il entreprit donc la perfectionnement des trois grands maîtres.</w:t>
        <w:br/>
        <w:br/>
        <w:t>Boom !</w:t>
        <w:br/>
        <w:br/>
        <w:t>Au milieu des trois grandes périodes, les lois primitives de ces trois saints étaient si effrayantes que le nombre des adeptes s’effondrait constamment dans son corps. De plus, Qin Chen pressa le ciel pour interdire l’art, et la puissance de son esprit se diffusa. Il commença à déchirer les souvenirs des trois personnes qui avaient brisé le maître céleste.</w:t>
        <w:br/>
        <w:br/>
        <w:t>C’était la véritable base pour que Qin Chen aille seul chez Yao Mie. Les trois maîtres de la demeure Tianjie sont les plus puissants et chefs des principales forces. Ils possèdent mieux que quiconque la connaissance de la demeure de Yao Mie. Grâce aux souvenirs des trois esprits, Qin Chen pouvait chercher fortune et fuir le mal.</w:t>
        <w:br/>
        <w:br/>
        <w:t>Lorsque Qin Chen arriva chez Yao Mie.</w:t>
        <w:br/>
        <w:br/>
        <w:t>Juste un peu de silence des jours froids, soudain retentirent les grandes nouvelles.</w:t>
        <w:br/>
        <w:br/>
        <w:t>La demeure Guanghan fut investie par le maître mystérieux. À l’heure critique, les chefs Guanghan et Yaoguang firent des mouvements puissants pour bloquer l’ennemi, forçant la partie adverse à reculer.</w:t>
        <w:br/>
        <w:br/>
        <w:t>Le maître du Palais Guanghan prononça son discours et menaça certaines forces dans les cieux. Les jours froids de Wen Tian sont la question des grandes forces sur leur propre territoire. Personne ne peut interférer d’aucune manière dans les affaires des jours froids, encore moins s’y attaquer directement. Sinon, il considérerait les règles célestes comme n’ayant pas de poids. La demeure Guanghan avertit certaines forces d’agir selon leur nature. S’ils osent encore attaquer Wen Hantian, ne soyons pas amis et qu’on leur arrache la peau.</w:t>
        <w:br/>
        <w:br/>
        <w:t>Sois en alerte !</w:t>
        <w:br/>
        <w:br/>
        <w:t>Dès que les nouvelles furent diffusées, tout le ciel fut sensation.</w:t>
        <w:br/>
        <w:br/>
        <w:t>Pendant cette période, Wen Hantian attira l’attention de nombreuses forces liées au ciel. En particulier, il y a quelques jours, la demeure Guanghan résista fortement à l’investissement de Wen Tian Prince Ren et autres forces, repoussant les origines et conquis. Elle occupa presque la moitié du territoire de Wen Tian, attirant l’attention de nombreuses forces durant une longue période. En particulier, la nouvelle sur le jugement de Qin Chen dans les cieux a retenu l’attention de nombreuses personnes. Les nouvelles sur la tentative de meurtre par Qin Chen du maître de Tianjie ont aussi fait sensation dans le ciel.</w:t>
        <w:br/>
        <w:br/>
        <w:t>Pendant combien de temps cela a-t-il duré, et les nouvelles sont à nouveau diffusées par Wen Hantian ? Cela provoqua de nouveau un grand trouble dans le ciel.</w:t>
        <w:br/>
        <w:br/>
        <w:t>Les jours froids subirent soudain une invasion par le maître mystérieux. Quelle force écrase ainsi ? Êtes-vous prêts à arracher votre peau ?</w:t>
        <w:br/>
        <w:br/>
        <w:t>Il faut noter que dans le ciel supérieur, il y a des règles. Afin d’éviter la consommation mutuelle de l’humanité, sauf raison particulière, en général, seules les forces internes au ciel sont autorisées à s’entredéchirer, et les forces extérieures ne sont pas autorisées à interférer de manière arbitraire. Bien sûr, en fait, il y a-t-il des luttes secrètes entre les grandes régions ? Depuis longtemps, il y a des conflits et des annexes entre les grandes régions. Mais seulement dans l’obscurité, et rarement exposées publiquement.</w:t>
        <w:br/>
        <w:br/>
        <w:t>Maintenant, l’annonce du maître de Guanghan a choqué tout le ciel. Cela est trop laid, c’est clairement un coup dans les yeux des forces supérieures. Quelle force ose à nouveau commettre ?</w:t>
        <w:br/>
        <w:br/>
        <w:t>Yao Mie Fu ? La famille Zhuge ? La famille Donghuang ? Ou certaines forces, pêchant dans un étang agité, voudraient prendre une part de Qin Chen à Guanghan ? Après tout, Wen Han Tian est trop faible. Dans l’ensemble de la région céleste est, elle appartient à un ciel relativement bas. Dans tout Wenhan Tian, il n’y a pas de maître mystérieux intermédiaire. Cependant, Qin Chen est passé entre les mains du maître de Tianjie, un petit enfant qui ne sait pas encore lier une poule mais tient dans sa main un lingot d’or. Est-ce que quelqu’un ne le convoite pas ?</w:t>
      </w:r>
    </w:p>
    <w:p>
      <w:r>
        <w:br w:type="page"/>
      </w:r>
    </w:p>
    <w:p>
      <w:pPr>
        <w:pStyle w:val="Heading1"/>
      </w:pPr>
      <w:r>
        <w:t>Chapitre 65</w:t>
      </w:r>
    </w:p>
    <w:p>
      <w:r>
        <w:t>Juste parce que le public est en pleine vue et qu'un nombre de forces s'en mêle, personne n'ose entreprendre à sa guise. Sinon, les forts se rassemblent dans les jours froids.</w:t>
        <w:br/>
        <w:br/>
        <w:t>Qui n'ambitionne pas l'héritage vénérable ?</w:t>
        <w:br/>
        <w:br/>
        <w:t>Cependant, l'annonce du maître de Guanghan a instantanément fait exploser toute la puissance céleste.</w:t>
        <w:br/>
        <w:br/>
        <w:t>Merde, qui ose donc à ce point ? Ont-ils fait quelque chose qu'ils n'osaient pas faire avant ? C'est trop arrogant.</w:t>
        <w:br/>
        <w:br/>
        <w:t>Pendant un certain temps, les grandes forces de renseignement dans le ciel ont œuvré en secret pour découvrir qui osait ainsi manquer au respect à l'ensemble du gouvernement de Guanghan en menaçant son intégrité.</w:t>
        <w:br/>
        <w:br/>
        <w:t>Avec l'enquête qui se met en place, voilà une autre nouvelle dans ce cercle, qui a attiré l'attention de beaucoup.</w:t>
        <w:br/>
        <w:br/>
        <w:t>C'est à cette époque que la campagne d'invasion menée par le milieu du terme a été repoussée grâce aux efforts conjugués du maître de Guanghan et du maître de la demeure Yaoguang.</w:t>
        <w:br/>
        <w:br/>
        <w:t>Parmi les forces majeures, cela a à nouveau provoqué un grand remue-ménage.</w:t>
        <w:br/>
        <w:br/>
        <w:t>Interrogeons Han Tian, qui est très faible. Les deux maîtres en question sont justement des sommets dans la phase précoce. Peuvent-ils, en s'alliant, réellement battre un Seigneur de milieu ?</w:t>
        <w:br/>
        <w:br/>
        <w:t>Cela</w:t>
        <w:br/>
        <w:br/>
        <w:t>Des Nuits Arabes.</w:t>
        <w:br/>
        <w:br/>
        <w:t>De nombreuses personnes possèdent aussi la demeure de Guanghan. Pendant cette période, la demeure de Guanghan a directement annexé plusieurs Seigneurs saints majeurs de Wen Hantian. On dit même que, après l'occupation de ces puissants Seigneurs saints majeurs, la première chose que fait la demeure de Guanghan est d'arracher aux Seigneurs saints concernés leurs artères sacrées. La combinaison de ces nouvelles fait que tout le monde est déterminé.</w:t>
        <w:br/>
        <w:br/>
        <w:t>Oui !</w:t>
        <w:br/>
        <w:br/>
        <w:t>Il doit être que Qin Chen a transféré une partie de l'héritage du Très-Haut Seigneur à deux personnes, et qu'elles ont réussi à percer le terme moyen en s'appuyant sur les pulsations sacrées des autres grands Seigneurs saints.</w:t>
        <w:br/>
        <w:br/>
        <w:t>Plus ils y réfléchissent, les forces majeures, plus ils trouvent cela logique.</w:t>
        <w:br/>
        <w:br/>
        <w:t>Les yeux des saints primordiaux de nombreuses forces sont rouges. Qu'est-ce que cela signifie ? Ça montre qu'en obtenant l'héritage de Qin Chen, ils ont aussi la chance de franchir le seuil du terme intermédiaire. C'est si attractif ?</w:t>
        <w:br/>
        <w:br/>
        <w:t>Même certains Seigneurs de milieu sont très en verve, et les héritiers vénérés sont si puissants, pouvons-nous leur accorder ces Seigneurs de milieu pour qu'ils aussi franchissent le terme ultérieur ? Et l'existence d'un Géant céleste ?</w:t>
        <w:br/>
        <w:br/>
        <w:t>Pensez-y, ce n'est pas impossible !</w:t>
        <w:br/>
        <w:br/>
        <w:t>L'héritage vénérable, sans parler de faire passer un Seigneur du terme intermédiaire au terme ultérieur. Même s'il n'est que pour le terme ultérieur, cela aidera au moins les Seigneurs de ce terme à franchir le seuil vénérable.</w:t>
        <w:br/>
        <w:br/>
        <w:t>Ils ne peuvent pas concentrer leur attention sur l'ensemble du palais ?</w:t>
        <w:br/>
        <w:br/>
        <w:t>Les cœurs des forces ordinaires en place sont tous désempourrés.</w:t>
        <w:br/>
        <w:br/>
        <w:t>Bien sûr, aujourd'hui pour solliciter l'attention de Han Tian, ils sont tous timorés, parce qu'aucun ne veut prendre le risque de s'en prendre à un tel niveau céleste.</w:t>
        <w:br/>
        <w:br/>
        <w:t>Nous avons remarqué que certaines choses très hautes dans le monde froid ont été sollicitées.</w:t>
        <w:br/>
        <w:br/>
        <w:t>Parmi elles, la plus rapide à avoir la nouvelle est naturellement le travail du jour.</w:t>
        <w:br/>
        <w:br/>
        <w:t>Peu après l'annonce du maître de Guanghan, la Grande Voie (Tiangong) a parlé et a mis en garde toutes les forces importantes du ciel, disant que Qin Chen était son disciple. Tout ce qui ose viser Qin Chen est l'ennemi de la Grande Voie.</w:t>
        <w:br/>
        <w:br/>
        <w:t>Dès que la nouvelle est sortie, le ciel s'est mis à trembler.</w:t>
        <w:br/>
        <w:br/>
        <w:t>C'est seulement là qu'on se rappelle que Qin Chen était un disciple de la division Affinage des Armes célestes, et aussi un saint-figuier de la branche Guanghan de Tian Gong, et directement un disciple de Tian Gong.</w:t>
        <w:br/>
        <w:br/>
        <w:t>À l'origine, certaines forces étaient pressées d'agir et voulaient secrètement trouver un moyen de pénétrer dans la demeure de Guanghan pour capturer Qin Chen. Maintenant elles sont silencieuses.</w:t>
        <w:br/>
        <w:br/>
        <w:t>Surtout après avoir entendu que la Grande Voie avait envoyé des personnalités haut placées à Guanghan pour emmener Qin Chen vers les quartiers généraux de la Grande Voie, beaucoup de forces ont soudainement arrêté.</w:t>
        <w:br/>
        <w:br/>
        <w:t>Comparer à n'importe quel idiot, prendre un tel risque dans le jour ne fera que faire peur à tout le monde.</w:t>
        <w:br/>
        <w:br/>
        <w:t>Boum !</w:t>
        <w:br/>
        <w:br/>
        <w:t>En effet, seulement après-demain, un vaisseau terrifiant est venu à la demeure de Guanghan.</w:t>
        <w:br/>
        <w:br/>
        <w:t>Le vaisseau était très haut et sombre. Gravé dessus un immense insigne de marteau, il scintillait d'une lueur intense et la vide semblait être broyée.</w:t>
        <w:br/>
        <w:br/>
        <w:t>C'est le vaisseau spatial suprême de l'Oeuvre du Ciel, venu des quartiers généraux de l'Oeuvre du Ciel.</w:t>
        <w:br/>
        <w:br/>
        <w:t>Quand la puissance immense fut contenue, les forts de tout Guanghan mansion levèrent soudainement la tête en horreur et ne purent retenir leur souffle sous l'horrible expiration du vaisseau.</w:t>
        <w:br/>
        <w:br/>
        <w:t>Schiiing ! Schiiing !</w:t>
        <w:br/>
        <w:br/>
        <w:t>Dans le vide, le maître de Yao Guang et le maître de Guanghan mansion apparaissent en regardeant les vaisseaux dansants au-dessus.</w:t>
        <w:br/>
        <w:br/>
        <w:t>"Comme prédit par Qin Chen, c'est bien des gens de nos quartiers généraux de l'Oeuvre du Ciel.", dit Yao Guang en voyant ses yeux geler et en voix profonde.</w:t>
        <w:br/>
        <w:br/>
        <w:t>Le maître de Guanghan mansion a hoché la tête : "Selon les instructions avant la part de Qin Chen, voyons ce que l'autre partie a enfin."</w:t>
        <w:br/>
        <w:br/>
        <w:t>Alors qu'ils parlaient, la porte du vaisseau s'ouvrit et plusieurs figures venues accompagnées d'une respiration majestueuse entrèrent.</w:t>
        <w:br/>
        <w:br/>
        <w:t>Le chef est un vieillard barbu. Il dégage une aura terrifiante de Saint-Origine. En réalité, un fort au sommet du terme intermédiaire. La respiration dans son corps est comme une mer agitée, extrêmement terrifiante.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