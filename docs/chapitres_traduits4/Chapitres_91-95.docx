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91</w:t>
      </w:r>
    </w:p>
    <w:p>
      <w:r>
        <w:t>Le vent revient après neuf jours ! Un millier de rivières ! Saisissent le monde en leur sein ! C’est le souffle cosmique.</w:t>
        <w:br/>
        <w:br/>
        <w:t>Le vent revint à l’ensemble du corps de la patriarche, bouillonnant. Une rivière d’esprit saint primordial s’échappa soudainement, enveloppant ses disciples. Des milliers de pouvoirs de guérison et de pilules sacrées tombèrent pour soigner les disciples blessés. Elle lança un contre-attaque la plus forte possible contre Qin Chen.</w:t>
        <w:br/>
        <w:br/>
        <w:t>« Hum ! Si tu veux t’attaquer à moi, c’est risible. Regarde donc la puissance que j’ai ! J’ai trois mille mains, je n’ai aucun moyen de me défendre. Qui peut donc vaincre ? »</w:t>
        <w:br/>
        <w:br/>
        <w:t>Qin Chen se dressa dans le ciel, son corps entier apparaissant avec une lueur de sang et d’esprit saint. Il semblait avoir atteint le statut divin antique, guerrier. Derrière lui, il y avait de nombreuses lois du ciel en suspens, des pouvoirs surdépassés. On ne savait même plus combien de lois il en contenait. Il semblait que la route céleste entière résideât dans son corps. Il fallait combattre le ciel et affronter toutes les formes de pouvoir.</w:t>
        <w:br/>
        <w:br/>
        <w:t>Une main saisit le ciel.</w:t>
        <w:br/>
        <w:br/>
        <w:t>Ayant pris la racine des pouvoirs surnaturels, il créa la plus forte pression dans le royaume des ténèbres. Elle couvrait toutes les routes célestes et les retournait.</w:t>
        <w:br/>
        <w:br/>
        <w:t>Bam bam bam !</w:t>
        <w:br/>
        <w:br/>
        <w:t>De nombreux bruits assourdissants explosèrent dans le ciel, et le vent revint à la patriarche. La puissance de la vieille femme s’évanouit peu à peu. Le corps entier de Qin Chen se dressa devant elle, tel un dieu archaïque, le souverain de tous les mondes, la main agitée, le guerrier en chair et sang. À son apparition, l’énergie vigoureuse de tout son être explosa en couches. Les vêtements d’un niveau sacré se désintégrèrent directement, transformés en esprit saint.</w:t>
        <w:br/>
        <w:br/>
        <w:t>Les ombres sombres des cieux tournoyaient au-dessus de sa tête, l’opprimant en yvrard.</w:t>
        <w:br/>
        <w:br/>
        <w:t>« Combattez jusqu’à la mort ! Le souverain ne revient pas ! La loi des cieux ! Dieu...</w:t>
        <w:br/>
        <w:br/>
        <w:t>La vieille femme de Fenghui avait été brisée par Qin Chen. Elle fut opprimée en yvrard. Ayant senti que c’était mauvais, elle lança une méthode désespérée immédiatement. La loi du souverain en son sein la pressait constamment. Les ondes d’air dans son corps étaient multiples, et le monde explosa tour à tour. De nombreuses explosions se déclenchèrent pour briser l’oppression de Qin Chen.</w:t>
        <w:br/>
        <w:br/>
        <w:t>Au-dessus de sa tête, la loi du Qi et du sang, la voie des cieux et l’énergie sainte se transformèrent en ombre de Dieu Suprême.</w:t>
        <w:br/>
        <w:br/>
        <w:t>« La voie des cieux est majestueuse, ne blasphèmez pas. » Qin Chen vit cela dans sa main et n’eut même pas le temps de réfléchir. Il avait déjà jugé tout dans son ton, et forma soudainement une ombre artificielle de lance entre ses mains. C’était exactement la même ombre que celle du jour de l’Éclair.</w:t>
        <w:br/>
        <w:br/>
        <w:t>Pouf !</w:t>
        <w:br/>
        <w:br/>
        <w:t>Avec ce coup, il perça l’ombre de Dieu Suprême. L’ombre explosa. Il fit un pas pour atteindre la vieille femme de Fenghui et l’atteignit d’une seule main.</w:t>
        <w:br/>
        <w:br/>
        <w:t>Les yeux de la vieille femme de Fenghui étaient rouges de sang. Ses deux paumes se croisèrent dans l’air, crépitant. L’bras entier de la vieille femme de Fenghui fut soulevé, sa chair et son sang floues. La personne entière recula violemment et fut grièvement blessée par Qin Chen. Bien qu’elle fût cultivatrice à mi-parcours, elle ne put résister au revers de Qin Chen.</w:t>
        <w:br/>
        <w:br/>
        <w:t>Ayant tué le souverain céleste et les autres, Qin Chen absorba leur pouvoir originel continuellement. Bien que sa cultivation n’eût pas été améliorée, sa force augmentait de jour en jour. Son esprit saint était plus abondant.</w:t>
        <w:br/>
        <w:br/>
        <w:t>Au dernier combat, Qin Chen joua toutes ses cartes pour vaincre l’autre côté. Mais cette fois, face au souverain à mi-parcours de Fenghui, il n’avait pas besoin d’une telle peine longue. La patrie de Fenghui n’avait pas encore atteint le sommet du mi-parcours Tian Sheng, et ne put résister à son attaque furieuse.</w:t>
        <w:br/>
        <w:br/>
        <w:t>« Comment oses-tu agir ainsi en la salle des alliances ? Si arrogant, tu cherches la mort ! »</w:t>
        <w:br/>
        <w:br/>
        <w:t>Le plus proche du trône de Fenghui est un homme d’une certaine importance, le plus ancien des Rois Rouges de la ville de Liang. C’est aussi un souverain à mi-parcours. Ce jeune homme a les sourcils comme une épée, le corps droit comme un poteau de fer. Sa colonne vertébrale est entrelacée avec des milliers de dragons. Une seule goutte d’énergie peut faire jaillir son corps et révéler les étoiles tombant dans l’air.</w:t>
        <w:br/>
        <w:br/>
        <w:t>C’est un autre pouvoir surnaturel.</w:t>
        <w:br/>
        <w:br/>
        <w:t>Même si cet homme fut surpris par la puissance de Qin Chen, il n’avait pas le temps d’y réfléchir. Il devait urgemment sauver la patrie de Fenghui.</w:t>
        <w:br/>
        <w:br/>
        <w:t>« Qui ose s’y opposer ! Le blasphème ne sera pas toléré ! »</w:t>
        <w:br/>
        <w:br/>
        <w:t>Face à ce revers de cet homme d’importance, Qin Chen ne retira pas sa main. Il lança son revers, et une ombre artificielle de lance apparut dans l’air. La lance était remplie d’une lumière tonnerre. C’était la lance de jugement.</w:t>
        <w:br/>
        <w:br/>
        <w:t>C’est la terrible lance de Qin Chen, intégrant le tonnerre céleste et le pouvoir de sa propre tonnerre. Elle emporte aussi la puissance destructrice infinie et le pouvoir de détruire le ciel. Elle est enfouie au cœur de la lance. Sa puissance est grande, même si c’est seulement une ombre de lumière tonnerre, elle peut nuire au souverain à mi-parcours !</w:t>
        <w:br/>
        <w:br/>
        <w:t>Boum！</w:t>
        <w:br/>
        <w:br/>
        <w:t>La lance de jugement déchira le pouvoir surnaturel en miettes. La force restante n’était pas à négliger. Elle tua le cœur de l’homme d’importance. Quand son visage changea, son corps changeait encore et encore. Après des milliers de coups, il brisa la lance de jugement.</w:t>
        <w:br/>
        <w:br/>
        <w:t>Pourtant, il vient juste de briser la lance de jugure et le revers de Qin Chen l’a déjà maîtrisé.</w:t>
        <w:br/>
        <w:br/>
        <w:t>« Le ciel et la terre sont innombrables, la voie du ciel est infinie. Qui ose m’opposer enfreint la loi des cieux ! » Qin Chen, si puissant, attaqua de nouveau l’homme d’importance dès lors qu’il avait vaincu la vieille femme de Fenghui.</w:t>
        <w:br/>
        <w:br/>
        <w:t>« Tu es fou, garçon ! »</w:t>
        <w:br/>
        <w:br/>
        <w:t>Le comportement de Qin Chen à ce moment-là enna vérité certains experts. Dans sa fureur, un autre puissant se leva. C’était un autre souverain à mi-parcours et second leader de la secte des Morts. Il était si meurtrier, encore hanté par un passé glorieux. Le fort avait été rempli de mort, comme un fort ayant longtemps disparu. Entre ses deux mains, il y avait une lueur de mort arc-en-ciel, comme la chute du crépuscule, l’implosion des étoiles et la lumière de mort consumant le vide. Il attaqua Qin Chen.</w:t>
        <w:br/>
        <w:br/>
        <w:t>Sans peur, Qin Chen fit un pas de nouveau, avec ses deux doigts formant une épée. Il trancha un terrible Qi d’épée. L’esprit de l’épée semblait trancher dans le royaume des morts. Il devint une épée de mort avec la respiration de mort.</w:t>
        <w:br/>
        <w:br/>
        <w:t>L’attaque du second leader de la secte des Morts fut détruite et l’énergie sainte fut consumée.</w:t>
        <w:br/>
        <w:br/>
        <w:t>Bam bam bam bam bam bam.</w:t>
        <w:br/>
        <w:br/>
        <w:t>Le pas de Qin Chen était comme une note menaçant la vie. À ce moment-là, face aux trois souverains à mi-parcours, il déploya les pas de la formation céleste. Chaque pas, il s’appuyait sur un point et faisait vibrer la puissance des cieux par lui. La voie des cieux semblait être sa dépendance.</w:t>
        <w:br/>
        <w:br/>
        <w:t>Soudain, les trois souverains à mi-parcours ressentirent un sentiment d’être seuls face à la vasté des cieux. Ils reculèrent effrayés les uns après les autres. Surtout la vieille femme de Fenghui, son bras grièvement blessé n’ayant pas encore été réparé.</w:t>
        <w:br/>
        <w:br/>
        <w:t>« Arrête, frère Wu Dao ! »</w:t>
        <w:br/>
        <w:br/>
        <w:t>Juste quand Qin Chen montrait sa magie unique et voulait attaquer à nouveau, le chef de la Palais Guang Cheng dit soudainement : « Ce n’est pas notre territoire. Tu ne peux pas être trop arrogant et domineur. Tous les forts ont vu que tu peux combattre le souverain à mi-parcours. Si tu tues un souverain ici, j’ai peur que tout le monde vienne te chercher. Arrête et regarde. »</w:t>
        <w:br/>
        <w:br/>
        <w:t>À ce moment-là, de nombreux souverains voulaient s’attaquer au souverain à mi-parcours, mais ils furent choqués en entendant ces deux mots du maître de la Palais Guang Cheng.</w:t>
        <w:br/>
        <w:br/>
        <w:t>Depuis peu, ils n’ont pas peur des forts. Le cœur est celui d’un frisson.</w:t>
      </w:r>
    </w:p>
    <w:p>
      <w:r>
        <w:br w:type="page"/>
      </w:r>
    </w:p>
    <w:p>
      <w:pPr>
        <w:pStyle w:val="Heading1"/>
      </w:pPr>
      <w:r>
        <w:t>Chapitre 92</w:t>
      </w:r>
    </w:p>
    <w:p>
      <w:r>
        <w:t>« Bien, puisque le maître du palais a parlé, je vais laisser ces êtres errants partir. Mais s’ils ne savent pas louer ses merveilles, je les exterminerai avec un tonnerre qui ne trompera pas. »</w:t>
        <w:br/>
        <w:br/>
        <w:t>À peine Qin Chen eut-il stoppé son mouvement, que Shengyuan se retint et aussitôt le patriarche reçut la brise, ainsi que l’ancienne dame de la cité rouge et le vice-patriarche du secteur des Morts. Ils tous eurent la sensation de se heurter à des montagnes gigantesques et d’un chemin céleste impétueux. Ils ne purent s’empêcher de fléchir.</w:t>
        <w:br/>
        <w:br/>
        <w:t>Cependant, Qin Chen se dirigea vers le maître du Palais Extensif. En un instant, sa silhouette et sa respiration semblaient dépasser en puissance celle du maître du Palais Extensif.</w:t>
        <w:br/>
        <w:br/>
        <w:t>Il s'arrêta, calme, sans une once de génie meurtrier. Pourtant, ces moyens prodigieux furent gravés dans les esprits de nombreux saints.</w:t>
        <w:br/>
        <w:br/>
        <w:t>Parmi ceux qui étaient présents, beaucoup sont des personnages importants. Plus de la moitié peuvent être comparés aux maîtres de l’aube tels que le maître de la demeure rouge. Personne ne sait combien d’années ils ont vécues, et des milliers d’êtres les ont vu naître. Pourtant, la puissance tonnerreuse de Qin Chen les avait encore une fois figés.</w:t>
        <w:br/>
        <w:br/>
        <w:t>S’il ne l’avait pas appelé pour s’arrêter, il aurait pu couler une rivière de sang et égorger un océan de chairs.</w:t>
        <w:br/>
        <w:br/>
        <w:t>« Qui est cet homme ? Si terrible ? Sa puissance irrésistible ? En particulier, ce système de combat : au-delà des temps anciens, et même comparable aux ancêtres célestes de la Cinquième Portée Lune. Invincible en apparence.</w:t>
        <w:br/>
        <w:br/>
        <w:t>« Le Seigneur Frère Sans Dieu ? La Puissance du Chemin des Sept Grâves ? Pourquoi ce nom n’a-t-il jamais été entendu dans le Ciel Est ?</w:t>
        <w:br/>
        <w:br/>
        <w:t>« Quel type de Seigneur Primal dissimule cette puissance ? C’est certainement un chef parmi les Seigneurs de Mi-Niveau. Depuis quand le Palais Extensif attirait-il un tel maître ?</w:t>
        <w:br/>
        <w:br/>
        <w:t>« On dirait que vous avez entendu que le maître du Palais Extensif vient de dire qu’il pouvait combattre un Seigneur Primal. Est-ce qu’il a déjà tué le maître de Mi-Niveau ? Quelle est la nature de cette puissance ? Seigneur Primal en phase centrale ?</w:t>
        <w:br/>
        <w:br/>
        <w:t>« Ce n’est pas facile à tuer, même si entre les deux Lords de Mi-Niveau il y a un fort ou faible. Généralement, c’est impossible.</w:t>
        <w:br/>
        <w:br/>
        <w:t>« Cette puissance est trop terrifiante. Pas de vantardie là dedans. Les trois Seigneurs de Mi-Niveau des Cinq Phénomènes, le vieux seigneur de la cité rouge et le chef adjoint du secte des Morts, ont échoué à le contenir. À la place, ils l’ont fréquemment affronté et tombé en déshonneur, attaqué de l’autre côté. Cela semble indiquer que ce n’est pas toute sa puissance. Regardez ces mouvements, il peut combattre un Seigneur Primal : ce n’est pas une usurpation.</w:t>
        <w:br/>
        <w:br/>
        <w:t>« Si fort et si large. Tout au long, bien que le maître du Palais Extensif soit puissant, il n’y a qu’un seul maître de Mi-Niveau au Palais Extensif, plus faible que le Secte des Morts, l’Île Dragon et la cité rouge. Je ne peux pas croire qu’elle ait été attirée par un tel maître de Mi-Niveau. Est-ce que le Palais Extensif veut chercher des ennuis avec les Cinq Phénomènes ?</w:t>
        <w:br/>
        <w:br/>
        <w:t>« Chut, gardez cela pour vous. Vous voulez mourir ? Cependant, la plupart de ces maîtres peuvent créer une puissance supérieure par eux-mêmes. Pourquoi s’associer au Palais Extensif et devenir un ministre d’intention ?</w:t>
        <w:br/>
        <w:br/>
        <w:t>« Croyez-vous que cet homme soit le ministre étranger du maître du Palais Extensif ?</w:t>
        <w:br/>
        <w:br/>
        <w:t>« Silence, tenez-le secret. Si vous voulez mourir ? Cependant, la plupart de ces maîtres peuvent créer une puissance supérieure par eux-mêmes. Pourquoi s’associer au Palais Extensif et devenir un ministre d’intention ?</w:t>
        <w:br/>
        <w:br/>
        <w:t>« Croyez-vous que cet homme soit le ministre étranger du maître du Palais Extensif ?</w:t>
        <w:br/>
        <w:br/>
        <w:t>« Chut, gardez cela pour vous. Vous voulez mourir ? Cependant, la plupart de ces maîtres peuvent créer une puissance supérieure par eux-mêmes. Pourquoi s’associer au Palais Extensif et devenir un ministre d’intention ?</w:t>
        <w:br/>
        <w:br/>
        <w:t>« Croyez-vous que cet homme soit le ministre étranger du maître du Palais Extensif ?</w:t>
        <w:br/>
        <w:br/>
        <w:t>« Les gens de Guangyue Tian sont en train de discuter, se retournant pour regarder Qin Chen, essayant d'apercevoir ses détails.</w:t>
        <w:br/>
        <w:br/>
        <w:t>Surtout le maître de l’Île Dragon fut aussi surpris. Il semblait avoir perdu son chemin intérieur. Il ne pouvait y croire. Ses yeux se fixèrent sur Qin Chen, montrant une expression digne et cruelle.</w:t>
        <w:br/>
        <w:br/>
        <w:t>« Ce que j’ai fait tout à l’heure n’était qu’un échauffement. En tant que général invité du Palais Extensif, je ne sais si j’ai la资格 de participer aux affaires du Ciel Est ?</w:t>
        <w:br/>
        <w:br/>
        <w:t>Qin Chen ne se souciait pas des yeux de tous les personnages importants, mais il était sur place et cria à voix haute, se répercutant comme Hong Zhong et Da Lu, qui firent trembler beaucoup de gens.</w:t>
        <w:br/>
        <w:br/>
        <w:t>Bien qu'il y ait des experts nombreux sur place, ils ne purent le contenir de manière stable. Pour le contraindre, il fallait au moins un personnage à son niveau de Seigneur Primal. Seuls les chefs des Cinq Forces pouvaient le faire ensemble maintenant. Maintenant, toutes les opinions ne sont pas unies, naturellement personne n’est pressé.</w:t>
        <w:br/>
        <w:br/>
        <w:t>« Votre nom est Wu Dao ? Le chef invité du Palais Extensif ?</w:t>
        <w:br/>
        <w:br/>
        <w:t>Soudain, le maître de l’Île Dragon parla.</w:t>
        <w:br/>
        <w:br/>
        <w:t>« Pas mal. » Qin Chen sourit et regarda le chef de la Cinquième Force.</w:t>
        <w:br/>
        <w:br/>
        <w:t>« Bien que vous soyez le secrétaire général du Palais Extensif, vous pouvez participer aux affaires de Guangyue Tian. Cependant, cette conférence d’alliance concerne l’avenir de Guangyue Tian. Avec vos réalisations, vous devez être au courant du manoir Yao Mie. Si vous savez quelles conditions la demeure de Yao Mie nous a offertes, j’ai peur que le maître du Palais Extensif n’y oppose rien.</w:t>
        <w:br/>
        <w:br/>
        <w:t>« Le maître de l’Île Dragon, vous êtes aussi un seigneur. Comment ne seriez-vous pas au courant de cette vérité ? Je pense que votre but est juste d’être le chef de Guangyue Tian, et je ne pense pas que vous seriez le chien de la demeure de Yao Mie à ce moment-là ! »</w:t>
        <w:br/>
        <w:br/>
        <w:t>« À ce moment, ceux qui acceptent deviennent les chiens de la demeure de Yao Mie, ils seront naturellement avec des avantages. Cependant, beaucoup d'autres forces présentes ne le sont pas encore. Surtout certaines forces de Seigneur Saint Ordinaire, qui ne seront plus libres. Ils deviendront esclaves de la demeure de Yao Mie et serviront la demeure de Yao Mie. »</w:t>
        <w:br/>
        <w:br/>
        <w:t>Qin Chen cria avec véhémence.</w:t>
        <w:br/>
        <w:br/>
        <w:t>« Vous</w:t>
        <w:br/>
        <w:br/>
        <w:t>Le visage du maître de l’Île Dragon montra une colère majestueuse. Peu importe comment il s’entraînait, peu importe à quel point la demeure de gouvernement était profonde, il avait peur d’avoir du mal à ne pas s’emporter quand on était traité de cette manière.</w:t>
        <w:br/>
        <w:br/>
        <w:t>Trop arrogant, trop impétueux, trop pugnac et comme de l’acier trempé.</w:t>
        <w:br/>
        <w:br/>
        <w:t>Cependant, dans les cœurs de certains saints ordinaires présents, un sentiment étrange : « Bien que le frère Wu Dao ne soit pas de Guangyue Tian, ses paroles ne sont pas grossières. Yao Mie est-elle vraiment si bonne ? Si je suis un maître de la demeure de Yao Mie, j’ai peur d’essayer de dominer Guangyue Tian et ne soutenir qu’un ou deux agents au plus. Est-ce que l’Île Dragon est vraiment l’agent de la demeure de Yao Mie ? »</w:t>
        <w:br/>
        <w:br/>
        <w:t>Guangyue Tian est très vaste, et de nombreuses forces se sont formées. Outre les Cinq Forces, il n’y a pas mal d’autres forces, au moins une douzaine, comme la demeure de Wen Han Tian Ren. Maintenant, ils sont attirés par la attitude ferme de Qin Chen et expriment une profonde approbation.</w:t>
        <w:br/>
        <w:br/>
        <w:t>Ils ont soudainement trouvé que Qin Chen, un étranger, devait considérer le pouvoir de Guangyue Tian plus que les chefs des Cinq Forces. Le maître de l’Île Dragon fut soudainement impressionné par Qin Chen, un saint ordinaire de Guangyue Tian.</w:t>
      </w:r>
    </w:p>
    <w:p>
      <w:r>
        <w:br w:type="page"/>
      </w:r>
    </w:p>
    <w:p>
      <w:pPr>
        <w:pStyle w:val="Heading1"/>
      </w:pPr>
      <w:r>
        <w:t>Chapitre 93</w:t>
      </w:r>
    </w:p>
    <w:p>
      <w:r>
        <w:t>Monsieur, vous êtes vraiment sans loi. Est-ce que c’est une personne de ce genre dont on parle ? Quelle est votre intention, lorsque vous calomniez autant pour le compte de réfléchir ?</w:t>
        <w:br/>
        <w:br/>
        <w:t>Le maître de l’Île Dragon, furieux, dit que l’intention évidente de tuer jaillissait de son corps. Les ombres virtuelles des dragons véritables apparaissaient sur sa tête. Il y avait un sentiment de majesté au sommet de son crâne. Il ne savait pas quel pouvoir unique mijotait en lui.</w:t>
        <w:br/>
        <w:br/>
        <w:t>« Quoi ? Maître de l’Île Dragon, vous êtes coupable d’être un voleur. Vous voulez combattre ? La grande assemblée de l’Alliance doit parler librement. Non seulement nos cinq forces principales, mais même toute présence des forces présentes a le droit d’exprimer leurs propres opinions. Vous voulez donc parler ainsi ? »</w:t>
        <w:br/>
        <w:br/>
        <w:t>Qin Chen, plus domineur encore, avança d’un pas. Il savait depuis le maître de la Palais Guangcheng que le maître de l’Île Dragon était le meilleur expert de Guangyue Tian, et ses réalisations étaient incalculables. On dit qu’une fois activée, l’esprit dragon peut être comparé au saint de milieu de la période. Il possède également un reste des trésors dragons anciens, qui est la force principale parmi les cinq forces.</w:t>
        <w:br/>
        <w:br/>
        <w:t>Si vous voulez attirer l’attention des autres forces, il faut détruire la réputation du maître de l’Île Dragon : « J’ai entendu dire depuis longtemps que vous avez des contacts avec les gens de la Maison Noire. Il semble donc que cette fois, en coopérant avec la Maison Noire, vous soyez aussi un leader ? Maintenant, je veux voir ce que vous pouvez faire pour présider à la coopération entre le gouvernement de Yao Mie et le maître de l’Alliance ? »</w:t>
        <w:br/>
        <w:br/>
        <w:t>« Hum, des gens du dehors, vous êtes juste venus à Guangyue Tian. Vous êtes si arrogant. Ce n’est pas la voie du ciel. Bien que vous soyez le secrétaire général du Palais Guangcheng, vous êtes encore un étranger. Quand aura-t-on besoin d’un étranger pour contrôler les affaires de Guangyue Tian ? D’ailleurs, si vous êtes si arrogant, j’ai peur que cela vous apporte des ennuis à vous et au Palais de Guangcheng, et que vous mourrez certainement un jour. »</w:t>
        <w:br/>
        <w:br/>
        <w:t>Soudain, sur une autre plateforme haute, le maître assis sur son trône se leva. Son corps était comme une montagne, et il y avait des lumières et ombres de la Lune Sanglante sur lui. Sa silhouette bougeait, comme si une lune rouge avait jailli dans le vide et s’était épanouie en lumière sanglante.</w:t>
        <w:br/>
        <w:br/>
        <w:t>« Maître de la Lune Rouge ! »</w:t>
        <w:br/>
        <w:br/>
        <w:t>Le maître du Palais de Guangcheng fut surpris et envoya immédiatement sa pensée à Qin Chen : « Ce gars est le maître de la ville Rouge Lune, une des cinq forces principales de Guangyue Tian. Il est très puissant, surtout sur le Feng Hui Zong. C’est l’un des Macs qui partagent la même puissance avec le maître de l’Île Dragon. Je te conseille d’être prudent. »</w:t>
        <w:br/>
        <w:br/>
        <w:t>Le maître du Palais de Guangcheng dit qu’il voulait combattre.</w:t>
        <w:br/>
        <w:br/>
        <w:t>« Non ! »</w:t>
        <w:br/>
        <w:br/>
        <w:t>Avec un grand geste, Qin Chen comprima le épaule du maître de Guangcheng et l’abattit : « Maître, donnez-moi ce gars. »</w:t>
        <w:br/>
        <w:br/>
        <w:t>Qin Chen se moqua en disant : « Le maître de la Lune Rouge, l’une des cinq forces principales de Guangyue Tian ? Ridicule. Qu’est-ce que la voie du ciel ? Vous ne savez rien de ce qu’il y a au-dessus. Ici, c’est la voie du ciel qui parle. Je suis certain de mourir. Hum, je veux voir ce que vous allez faire quand vous ne pourrez plus rien faire. C’est à vous de dire ? Puisque vous dites que je vais mourir, alors tu es mort. »</w:t>
        <w:br/>
        <w:br/>
        <w:t>Qin Chen éclata de rire, un rire franc et sans bornes, son corps disparut en une brusque agitation.</w:t>
        <w:br/>
        <w:br/>
        <w:t>Immédiatement, le trône du maître de la Lune Rouge commença à s’effondrer, et il ressentit que tous les forts de la salle avaient disparu. Dans le monde, seul Qin Chen était la figure, avec la puissance de la voie céleste. En un instant, le ciel et la terre se fissurèrent, l’explosion du Yuan Saint éclata, la loi céleste s’effondra, et il n’y avait plus de souffle dans le vide.</w:t>
        <w:br/>
        <w:br/>
        <w:t>Même à cet instant, il allait être directement pulvérisé par un vide infini et élevé.</w:t>
        <w:br/>
        <w:br/>
        <w:t>L’attaque ancienne du sauvage !</w:t>
        <w:br/>
        <w:br/>
        <w:t>Qin Chen concentra toute sa force, la cacha et explosa pour tuer vers le ciel.</w:t>
        <w:br/>
        <w:br/>
        <w:t>Le maître de la Lune Rouge ressentit un choc. Avant qu’il ait pu réagir, Qin Chen avait déjà tué lui-même. La respiration forte l’oppressait. Il était si dégouté qu’il voulut vomir du sang et s’enfuir d’ici. Mais il ne pouvait pas bouger. C’était extrêmement difficile même de lever un doigt.</w:t>
        <w:br/>
        <w:br/>
        <w:t>Il leva péniblement son bras et lança une attaque magique. Cependant, lorsqu’il rencontra la tyrannie de Qin Chen, son corps s’effondra soudainement.</w:t>
        <w:br/>
        <w:br/>
        <w:t>« La Lune Sanglante naît ! »</w:t>
        <w:br/>
        <w:br/>
        <w:t>Soudain, le maître de la Lune Rouge gronda, sa vie brûlait et son esprit s’élevait. Dans ses yeux, deux lunes rouges apparaissaient. Tout le monde ressentit que une immense Lune Sanglante apparaissait soudainement au-dessus de l’éther. La Lune Sanglante avec ses traces sanglantes brillait d’une terreur.</w:t>
        <w:br/>
        <w:br/>
        <w:t>Immédiatement, tous les présents semblaient piégés dans un monde infini de sang. Le Yuan Saint en lui ne pouvait être contrôlé. Il fut absorbé par la Lune Sanglante et transformé en la force du maître de la Lune Rouge, qui fut activée par lui.</w:t>
        <w:br/>
        <w:br/>
        <w:t>Lune Sanglante naît !</w:t>
        <w:br/>
        <w:br/>
        <w:t>Une technique de tu unique et extrêmement difficile à affiner, l’une des techniques les plus terribles de la ville Rouge Lune. Une fois utilisée, il est dit que le ciel et la terre seront couverts par la Lune Sanglante et ne pourront plus être brisés.</w:t>
        <w:br/>
        <w:br/>
        <w:t>Boom !</w:t>
        <w:br/>
        <w:br/>
        <w:t>Le maître de la Lune Rouge fut entouré de lumière sanglante. Cette technique fut lancée à tout prix et heurta Qin Chen. La lumière sanglante infinie monta jusqu’à 90 000 li, traversa les neuf jours et frappa le printemps jaune. Dans cette partie du monde étoilé, on ne pouvait même pas voir cinq doigts, seulement la lumière sanglante infinie flottant et étouffant tout.</w:t>
        <w:br/>
        <w:br/>
        <w:t>« C’est la Lune Sanglante ! Le maître de la ville Rouge Lune a affiné dans l’histoire le plus terrible des techniques de tu. Il a transformé le ciel et la terre en celui de la Lune Sanglante. On dit que cette technique n’a pas été pratiquée par presque personne en centaines de milliers d’années ! »</w:t>
        <w:br/>
        <w:br/>
        <w:t>« Dans Guangyue Tian, nous avons plusieurs techniques magiques de niveau supérieur, qui peuvent être appelées les plus hautes. L’apparition de la Lune Sanglante dans la ville Rouge Lune est sûrement l’une d’elles. Elle peut incarner le champ de la Lune Sanglante et intégrer plus d’une dizaine de techniques magiques de niveau supérieur. Une fois utilisée, toutes choses dans le monde deviendront ruines. Le maître de la Lune Rouge a été formé. Sa puissance réelle est tout simplement anormale. Si on lui permet de développer ainsi, il mènera certainement la ville à une nouvelle gloire. »</w:t>
        <w:br/>
        <w:br/>
        <w:t>« Dès que cette technique est lancée, le ciel et la terre deviendront le champ de la Lune Sanglante. J’ai peur que Qin Chen ne puisse résister. Le maître de la Lune Rouge est aussi désespéré. Cette technique exige la puissance de brûler l’âme, c’est une méthode qui fait perdre à tous deux. »</w:t>
        <w:br/>
        <w:br/>
        <w:t>« Même si Qin Chen était vaincu, il a été honoré. Il a vu de ses propres yeux une telle technique. »</w:t>
        <w:br/>
        <w:br/>
        <w:t>« Je ne sais pas comment cela se termine ! »</w:t>
        <w:br/>
        <w:br/>
        <w:t>Dès que la Lune Sanglante est apparue dans le monde, tout le monde était enveloppé du champ de couleur sang. Un par un, il sembla que la bataille entre Qin Chen et le maître de la Lune Rouge attirent l’attention de tous et qu’on ne veuille rien manquer.</w:t>
        <w:br/>
        <w:br/>
        <w:t>« La technique magique supérieure de Guangyue Tian, la Lune Sanglante ? Rien d’étonnant à cela. Elle ne peut pas secouer la puissance divine du ciel. »</w:t>
        <w:br/>
        <w:br/>
        <w:t>Soudain, la voix de Qin Chen retentit à nouveau : « Je suis le maître de Tiandao 3000. Je suis invincible en toutes circonstances. Détruis-moi ! »</w:t>
        <w:br/>
        <w:br/>
        <w:t>Un ouragan destructeur tourna autour, et le corps de Qin Chen trembla violemment, affichant la loi des trois mille voies célestes. Il dispersa immédiatement la lumière de la Lune Sanglante partout dans le ciel. Il avança d’un pas puissant, et chaque pas retentissait, secouant le ciel et la terre. Le champ de sang et lune rugissait, transformant la loi des trois mille voies célestes en arme, percée des lignes de défense et de la destinée, fonçant dans l’obscurité.</w:t>
        <w:br/>
        <w:br/>
        <w:t>En même temps, Qin Chen exerça de nombreuses lois civiles dans le Livre Origin et poussa secrètement la puissance de détruire le ciel et l’art de la destinée. Il prit en charge la destinée, si mystérieux que les gens ne pouvaient voir de trace. À moindre coût, il exerça la plus forte puissance. Parmi elles, il intégra dans l’Origine des trois saints grands, à savoir le Dieu qui détruit le ciel et le Dieu de la sauvagine.</w:t>
      </w:r>
    </w:p>
    <w:p>
      <w:r>
        <w:br w:type="page"/>
      </w:r>
    </w:p>
    <w:p>
      <w:pPr>
        <w:pStyle w:val="Heading1"/>
      </w:pPr>
      <w:r>
        <w:t>Chapitre 94</w:t>
      </w:r>
    </w:p>
    <w:p>
      <w:r>
        <w:t>L’art de la destinée est surtout utilisé pour cacher, afin que personne ne puisse voir les indices.</w:t>
        <w:br/>
        <w:br/>
        <w:t>Une telle force terrifiante fut frappée par lui.</w:t>
        <w:br/>
        <w:br/>
        <w:t>Sous la paume de Qin Chen, toute sa puissance, son halo de sang, se désintégrèrent.</w:t>
        <w:br/>
        <w:br/>
        <w:t>Il avait bluffé et contre-attiqué.</w:t>
        <w:br/>
        <w:br/>
        <w:t>Le maître de la ville rouge brisa tous ses mouvements, sa magie fut détruite, son royaume de lune rouge s’effondra. Il fut bombardé par Qin Chen avec une force aussi grande que la montagne primordiale. Il concentra son corps. Avec un bang, ses vêtements et armures furent tous brisés, ses trésors sacrés réduits en poussière. Tout trésor et tout art étaient sous l’attaque de Qin Chen, mais ils ne purent soutenir un instant.</w:t>
        <w:br/>
        <w:br/>
        <w:t>C’est trop arrogant. C’est effrayant.</w:t>
        <w:br/>
        <w:br/>
        <w:t>« Perdu ! Le seigneur de la lune rouge a-t-il été vaincu ? Ou a-t-il perdu face au maître de la salle du palais Guangcheng ?</w:t>
        <w:br/>
        <w:br/>
        <w:t>« Après l’apparition de la lune sanglante, le pouvoir magique principal de la ville rouge fut déjoué par un saint qui approchait du sommet de sa phase intermédiaire. En réalité, ils n’avaient pas pu blesser le maître Qing du palais Guangcheng. Quelle force est-ce que cela ? Il semble que le maître précédent de la salle du palais Guangcheng ait dit qu’il pouvait tuer le seigneur de la phase intermédiaire, ce qui est absolument vrai. »</w:t>
        <w:br/>
        <w:br/>
        <w:t>« Quelle puissance exerce-t-il ? Je ressens qu’il peut presque maîtriser la destinée. Quel sort est-ce que cela ? L’art de la destinée ? Est-il un membre de la famille aristocratique Zhuge du ciel du sud ? Non, sa destinée est différente de celle de la famille Zhuge. D’où vient cette personne ?</w:t>
        <w:br/>
        <w:br/>
        <w:t>« J’ai vécu près de cent mille ans et j’ai vu des milliers de guerres mondiales, de nombreux maîtres, mais je n’ai jamais vu une telle puissance magique. »</w:t>
        <w:br/>
        <w:br/>
        <w:t>« Avez-vous vu qu’avant, cet homme a fait tourner la voie du ciel ? C’est terrifiant. La loi de cet homme est sans fin. Comment un saint peut-il maîtriser autant de lois et d’arts effrayants ? C’est pourquoi il prétend être la voie du ciel. »</w:t>
        <w:br/>
        <w:br/>
        <w:t>Tous les maîtres des grands maîtres furent sidérés. Ils devinèrent les accomplissements et la force de Qin Chen, ils furent sidérés.</w:t>
        <w:br/>
        <w:br/>
        <w:t>Sans aucun doute, le maître de la ville doit mourir. Après avoir vaincu le seigneur de la lune rouge, Qin Chen se tint fièrement et dit froidement : « même moi, tu n’es pas mon adversaire. Où crois-tu venir pour discuter de la voie du ciel ? »</w:t>
        <w:br/>
        <w:br/>
        <w:t>Qin Chen vainquit à nouveau le maître de la ville de la lune rouge. Ces grands maîtres du palais Guangyue Tian furent tous sidérés par leurs yeux et figés.</w:t>
        <w:br/>
        <w:br/>
        <w:t>C’est le seigneur de la ville rouge, l’un des cinq grands seigneurs du palais Guangyue Tian. Combien il est fort et invincible, mais il fut vaincu par le maître Qing du palais Guangcheng. D’où vient le maître Qing du palais Guangcheng ? C’est insensé.</w:t>
        <w:br/>
        <w:br/>
        <w:t>En particulier, après plusieurs coups de Qin Chen, il était plein d’énergie. La loi primitive n’avait pas tendance à faiblir en lui. C’était un miracle. Personne ne savait ce qui s’y passait.</w:t>
        <w:br/>
        <w:br/>
        <w:t>En réalité, c’est Qin Chen qui, dans chaque combat, affinera la puissance primitive des trois forts, tels que le seigneur saint céleste, pour compléter sa propre force. Surtout dans le combat avec les forts, la vitesse d’affinement est plus rapide.</w:t>
        <w:br/>
        <w:br/>
        <w:t>Cela revient à donner à Qin Chen une chance d’affiner. Qin Chen combat et pratique en même temps, ce qui peut être appelé un vieux moyen.</w:t>
        <w:br/>
        <w:br/>
        <w:t>« Ne sois pas arrogant, monsieur. En tant qu’extérieur, vous êtes arrogant et impertinent à la réunion de l’alliance du palais Guangyue Tian. Vous m’avez fait dire qu’il n’y a personne au palais Guangyue Tian ? Avec votre force, vous êtes prêt à être le secrétaire Qing du palais Guangcheng. Je doute que vous soyez un espion de forces extérieures qui a infiltré notre palais Guangyue Tian et souhaitez détruire l’avenir du palais Guangyue Tian. »</w:t>
        <w:br/>
        <w:br/>
        <w:t>Le seigneur de la ville rouge fut vaincu. Sur un trône derrière le maître du palais Dragon, un terrible seigneur de la phase intermédiaire se leva soudainement. Le seigneur de la phase intermédiaire, vêtu d’un manteau brun, avait une majesté céleste comme celle de la terre et était immobile comme les montagnes.</w:t>
        <w:br/>
        <w:br/>
        <w:t>« Messieurs, dames, cette personne a une origine inconnue. Avant de discuter des questions importantes, je propose à tous mes collègues de mettre la main sur lui. D’abord, d’enquêter sur son origine et de le faire avec fermeté ! »</w:t>
        <w:br/>
        <w:br/>
        <w:t>Il se leva soudainement, dit froidement « écoutez-moi ! », visant directement Qin Chen.</w:t>
        <w:br/>
        <w:br/>
        <w:t>« Qui êtes-vous, Excellence ? »</w:t>
        <w:br/>
        <w:br/>
        <w:t>Qin Chen le regarda froidement, avec mépris, comme un roi qui regarde ses serviteurs.</w:t>
        <w:br/>
        <w:br/>
        <w:t>« Hum, je ne vous connais même pas et pourtant je prétends être un homme du palais Guangyue Tian ? Ouvrez bien vos oreilles et écoutez attentivement. Le vrai maître du dragon est le secrétaire adjoint de l’île Longwang. »</w:t>
        <w:br/>
        <w:br/>
        <w:t>Le tyran au manteau vert dit froidement, et ses yeux balayèrent autour de lui : « Messieurs, cette personne est arrogant et impertinent à notre réunion d’alliance du palais Guangyue Tian. C’est la chose la plus humiliante et la plus insultante qui soit, quelque chose que je n’ai jamais fait lors d’une réunion d’alliance du palais Guangyue Tian. Cependant, il a une origine étrange. Il doit avoir un motif caché pour vouloir détruire la réunion en ce moment. Attrapez-le, torturez-le et dites-lui la vérité. »</w:t>
        <w:br/>
        <w:br/>
        <w:t>Un caillou heurt une onde de mer.</w:t>
        <w:br/>
        <w:br/>
        <w:t>Tous les maîtres regardèrent Qin Chen, mais personne ne prit immédiatement action. Certains maîtres de grande compétence, en pratique depuis des milliers d’années, même des dizaines de milliers, et plus longtemps encore, réfléchissaient.</w:t>
        <w:br/>
        <w:br/>
        <w:t>« Cet homme est vraiment trop anormal en termes de force. Il a une origine étrange. Il a vaincu plusieurs grands maîtres consécutivement. Il n’a pas l’air d’un homme ordinaire. A-t-il une quelconque identité ? »</w:t>
        <w:br/>
        <w:br/>
        <w:t>« Quoi maintenant ? Ce que cet homme a dit est en partie vrai, mais ce que le Tianlong Zhenjun a dit n’est pas infondé. C’est vraiment étrange qu’un expert de cette enverge veuille venir être le secrétaire Qing du palais Guangcheng. Je n’ai jamais entendu parler d’un tel individu dans le royaume du ciel de l’Est. »</w:t>
        <w:br/>
        <w:br/>
        <w:t>« C’est vraiment étrange, et moi, le palais Guangyue Tian a été fortement réprimé par un tel outsider. Si je le dis, j’ai peur que ma renommée baisse brusquement et que je perde face au reste du royaume de l’Est. »</w:t>
        <w:br/>
        <w:br/>
        <w:t>« Ou voulez-vous d’abord réprimer cet homme et prendre une décision ensuite ? »</w:t>
        <w:br/>
        <w:br/>
        <w:t>« C’est raisonnable. Prenez-le d’abord et voyez la situation. Du moins, vous ne perdez pas face au palais Guangyue Tian. Cependant, je ne pense pas que cela soit fiable de coopérer avec le gouvernement Yao Mie. S’il n’est pas hostile, j’ai de la chance à avoir un expert comme lui. »</w:t>
        <w:br/>
        <w:br/>
        <w:t>« Nous sommes tous en guerre. Quelle que soit la force de cette personne, nous ne pouvons pas vaincre le ciel. Cependant, j’ai peur que certains ne veuillent pas faire cela. Le maître du palais Guangcheng ne bouge pas. Et le chef de la secte des morts n’a pas encore parlé jusqu’à présent. Ce n’est pas son caractère. »</w:t>
        <w:br/>
        <w:br/>
        <w:t>« C’est vrai que si la secte des morts et le palais Guangcheng se mettent à positionner cet homme, j’ai peur que le palais Guangyue Tian se scinde en un instant. De plus, nous sommes tous des maîtres de la même génération. C’est vraiment humiliant de travailler ensemble pour gérer une seule personne. Même si nous parvenons à supprimer cet homme, cela ne laissera pas de bonne réputation. »</w:t>
        <w:br/>
        <w:br/>
        <w:t>« Et avez-vous vu ? Cet homme semble n’avoir peur de rien. Jusqu’à présent, il ne s’est pas révélé ses vraies cartes. Je pense que même si nous combattons tous ensemble, j’ai peur qu’il y ait une bataille sanglante dans le palais Guangyue Tian, et que l’autre partie n’ait pas à craindre. »</w:t>
        <w:br/>
        <w:br/>
        <w:t>« Je pense qu’on devrait prendre une longue vue et ne pas tomber dans le piège de l’île Longwang. »</w:t>
        <w:br/>
        <w:br/>
        <w:t>Qin Chen se tient en retrait dans le vide, il motive la destinée de l’art, les innombrables dieux sont clairement perçus par lui. Soudain, ses yeux brillent, il regarde autour de lui, cette pupille est profonde, comme s’il pouvait voir dans les cœurs de toutes les gens. De nombreux maîtres du palais Guangyue Tian ressentent ses yeux, ils ont un fort sentiment de guerre et d’auto-confiance, ne pouvant s’empêcher de plus craindre.</w:t>
      </w:r>
    </w:p>
    <w:p>
      <w:r>
        <w:br w:type="page"/>
      </w:r>
    </w:p>
    <w:p>
      <w:pPr>
        <w:pStyle w:val="Heading1"/>
      </w:pPr>
      <w:r>
        <w:t>Chapitre 95</w:t>
      </w:r>
    </w:p>
    <w:p>
      <w:r>
        <w:t>"Tianlong Zhenjun, le maître délégué de Longwang île ? Hahaha, c'est absurde ! Si tu veux avoir la capacité de faire quelque chose, il faut que tu combattes seul avec moi. Tu veux unir toutes les forces de Guangyue Tian ? C'est vraiment absurde !"</w:t>
        <w:br/>
        <w:br/>
        <w:t>Qin Chen émit un ricanement froid : "Je pense que, vous, le soi-disant maître délégué de Longwang île, voulez utiliser les mains de tous les héros de Guangyue Tian pour me viser et que je tue une rivière de sang. Vous pouvez bien rester là à profiter des fruits, et nettoyer la voie pour que le gouvernement puisse réprimer Guangyue Tian."</w:t>
        <w:br/>
        <w:br/>
        <w:t>Qin Chen émit un ricanement glacial, et son corps se mit en mouvement. Soudain, il était comme une montagne déferlant. Il le força à se tourner vers Tianlong Zhenjun et dit avec un sourire froid : "Tianlong Zhen, vous devriez d'abord jeter un coup d’œil. Puisque tu oses le faire, je te tuerai. Est-ce que tu crois cela ? Si tu ne me crois pas, essaie d’être le premier à mourir entre mes mains !"</w:t>
        <w:br/>
        <w:br/>
        <w:t>La voix de Qin Chen, tranchante comme la loi céleste, menaça le véritable souverain de Tianlong. Le visage de l'empereur se changeait à vue d’œil, de nuage en clair, puis de blanc en vert. Il semblait vouloir combattre, mais ne le pouvait pas. Un fortuné en pleine cultivation de mi-parcours était complètement subjugué par le souffle de Qin Chen.</w:t>
        <w:br/>
        <w:br/>
        <w:t>De plus, son corps ressemblait extrêmement à un dieu, et il était vraiment immense et puissant. C'était simulé par l'art de la destinée, mais il ressemblait beaucoup au vrai pouvoir de jugement céleste. Car il contenait une trace de la respiration divine suprême qu'avait absorbée Qin Chen, ce qui était suffisant pour confondre le vrai et le faux.</w:t>
        <w:br/>
        <w:br/>
        <w:t>Sous la pression du jugement ultime, personne n'osait agir à son aise.</w:t>
        <w:br/>
        <w:br/>
        <w:t>À l’instant où Tianlong Zhenjun ne pouvait plus supporter et voulait commencer.</w:t>
        <w:br/>
        <w:br/>
        <w:t>"Le pouvoir du jugement de tonnerre ?" Les yeux du maître de Dragon King Island se figèrent, un éclat acéré jaillit de ses prunelles, ce qui l’empêcha de commencer son œuvre et il descendit prudemment des marches du trône, car il était très clair que Tianlong Zhenjun ne serait jamais un adversaire pour Qin Chen.</w:t>
        <w:br/>
        <w:br/>
        <w:t>"Hmm, tu es si arrogant. Est-il vrai que personne ne peut te vaincre ? Tellement osé à terroriser le Saint Seigneur de Guangyue Tian. Tu dis que celui qui commence premier sera tué à tout coup. Je veux voir si tu as de l’art. Approche d’abord, je vais te supprimer un peu. Peux-tu me tuer ?"</w:t>
        <w:br/>
        <w:br/>
        <w:t>Bam !</w:t>
        <w:br/>
        <w:br/>
        <w:t>Un à un, le maître de Dragon King Island s'approcha de Qin Chen et envoya un flux de souffle draconique. Il entreprit même de dissoudre le souffle de poussière de Qin, ce qui fit lever les yeux à tous les saints. Tianlong Zhenjun, le Seigneur de Hongyue City, et le patriarche Fenghui étaient impatients de tenter. Tant que le maître de Dragon King Island pouvait supprimer Qin Chen, ils mèneraient immédiatement de nombreux experts pour combattre l'effacement de Qin Poussière, car Qin Chen est trop arrogant, il ne prend pas tout le monde en compte.</w:t>
        <w:br/>
        <w:br/>
        <w:t>Dans l'espace vide, on pouvait voir le maître de Dragon King Island s'approcher un à un de Qin Chen. Sous sa tête, les anciens dragons véritables s'éveillaient et montraient constamment des images virtuelles de dragons véritables. Chaque dragon véritable avait une forme différente et était réaliste, comme la famille des dragons anciens venues au monde pour détruire tout.</w:t>
        <w:br/>
        <w:br/>
        <w:t>Avec les mouvements du maître de Dragon King Island, ces images virtuelles des dragons véritables se fusionnaient constamment. Enfin, les images virtuelles infinies des dragons véritables de différentes conceptions artistiques se réunissaient pour former une image virtuelle gigantesque du dragon véritable, semblant être le souverain des dragons véritables.</w:t>
        <w:br/>
        <w:br/>
        <w:t>C'était un pouvoir unique. Pendant sa cuisson, le souffle du maître de Dragon King Island s'élevait constamment, équivalent à la fusion de plusieurs saints en phase mi-parcours.</w:t>
        <w:br/>
        <w:br/>
        <w:t>"Le pouvoir magique suprême de Longwang Island, le souverain des dragons véritables, a été compris par le maître de Longwang Island ?"</w:t>
        <w:br/>
        <w:br/>
        <w:t>De nombreux saints furent sidérés en voyant le maître de Dragon King Island préparer ce coup. Le niveau de cultivation de ce mouvement est plus difficile à affiner que la naissance de la lune sanglante. On ne sait pas combien de pouvoirs magiques, combinés avec le sang dragon dans le corps principal de Longwang Island, ont remué à un certain point et se sont intégrés pour former ce mouvement.</w:t>
        <w:br/>
        <w:br/>
        <w:t>Les yeux du Seigneur de la Mort se figèrent également, montrant une couleur respectueuse.</w:t>
        <w:br/>
        <w:br/>
        <w:t>Le maître du Palais Guangcheng fut sidéré.</w:t>
        <w:br/>
        <w:br/>
        <w:t>"Maître ?"</w:t>
        <w:br/>
        <w:br/>
        <w:t>Xu Xiong pâlit et regarda le maître du Palais Guangcheng. Sous ce coup, la partie vivante en lui fut assujettie à mort, et il avait l'impression qu'il ne pouvait plus bouger. On pouvait voir que Qin Chen était sous une grande pression face à ce coup, il craignait ne pas pouvoir résister à ce mouvement sans que le maître du Palais Guangcheng prenne l'initiative de soulager la pression sur Qin Chen.</w:t>
        <w:br/>
        <w:br/>
        <w:t>"Tu ne peux pas le faire." Le maître du Palais Guangcheng avait un visage sombre. "Si on le fait, ce serait une violation des règles. Le Seigneur de Hongyue City, l'Empereur Tianlong Zhenjun et les autres vont s'unir. Même les saints des autres forces de Guangyue Tian prendront position avec le maître de Longwang Island. Pour aujourd'hui, nous ne pouvons que voir le frère Wudao. Il suffit qu'il puisse résister à l'attaque du maître de Longwang Island, tout aura une chance de retourner le monde."</w:t>
        <w:br/>
        <w:br/>
        <w:t>Le maître du Palais Guangcheng sentit aussi la gravité de la situation.</w:t>
        <w:br/>
        <w:br/>
        <w:t>Sur le champ, beaucoup de saints étaient nerveux.</w:t>
        <w:br/>
        <w:br/>
        <w:t>"Le pouvoir magique du souverain des dragons véritables devrait être la dernière réussite de cultivation du maître de Longwang Island. Il aurait dû être sa massue meurtrière, mais maintenant il est révélé directement. Il semble que ce visiteur du Palais Guangcheng, Qing, ait vraiment enragé le maître de Longwang Island. Malheureusement, même s'il est fort, il ne peut résister au souverain des dragons véritables et révéler ses cartes véritables. Une fois qu'il ne peut plus le supporter complètement, le Seigneur de Hongyue City et les autres lanceront sûrement une attaque, et d'autres seront encouragés par le maître de Longwang Island, l'image de cette personne rassemblée devant sera complètement détruite."</w:t>
        <w:br/>
        <w:br/>
        <w:t>De nombreuses personnes parlèrent en secret.</w:t>
        <w:br/>
        <w:br/>
        <w:t>Le Seigneur de Hongyue City et les autres montrèrent leur froideur, échangèrent des regards. "Messieurs, dès que ce gars est vaincu, nous unirons pour le supprimer."</w:t>
        <w:br/>
        <w:br/>
        <w:t>"Bien, ne profane pas la majesté."</w:t>
        <w:br/>
        <w:br/>
        <w:t>Les maîtres des trois forces prirent tous le calme pour préparer.</w:t>
        <w:br/>
        <w:br/>
        <w:t>Qin Chen restait toujours sur place, immobile, regardant froidement le maître de Longwang Island préparer pour appeler le souverain des dragons véritables à tuer. Sa température était incomparablement calme. Il semblait que l'autre ne fasse même pas partie de son champ de vision.</w:t>
        <w:br/>
        <w:br/>
        <w:t>"Tu es assez calme, mais mon mouvement, le souverain des dragons véritables, rassemble la puissance de nos anciens dragons véritables, stimule le sang des dragons véritables et appelle les dragons anciens. Il n'y a aucun moyen de résister !"</w:t>
        <w:br/>
        <w:br/>
        <w:t>Le maître de Longwang Island s'approcha lentement. Quand il fut à côté de Qin Chen, il s’arrêta soudainement. Dès que sa force se rétracta vers l'intérieur, le monde explosa et ses vêtements flottèrent.</w:t>
        <w:br/>
        <w:br/>
        <w:t>Bam !</w:t>
        <w:br/>
        <w:br/>
        <w:t>L'endroit vide de Qin Chen fut enveloppé par le souffle du dragon véritable. L'espace devint comme un cristal figé et devenait extrêmement dur. Toutes les personnes dans cet espace furent prisonnières de cela.</w:t>
        <w:br/>
        <w:br/>
        <w:t>Qin Chen avait maîtrisé le pouvoir de l'espace, mais sous la pression du dragon véritable, la puissance de l'espace semblait hors de son contrôle. On pouvait voir à quel point ce coup est terrifiant.</w:t>
        <w:br/>
        <w:br/>
        <w:t>Si c'était un Seigneur ordinaire, il ne faudrait pas que le maître de Dragon King prenne l'initiative. Juste à cause de cette pression spatiale terrifiante, il pouvait réduire directement les saints en chair et en os, sans pouvoir le récupérer.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