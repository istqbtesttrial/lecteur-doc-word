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Chapitre 76</w:t>
      </w:r>
    </w:p>
    <w:p>
      <w:r>
        <w:t>Je n’aurais jamais imaginé qu’il y ait une issue pour lui au ciel. Il ne serait pas entré. Dans l’enfer, il n’y avait aucun passage. Il avait dû forcer son entrée, et même pénétrer dans sa propre conscience.</w:t>
        <w:br/>
        <w:br/>
        <w:t>Le cœur de Qin Chen arborait un sourire glacial. Ce Rong Tian à la recherche de sa propre perte. « Qui êtes-vous ? Quoi qu’il en soit, oser vous attaquer à la pratique des saints de Guangcheng Palace ? Heureusement, vos intentions sont clairement hostiles. Aujourd’hui, je vais remplacer Guangcheng Palace pour vous réduire en poussière. » À voix basse et articulée, Zuo Rong Tian rugit froidement. Il sortit de la pièce et soudain, une terreur immense se mit à l’emprise de son corps. Il réduisit Xu Xiong et plusieurs autres.</w:t>
        <w:br/>
        <w:br/>
        <w:t>« Maître Xu Xiong, souhaitez-vous que je fasse le premier pas ? Ou préférez-vous être capturés et attendre la venue de notre Seigneur pour juger ? » À voix froide, Zuo Rong Tian avait pris le dessus en termes de pression.</w:t>
        <w:br/>
        <w:br/>
        <w:t>« Zuo Rong Tianchang est vraiment arrogant. Le maître Xu Xiong n’est pas un adversaire de poids. » « Bien sûr, où sont les différences de niveau ? Zuo Rong Tianchang est un Seigneur en phase initiale. Lui, c’est un être de mi-parcours qui a franchi le seuil d’un Seigneur. Quant au maître Xu Xiong, il n’est encore qu’au stade de l’Empereur débutant. Ne vous y trompez pas, ce niveau est plus qu’un écrantage par rapport à celui de Zuo Rong Tianchang. »</w:t>
        <w:br/>
        <w:br/>
        <w:t>« J’ai entendu dire que les deux maîtres étaient toujours en conflit. Je ne pensais pas voir de si grandes hostilités aujourd’hui. » « Hum, mais cette fois, le maître Xu Xiong a un peu dépassé les bornes. Il a amené Xu Zhijie dans le territoire interdit de Guangcheng Palace, et pire encore, il a amené un étranger. J’ai vu cet individu combattre sous le palais de Guangcheng, c’était probablement envoyé par d’autres forces pour empêcher la percée de la Dame Xing Shu Hui. C’est un individu dangereux et rusé. » « Il y a aussi de tels cas. La maîtresse Guangcheng Fairy est une génie brillant et indéniable de notre palais. En particulier, cette fois la Cérémonie Tian Jie a été un succès retentissant. Maintenant, on dit qu’elle affecte même le Saint Empire. Elle est l’une des prochaines figures importantes de Guangcheng Palace. Si quelque chose lui arrive, ce ne sera pas anodin. C’est la base de Guangcheng Palace. »</w:t>
        <w:br/>
        <w:br/>
        <w:t>Alentour, les disciples de Guangcheng Palace discutaient à voix basse.</w:t>
        <w:br/>
        <w:br/>
        <w:t>« Xu Xiong, tu sais aussi cela ? Arrête-le toi-même ! Ne me fais pas le faire. » Zuo Rong Tian ricana froidement.</w:t>
        <w:br/>
        <w:br/>
        <w:t>BOUM ! BOUM ! À ce moment, une terreur se manifesta, et Qin Chen ressentit que l’espace autour de lui tremblait. Un souffle terrifiant du Seigneur montait en puissance. En réalité, il était un maître de l’Empereur Suprême. En un instant, au moins sept ou huit maîtres de niveau supérieur se tenaient près du bassin sacré.</w:t>
        <w:br/>
        <w:br/>
        <w:t>Bien que ces niveaux soient encore débutants, et même en phase initiale pour certains, ils représentaient la puissance terrifiante de Guangcheng Palace. Comparée à celle de guang Han Fu, elle était bien plus forte.</w:t>
        <w:br/>
        <w:br/>
        <w:t>« Qu’y a-t-il ? » Dès que les anciens du Seigneur apparurent, ils furent d’abord perplexes, puis après avoir entendu l’histoire, tous affichèrent leur colère.</w:t>
        <w:br/>
        <w:br/>
        <w:t>Une affaire si grave : amener un étranger dans le territoire interdit de Guangcheng Palace et détruire la percée d’une Dame Sainte !</w:t>
        <w:br/>
        <w:br/>
        <w:t>« Cai Wei, c’est vrai ? » Un maître ancien dit froidement tout en émettant une puissance meurtrière. Il le regarda d’un œil froid.</w:t>
        <w:br/>
        <w:br/>
        <w:t>« C’est vrai, tous les saints et anciens. Les disciples ont vu de leurs propres yeux que l’étranger amené par le maître Xu Xiong a attaqué la Caverne Sacrée de mon palais. Il a même provoqué une insurrection dans Xianchi, ce qui a endommagé la pratique de ma sœur aînée Xu Shu Hui. »</w:t>
        <w:br/>
        <w:br/>
        <w:t>Cai Wei et les autres regardaient Qin Chen avec un œil froid, leurs yeux trahissaient leur colère. Autour de lui, il y avait tant d’experts, leurs cœurs étaient pleins de confiance.</w:t>
        <w:br/>
        <w:br/>
        <w:t>Les visages de Xu Xiong et Xu Zhijie s’étaient figés. Ils ne savaient que dire.</w:t>
        <w:br/>
        <w:br/>
        <w:t>Cette fois, ils étaient vaincus par Qin Chen.</w:t>
        <w:br/>
        <w:br/>
        <w:t>« Xu Xiong, oses-tu vraiment colluser avec des étrangers ? » « Alors, prends-le et attends qu’il tombe. » « Xu Xiong est aussi un ancien du palais de Guangcheng. Je ne pensais pas qu’il fasse une chose pareille. » « Ah là là… »</w:t>
        <w:br/>
        <w:br/>
        <w:t>Un maître ancien, soit il soupirait, soit il colérait, la puissance montait en boucle. L’espace était bloqué par une invisible main.</w:t>
        <w:br/>
        <w:br/>
        <w:t>« Messieurs, écoutez-moi. » Xu Xiong parlait rapidement. S’il ne donnait pas d’explications, ce serait fini.</w:t>
        <w:br/>
        <w:br/>
        <w:t>« Ne dis plus rien. Prends-le ! »</w:t>
        <w:br/>
        <w:br/>
        <w:t>Comment Zuo Rong Tian aurait-il pu donner une chance à Xu Xiong pour lui ordonner de faire le premier pas.</w:t>
        <w:br/>
        <w:br/>
        <w:t>« Bon, une bande de grenouilles sous la mare ! » À ce moment, Qin Chen ricana soudain : « Ils sont tous des saints. Je pense qu’ils ont les yeux qui ne voient pas le bois pourri. » « Qu’est-ce que tu dis ? »</w:t>
        <w:br/>
        <w:br/>
        <w:t>De nombreux saints et anciens de Guangcheng Palace furent enragés. C’était hanté par des meurtres. Ce garçon ose parler ainsi et chercher la mort ? « Non, c’est lui qui a brisé la pratique de Guangcheng Fairy et bloqué sa percée. La maîtresse Guangcheng Fairy a reçu mes instructions. Sinon, je lui aurais donné des conseils pour accélérer sa percée. Malheureusement, vous ne le savez pas. C’est ridicule de ne pas savoir distinguer le vrai du faux, l’innocent du coupable. C’est absurde ! »</w:t>
        <w:br/>
        <w:br/>
        <w:t>« Accélérer la percée de Guangcheng Fairy ? » « Zuo Rong Tian Leng rit, » Votre Excellence plaisante ? »</w:t>
        <w:br/>
        <w:br/>
        <w:t>Qin Chen lança un regard vers lui. Il ne dit rien, mais adressa à la profondeur de Guangcheng Palace : « Maître du palais de Guangcheng, vous avez dû assister à beaucoup d’opérettes. Il est temps de sortir. »</w:t>
        <w:br/>
        <w:br/>
        <w:t>Dès que la voix de Qin Chen retomba, une voix froide provenant des profondeurs du palais répondit. « Zuo Rong Tian, Xu Xiong, vous êtes tous des anciens du palais de Guangcheng. C’est très impoli d’argumenter ainsi dans notre palais. Si vous avez un problème, asseyez-vous et parlez clairement. »</w:t>
        <w:br/>
        <w:br/>
        <w:t>BOUM !</w:t>
        <w:br/>
        <w:br/>
        <w:t>À la même seconde, une force émane des profondeurs de Guangcheng Palace et prend forme d’un immense pont de lune. La Vaste Sainteté et le Son sacré vibrent en lui.</w:t>
        <w:br/>
        <w:br/>
        <w:t>« Le Seigneur du palais a parlé. »</w:t>
        <w:br/>
        <w:br/>
        <w:t>En voyant ce genre de puissance, tout le monde sait que la vraie nature de Guangcheng Palace, Luo Qingyi, intervient elle-même.</w:t>
        <w:br/>
        <w:br/>
        <w:t>Les visages devinrent respectueux. Ensuite, Qin Chen vit que sur la fin du pont de lune, une jeune fille comme femme en sortit lentement. Elle avait environ seize ou dix-sept ans, et son apparence était verte et acide. Cependant, si on y regarde de plus près, on peut trouver sur son corps un flux éternel. La loi de l’Éternelle Jeunesse coulait.</w:t>
        <w:br/>
        <w:br/>
        <w:t>C’était la manière du Seigneur, la véritable puissance.</w:t>
        <w:br/>
        <w:br/>
        <w:t>Mystérieuse et imprévisible. Elle pouvait se manifester à tout moment dans le ciel, s’y combiner et enflammer une puissance terrifiante. C’était la méthode unique et terrible du Seigneur en phase intermédiaire.</w:t>
        <w:br/>
        <w:br/>
        <w:t>Il n’y a aucun doute que cette jeune fille verte est la maîtresse de Guangcheng Fairy et la maîtresse de Guangcheng Palace, Luo Qingyi.</w:t>
        <w:br/>
        <w:br/>
        <w:t>Dès que la fille apparut, le ciel et la terre devinrent le ciel de lune. Les gens se sentirent comme dans un paysage étoilé, enveloppés de lumière lunaire.</w:t>
        <w:br/>
        <w:br/>
        <w:t>« Seigneur du palais ! »</w:t>
        <w:br/>
        <w:br/>
        <w:t>De nombreux disciples de Guangcheng Palace saluèrent respectueusement, et les anciens autour du lieu de scène inclinèrent la tête en signe de respect.</w:t>
        <w:br/>
        <w:br/>
        <w:t>« Seigneur, permettez-moi de prendre ce garçon. » Zuo Rong Tian salue le maître de Guangcheng Palace, puis il projette une lueur froide dans ses yeux pour commencer à s’attaquer à Qin Chen.</w:t>
        <w:br/>
        <w:br/>
        <w:t>« Ne vous inquiétez pas. » Le maître de Guangcheng Palace dit à voix basse, puis elle adresse un mot à Xu Xiong : « Xu Xiong, vous êtes aussi un ancien du palais de Guangcheng. Pourquoi avez-vous amené des étrangers dans le territoire interdit de Guangcheng Palace et fait quelque chose à Xianchi sans donner d’explication ? Ce n’est pas surprenant que ce palais ne soit pas poli ! »</w:t>
        <w:br/>
        <w:br/>
        <w:t>Ses yeux brillaient de lumière, expédiant un souffle froid. Elle regardait en même temps Qin Chen et affichait une dignité rayonnante.</w:t>
      </w:r>
    </w:p>
    <w:p>
      <w:r>
        <w:br w:type="page"/>
      </w:r>
    </w:p>
    <w:p>
      <w:pPr>
        <w:pStyle w:val="Heading1"/>
      </w:pPr>
      <w:r>
        <w:t>Chapitre 77</w:t>
      </w:r>
    </w:p>
    <w:p>
      <w:r>
        <w:t>Elle avait découvert qu'elle ne pouvait percevoir les exploits de Qín Chén.</w:t>
        <w:br/>
        <w:br/>
        <w:t>Cela était impossible ?</w:t>
        <w:br/>
        <w:br/>
        <w:t>Elle, maîtresse de la période centrale et la personne la plus puissante du palais impérial Guangchéng, même après des années à séjourner dans la période moyenne, n'était qu'à un pas du sommet de sa cultivation.</w:t>
        <w:br/>
        <w:br/>
        <w:t>On peut dire qu'en tant que l'une des cinq forces de la région du rêve céleste (Guāngyuètiān), elle est la chef de Guangchéng, et l'une des plus fortes au sein de Guāngyuètiān.</w:t>
        <w:br/>
        <w:br/>
        <w:t>Je ne peux pas percevoir les exploits de Qín Chén.</w:t>
        <w:br/>
        <w:br/>
        <w:t>C'est pourquoi, depuis longtemps, elle avait remarqué cette anomalie. Mais en plongeant profondément dans le palais, elle n'avait pas encore fait de mouvement. Car elle explorait la force de Qín Chén, elle n'avait jamais envisagé que ce dernier pouvait percevoir sa volonté d'un seul coup d'œil.</w:t>
        <w:br/>
        <w:br/>
        <w:t>Actuellement, elle calcule l'origine de Qín Chén.</w:t>
        <w:br/>
        <w:br/>
        <w:t>Un expert comme elle a une origine. Que faire lorsqu'on pénètre dans le palais impérial Guangchéng ? Xu Xióng souleva les sourcils. À condition que le maître du palais soit disposé à écouter sa justification, tout serait sauvé. Il s'approcha rapidement et dit avec respect : « Seigneur, mon subordonné n'avait pas l'intention de ramener quelqu'un pour causer des problèmes, mais cet ami a dit qu'il avait donné ses instructions à la sainte fille porteuse de Bonheur et consulté avec le maître du palais sur des affaires importantes. Ayant vu que ce qu'il disait était vrai, il l'a amené à Yu Chóng. C'était une simple malentendu... »</w:t>
        <w:br/>
        <w:br/>
        <w:t>« Hahaha, une simple malentendu ? » Xu Xióng, le jeune saint de la tradition ancienne (Zhǒngshèng), afficha un sourire glacial. « Cet individu a-t-il vraiment donné des instructions à la sainte fille porteuse de Bonheur ? »</w:t>
        <w:br/>
        <w:br/>
        <w:t>« Mon fils, Xu Zhìjié, est simplement un colosse de la période centrale (Zhōngshí) dans le palais impérial. Mon fils, Xu Zhìjié, est simplement un colosse de la période centrale. Mon fils a toujours été soucieux, car mon fils ne peut pénétrer dans le royaume suprême. Cependant, sous la guidance de cette personne, mon fils a franchement percé le royaume suprême et convaincu ses subordonnés. C'est pourquoi il a amené cette personne au palais, car les subordonnés estiment que cette personne ne peut pas mentir. »</w:t>
        <w:br/>
        <w:br/>
        <w:t>« Que ? Xu Zhìjié a-t-il vraiment percé le royaume suprême ? C'est cette personne qui lui a donné conseil ? »</w:t>
        <w:br/>
        <w:br/>
        <w:t>Le maître du palais impérial Guangchéng, ses yeux se durcirent. Même elle ne pouvait pas en faire autant si facilement. Voyant que le maître du palais commençait à y croire, son visage changea légèrement et il dit rapidement : « Seigneur, est-ce qu'il y a dans la période postérieure quelqu'un capable de percé le royaume suprême en jouant ses doigts ? Même s'il y a quelqu'un, il aurait dû utiliser des moyens extraordinaires. À mon avis, cette personne a l'intention de s'infiltrer dans notre palais impérial Guangchéng, et ses intentions ne sont pas pures. Il est très probable qu'il souhaite détruire la base de Guangchéng. Je soupçonne même que cette personne est envoyée par les quatre forces opposées pour viser intentionnellement les espions de Guangchéng. Je vous demande donc, Seigneur Gong, de l'envisager comme une menace. »</w:t>
        <w:br/>
        <w:br/>
        <w:t>Zuò Lóngtiān dit en colère.</w:t>
        <w:br/>
        <w:br/>
        <w:t>« Absurde. » Qín Chén émit un rire glacial, dédaigna de le regarder et dit en se moquant : « As-tu jamais vu les espions qui t'ont aidé à percé le royaume suprême ? »</w:t>
        <w:br/>
        <w:br/>
        <w:t>« Aider la sainte fille percé le royaume suprême ? Hum, pourquoi ne l'ai-je pas vu ? J'ai seulement vu que tu as fait quelque chose dans mon palais impérial, la mare de la sainte fille. Peut-être à cause de ton intervention que la sainte fille porteuse de Bonheur a été possédée par un démon. En tout cas, le maître du palais... »</w:t>
        <w:br/>
        <w:br/>
        <w:t>Zuò Lóngtiān dit froidement, mais sa voix ne baissa pas d'intensité. Soudain, son visage changea légèrement.</w:t>
        <w:br/>
        <w:br/>
        <w:t>Non seulement lui, mais tous les puissants présents au palais impérial Guangchéng se retinrent brusquement.</w:t>
        <w:br/>
        <w:br/>
        <w:t>BOUM !</w:t>
        <w:br/>
        <w:br/>
        <w:t>Un flot de pression terrifiante descendit sur l'horizon du palais impérial Guangchéng, des nuées sombres tourbillonnantes se formèrent. Le tonnerre dérobé (tuònánghuā) naquit.</w:t>
        <w:br/>
        <w:br/>
        <w:t>« C'est le Seigneur de la Voie Suprême ? »</w:t>
        <w:br/>
        <w:br/>
        <w:t>Tous les maîtres du palais impérial retinrent leur souffle. Ils purent voir que c'était la Voie dérobée du Seigneur. Ce n'est qu'après que le maître à un demi-pas (bànjiè) percée le royaume suprême pouvait déclencher cela. C'était le dernier test de la Voie céleste pour un Maître à demi-pas.</w:t>
        <w:br/>
        <w:br/>
        <w:t>C'est pourquoi, ils levèrent tous leurs yeux et regardèrent le fond de la mare sainte. Leurs visages furent surpris, car la stupeur naturelle se propageait de cette mare. Maintenant, dans cette mare, il n'y a plus personne qui pourrait avoir percée le royaume suprême.</w:t>
        <w:br/>
        <w:br/>
        <w:t>Est-ce que la sainte fille porteuse de Bonheur veut percée le roya à cet endroit ?</w:t>
        <w:br/>
        <w:br/>
        <w:t>Hiiiss !</w:t>
        <w:br/>
        <w:br/>
        <w:t>À ce moment, tout le monde retint son souffle et regarda Qín Chén avec horreur.</w:t>
        <w:br/>
        <w:br/>
        <w:t>En tant que hauts fonctionnaires du palais impérial Guangchéng, ils connaissaient tous les détails de la cueillette de la sainte fille porteuse de Bonheur dans le champ céleste. Ils savaient aussi qu'afin de cultiver cette sainte fille, ils avaient même laissé le plus haut niveau de la mare impériale (Xiānchù) être cultivés et absorbés mutuellement. Cependant, ces maîtres de la Voie suprême savaient également que le royaume suprême n'est pas si facile à percer. Même pour un maître à demi-pas de la Voie suprême qui souhaite vraiment entrer dans le royaume suprême, cela prendra un certain temps et de la puissance accumulée.</w:t>
        <w:br/>
        <w:br/>
        <w:t>Par exemple, pour la sainte fille porteuse de Bonheur. Tout le monde sait qu'elle percera presque sûrement le royaume suprême, mais il faudra au moins cent ans pour consolider et pouvoir réellement impacter le royaume suprême.</w:t>
        <w:br/>
        <w:br/>
        <w:t>Mais maintenant, tout le monde regarda Qín Chén. La seule chose qui n'avait pas changé était l'action de la sainte fille porteuse de Bonheur devant lui. Maintenant, la sainte fille porteuse de Bonheur a commencé à recevoir la punition divine (shòushèng). Est-ce vraiment grâce à son conseil qu'elle a percée ?</w:t>
        <w:br/>
        <w:br/>
        <w:t>Peu importe ce que l'on pense en soi. Ce qui est le plus important maintenant, c'est clairement de sauver la sainte fille porteuse de Bonheur. BOUM !</w:t>
        <w:br/>
        <w:br/>
        <w:t>Au ciel, le tonnerre céleste tomba. En un instant, les lueurs dérobées (tuònhuā) envahirent profondément la mare impériale de Guangchéng. La lumière dérobée était extrêmement terrifiante, épaisse comme un bras, avec la destruction de l'air sombre. Tout le monde changea de couleur.</w:t>
        <w:br/>
        <w:br/>
        <w:t>La Voie dérobée est terrible.</w:t>
        <w:br/>
        <w:br/>
        <w:t>Il faut noter que lorsqu'ils avaient percée le royaume suprême, ils avaient également subi la punition divine. Mais ils n'avaient jamais vu une punition divine aussi terrifiante. Du moins, la punition divine de cet instant était plusieurs fois plus forte que lorsqu'ils avaient percée le royaume suprême.</w:t>
        <w:br/>
        <w:br/>
        <w:t>Existe-t-il au monde une punition divine aussi terrifiante ?</w:t>
        <w:br/>
        <w:br/>
        <w:t>Ils changèrent tous de couleur. Le maître du palais impérial changea légèrement son visage, serrant son poing très fort, affichant une expression soucieuse. Son cœur était rempli de surprise et d'émotion.</w:t>
        <w:br/>
        <w:br/>
        <w:t>« Hi, c'est le palais impérial Guangchéng qui donne naissance à un nouveau dieu. »</w:t>
        <w:br/>
        <w:br/>
        <w:t>Surpris, la punition divine du palais impérial Guangchéng est trop terrifiante. Comparée à la punition divine qu'il a dû traverser, même un petit point de terreur.</w:t>
        <w:br/>
        <w:br/>
        <w:t>Peut-il supporter la punition divine du palais impérial Guangchéng ?</w:t>
        <w:br/>
        <w:br/>
        <w:t>Qín Chén d'un côté était calme et n'en avait cure.</w:t>
        <w:br/>
        <w:br/>
        <w:t>Les habitants du palais impérial Guangchéng ont leur propre respiration, mais ils tirent également de la puissance et de l'origine céleste. Cela attirera l'attention du ciel, ce qui engendrera une punition divine encore plus terrifique.</w:t>
        <w:br/>
        <w:br/>
        <w:t>Cependant, une fois qu'elle a survécu à la punition divine, sa récolte sera immense et plus forte que celle d'un Seigneur ordinaire.</w:t>
        <w:br/>
        <w:br/>
        <w:t>De plus, Qín Chén croit qu'il n'est pas un problème pour les habitants du palais impérial Guangchéng de survivre à la punition divine avec leur propre souffle.</w:t>
        <w:br/>
        <w:br/>
        <w:t>Devant tous, sans fin, le tonnerre tomba. Le ciel continua d'être envahi par les lueurs dérobées sombres, ce qui fit changer de couleur tout le monde. Sous la lumière dérobée, une respiration terrifique s'éleva lentement dans la mare sainte.</w:t>
        <w:br/>
        <w:br/>
        <w:t>Enfin, un moment.</w:t>
        <w:br/>
        <w:br/>
        <w:t>BOUM !</w:t>
        <w:br/>
        <w:br/>
        <w:t>Une figure claire et belle émergea du ciel, fendit le tonnerre, dévora la sainte lumière infinie et pénétra dans le royaume suprême en un seul élan, devant tous.</w:t>
        <w:br/>
        <w:br/>
        <w:t>C'est la sainte fille impériale de Guangchéng.</w:t>
        <w:br/>
        <w:br/>
        <w:t>« Maître ! »</w:t>
        <w:br/>
        <w:br/>
        <w:t>Elle percée le maître suprême et se retourna pour regarder le maître du palais impérial. Son visage radiait de joie. Juste en émettant un son, elle vit soudain Qín Chén de nouveau. Elle fut très surprise.</w:t>
        <w:br/>
        <w:br/>
        <w:t>« Maître, pourquoi es-tu là ? »</w:t>
        <w:br/>
        <w:br/>
        <w:t>Elle se trouva devant Qín Chén avec un air respectueux et étonné.</w:t>
      </w:r>
    </w:p>
    <w:p>
      <w:r>
        <w:br w:type="page"/>
      </w:r>
    </w:p>
    <w:p>
      <w:pPr>
        <w:pStyle w:val="Heading1"/>
      </w:pPr>
      <w:r>
        <w:t>Chapitre 78</w:t>
      </w:r>
    </w:p>
    <w:p>
      <w:r>
        <w:t>Dans les yeux de tous, Guangcheng Fairy avait percé la limite du Maître Sacré. Il s’avéra que c’était Qin Chen qui avait été le premier à franchir cette limite, pas le maître de la Palais Guangcheng. Cette scène laissa tout le monde interdit.</w:t>
        <w:br/>
        <w:br/>
        <w:t>Surtout, l’expression étonnée de Guangcheng Fairy fit croire aux gens à ce que Qin Chen avait dit précédemment.</w:t>
        <w:br/>
        <w:br/>
        <w:t>Cependant, ils ne comprenaient toujours pas. Même si Qin Chen avait instruit Guangcheng Fairy, pourquoi serait-elle aussi excitée ?</w:t>
        <w:br/>
        <w:br/>
        <w:t xml:space="preserve">« </w:t>
        <w:tab/>
        <w:t>Guangcheng Fairy, ne t’inquiète pas. Je n’aurais pas pu m’imaginer toi qui franchissais la limite du Maître Sacré. Bravo. »</w:t>
        <w:br/>
        <w:br/>
        <w:t xml:space="preserve">Qin Chen le dit en souriant, ses yeux brillants et doux, comme un aîné regardant sa progéniture. « </w:t>
        <w:tab/>
        <w:t>Je te remercie de ton aide. De quel souffle étais-tu justement ? Ce n’est donc pas étonnant que la jeune génération, à un carrefour critique de solitude, ne parvienne pas à percer les chaînes. Soudainement, un souffle familier vint aider la jeune génération à franchir le royaume du Maître et percée les chaînes.</w:t>
        <w:br/>
        <w:br/>
        <w:t>Si c’était un aîné, cela aurait du sens. J’aurais été reconnaissant de son conseil pour sauver l’initié.</w:t>
        <w:br/>
        <w:br/>
        <w:t>Guangcheng Fairy répéta plusieurs fois, extrêmement excitée, les joues rouges comme une nouvelle percée du Maître, mais comme un amoureux voyant sa petite amie, laissant les gens bégayer.</w:t>
        <w:br/>
        <w:br/>
        <w:t>Surtout Xu Zhijie et Caiwei, leurs yeux presque sortis de leurs orbites. Guangcheng Fairy, la plus brillante sainte du Palais Guangcheng et Tianjiao, avait toujours été extrêmement arrogante. C’était une forme d’orgueil en elle-même. Elle ne disait jamais rien devant quiconque, même les aînés. Quand y avait-il pensé à être si active et vivante ? De nombreux disciples en secret tombaient amoureux de Guangcheng Fairy, les cœur déchirés.</w:t>
        <w:br/>
        <w:br/>
        <w:t>Guangcheng Fairy… elle ne va pas bien ? Comme un oncle ? Un oncle, ce n’est pas rapide.</w:t>
        <w:br/>
        <w:br/>
        <w:t>Ce sentiment est trop inacceptable.</w:t>
        <w:br/>
        <w:br/>
        <w:t>Qin Chen était une figure emblématique, un survivant historique de longue date. Beaucoup de ses disciples en étaient muets.</w:t>
        <w:br/>
        <w:br/>
        <w:t xml:space="preserve">« </w:t>
        <w:tab/>
        <w:t>Shuhui, qu’est-il donc passé par là ? Qui est cet homme ? » Le maître de la Palais Guangcheng fronça les sourcils et demanda. Elle aussi était intriguée par Qin Chen à ce moment-là. Si Qin Chen avait dit qu’elle avait instruit Guangcheng Fairy précédemment, elle doutait, maintenant elle y croit complètement. Cependant, Shuhui était toujours dans le Palais Guangcheng. Quand avait-elle rencontré et accepté son conseil ?</w:t>
        <w:br/>
        <w:br/>
        <w:t xml:space="preserve">« </w:t>
        <w:tab/>
        <w:t xml:space="preserve">Hmm, maître. » Il semble que Guangcheng Fairy ait répondu juste à l’occasion en ce moment, et a salué rapidement : « </w:t>
        <w:tab/>
        <w:t>Maître, j’étais si excitée que j’ai négligé la présence du maître. Pardonnez-moi, maître. Cet aîné s’est toujours montré clément envers ses disciples. Souvenez-vous quand les disciples allaient pratiquer et perceraient le géant ?</w:t>
        <w:br/>
        <w:br/>
        <w:t xml:space="preserve">« </w:t>
        <w:tab/>
        <w:t xml:space="preserve">Percer Tiansheng, le milieu du géant ? » Le maître de la Palais Guangcheng réfléchit légèrement : « </w:t>
        <w:tab/>
        <w:t xml:space="preserve">Ce fut il y a cinq cents ans ? » « </w:t>
        <w:tab/>
        <w:t xml:space="preserve">Oui. » Guangcheng Fairy confirma en hochant la tête : « </w:t>
        <w:tab/>
        <w:t>À ce moment-là, j’étais dans l’état culminant des débuts de Tiansheng, et je n’arrivais pas à percer le géant dans la période moyenne de Tiansheng. C’est pourquoi je suis sorti pour expérimenter. Mais en cours de route, j’ai rencontré un danger et été possédé par le démon. J’étais au bord de la mort. À l’instant critique, c’est l’aîné qui m’a sauvée. Il a dit que je et elle étions destinés, donc il m’a conseillée à volonté. C’est seulement par la guidance de l’aîné que je pouvais soudain comprendre la loi de la magnanimité, percer le royaume de Tian Sheng en une seule fois et revenir en sécurité au palais.</w:t>
        <w:br/>
        <w:br/>
        <w:t xml:space="preserve">Guangcheng Fairy se redresse maintenant « </w:t>
        <w:tab/>
        <w:t>Reconsidérant », elle aussi avec un visage timide.</w:t>
        <w:br/>
        <w:br/>
        <w:t xml:space="preserve">« </w:t>
        <w:tab/>
        <w:t>Ainsi ? »</w:t>
        <w:br/>
        <w:br/>
        <w:t>Le maître de la Palais Guangcheng montra une expression d’incrédulité. Elle connaissait l’histoire de Guangcheng Fairy sortant pour pratiquer, et avait même approuvé cela, parce qu’elle savait très bien que lorsqu’on percée les limites, il est préférable de comprendre le monde que de pratiquer acharnément. Mais Guangcheng Fairy ne décevait pas. Après être sortie et pratique, elle était revenue au royaume de Tiansheng Zhong. À ce moment-là, elle était occupée à d’autres choses, mais ne lui avait pas demandé trop de questions. Elle l’avait simplement soutenue davantage et donné plus d’autorité, tout en augmentant sa détermination à cultiver Guangcheng Fairy. Ce n’était pas prévu qu’elle soit aussi retournée. Le maître fronça les sourcils légèrement.</w:t>
        <w:br/>
        <w:br/>
        <w:t xml:space="preserve">« </w:t>
        <w:tab/>
        <w:t>Vous… vous ne seriez pas en train de me raconter des histoires ? »</w:t>
        <w:br/>
        <w:br/>
        <w:t xml:space="preserve">« </w:t>
        <w:tab/>
        <w:t>Non, maître. » Guangcheng Fairy répondit avec un air confus.</w:t>
        <w:br/>
        <w:br/>
        <w:t xml:space="preserve">« </w:t>
        <w:tab/>
        <w:t>Qui a dit que c’était l’aîné ? »</w:t>
        <w:br/>
        <w:br/>
        <w:t xml:space="preserve">« </w:t>
        <w:tab/>
        <w:t>Comment cela, maître ? »</w:t>
        <w:br/>
        <w:br/>
        <w:t>Tous vinrent voir que ce Saint Maître s’appelait Wudao.</w:t>
        <w:br/>
        <w:br/>
        <w:t xml:space="preserve">« </w:t>
        <w:tab/>
        <w:t>Le ciel a sa manière, et le monde ne maîtrise qu’un ou deux de ses voies. Cependant, je ressens que le ciel a mille et une voies. Une voie, cent voies, mille voies ne peuvent décrire qu’un ou deux de ses possibilités. Ce qui n’est pas une voie ! » Qin Chen dit cela avec un léger sourire. Son corps était immense, mais son souffle se fondait dans le ciel et la terre, donnant aux gens une sensation de vastesse infinie.</w:t>
        <w:br/>
        <w:br/>
        <w:t xml:space="preserve">« </w:t>
        <w:tab/>
        <w:t>Shit ! »</w:t>
        <w:br/>
        <w:br/>
        <w:t>C’était trop !</w:t>
        <w:br/>
        <w:br/>
        <w:t>Xu Zhijie ne sentait plus que sa tête devenir blanche. La signification en était très simple. Cela voulait dire que toutes choses dans le monde ont leur propre voie, et même le ciel a sa propre voie. Les arts martiaux ordinaires ne peuvent maîtriser qu’un ou deux de ces voies célestes, et doivent seulement maîtriser une certaine Voie. Cependant, ce gars-ci comprend toutes les voies du ciel et de la terre. Il ne peut être décrit que par des Voies ordinaires, il doit donc être appelé Wudao.</w:t>
        <w:br/>
        <w:br/>
        <w:t xml:space="preserve">« </w:t>
        <w:tab/>
        <w:t xml:space="preserve">Wu Dao… » Zuo Rongtian fronça les sourcils, ses yeux se plissèrent, et une lueur froide jaillit de ses prunelles : « </w:t>
        <w:tab/>
        <w:t>Tu as un tel ton. Le ciel et la terre ne peuvent pas décrire tes “un ou deux” ? C’est absurde, maître de la Palais. Bien que cette personne connaisse réellement Guangcheng Fairy, son origine est très étrange. Il y a quelques problèmes dans le récit de Guangcheng Fairy. Si autant de choses sont arrivées en ce temps-là, pourquoi ne les a-t-elle pas dites ? Mes subordonnés soupçonnent qu’il y a quelque chose de louche dans tout cela. Veuillez le vérifier attentivement.</w:t>
        <w:br/>
        <w:br/>
        <w:t>Bien sûr, il y a quelque chose de louche en cela.</w:t>
        <w:br/>
        <w:br/>
        <w:t>Où Qin Chen a-t-il instruit Guangcheng Fairy il y a cinq cents ans ? Justement parce qu’il avait retourné et façonné Guangcheng Fairy en prenant avantage de ses expériences.</w:t>
        <w:br/>
        <w:br/>
        <w:t>Mais quand Zuo Rongtian dit cela, le visage de Guangcheng Fairy changea.</w:t>
        <w:br/>
        <w:br/>
        <w:t xml:space="preserve">« </w:t>
        <w:tab/>
        <w:t>Boum ! Un souffle terrible jaillit du corps de Guangcheng Fairy. Soudain, le ciel et la terre changèrent de couleur, et l’étonnante voie se remplit. Guangcheng Fairy changea d’une vivace fille à une femme froide et impitoyable en un instant. »</w:t>
      </w:r>
    </w:p>
    <w:p>
      <w:r>
        <w:br w:type="page"/>
      </w:r>
    </w:p>
    <w:p>
      <w:pPr>
        <w:pStyle w:val="Heading1"/>
      </w:pPr>
      <w:r>
        <w:t>Chapitre 79</w:t>
      </w:r>
    </w:p>
    <w:p>
      <w:r>
        <w:t>Voici la traduction :</w:t>
        <w:br/>
        <w:br/>
        <w:t>« Vieux Zuo Rongtian, être chanceux d'avoir un aîné dans le palais. Tu peux blâmer l'élève, mais jamais blâmer la maîtresse défrisée. Sans cette maîtresse défrisée, l'élève serait tombé bien plus souvent. Tu as dit que l'élève collabore avec des ennemis extérieurs pour nuire à mon Palais de Guangcheng ? »</w:t>
        <w:br/>
        <w:br/>
        <w:t>La Grande Prêtresse de Guangcheng dit froidement, toute la partie inférieure du corps de Lingtian fut parcourue par une onde effroyable, comme un océan submergeant tout.</w:t>
        <w:br/>
        <w:br/>
        <w:t>De nombreux Anciens du niveau Seigneur aux traits changés légèrement. L'odeur de la Grande Prêtresse de Guangcheng était trop effrayante. Elle a vraiment percé les limites du niveau Seigneur ? Comparée aux jours anciens de ces vieux noms, le Seigneur est bien loin d'être faible.</w:t>
        <w:br/>
        <w:br/>
        <w:t>Les yeux de la Maîtresse du Palais de Guangcheng s'illuminèrent.</w:t>
        <w:br/>
        <w:br/>
        <w:t>« Eh bien, disons quelques mots. Puisque tu es vraiment un protecteur du Palais de Guangcheng, et qu'on dit que tu as quelque chose d'important à chercher dans ce palais, veuillez donc venir en la grande salle du Palais de Guangcheng pour discuter. »</w:t>
        <w:br/>
        <w:br/>
        <w:t>La voix de la Maîtresse de Guangcheng baissa et vibra. À ses pieds, une lueur d'arc-en-ciel apparut, comme un pont de lune. Elle traversa en un instant la profondeur du Palais de Guangcheng, posant un pied comme une fille cueillant des lotus. Sa posture était douce. Sous un léger coup d'œil, elle marcha sur le pont de lune pour pénétrer dans la profondeur du Palais de Guangcheng.</w:t>
        <w:br/>
        <w:br/>
        <w:t>« Hum ! Maître Wu Dao, suivez-moi. »</w:t>
        <w:br/>
        <w:br/>
        <w:t>La Grande Prêtresse de Guangcheng souffla froidement, et avec Qin Chen elle posa un pied sur le pont de lune pour pénétrer dans la profondeur du Palais de Guangcheng.</w:t>
        <w:br/>
        <w:br/>
        <w:t>Xu Xiong, Rongguang et autres saints et Anciens se mirent à côté. Quant aux disciples ordinaires, le fils et la fille naturellement devaient rester dehors pour discuter.</w:t>
        <w:br/>
        <w:br/>
        <w:t>Le Palais de Guangcheng est très grand, mais aussi très simple et sobre. Dès que Qin Chen et les autres entrèrent, ils virent la Maîtresse de Guangcheng assise sur sa chaise profondément dans l'antichambre, en train d'attendre quelqu'un entrer.</w:t>
        <w:br/>
        <w:br/>
        <w:t>« Frère Wu Dao, ce qui s'est passé avant était clairement une simple malentendu. Votre aide a permis à la Grande Prêtresse de Guangcheng de rassembler les saints pour percer le niveau Seigneur. Vous êtes donc un protecteur du Palais de Guangcheng. » La Maîtresse de Guangcheng plissa les yeux et dit avec soin. Sa voix était très douce. Joint à son jeune visage, elle avait vraiment un certain charme de fille.</w:t>
        <w:br/>
        <w:br/>
        <w:t>Mais la respiration qu'elle émettait faiblement sur son corps, faisait comprendre à tout le monde de quelle terreur était la Maîtresse du Palais de Guangcheng, Seigneur.</w:t>
        <w:br/>
        <w:br/>
        <w:t>À ce moment-là, la Maîtresse du Palais de Guangcheng ouvrit la bouche. Zuo Rongtian et Xu Xiong se mirent à côté sans rien dire. Cependant, la cultivation de Zuo Rongtian était plus supérieure à celle de Xu Xiong et il se tenait devant la salle. Il était l'un des plus puissants Maîtres du Palais de Guangcheng, en dehors de la Maîtresse elle-même. Il écoutait silencieusement.</w:t>
        <w:br/>
        <w:br/>
        <w:t>« Frère Wu Dao, j'ai entendu l'Ancien Xu Xiong dire que vous aviez quelque chose d'important à discuter dans ce palais. Je ne sais pas quel est l'important ? » La Maîtresse de Guangcheng regarda Qin Chen des yeux profonds, comme s'il voulait le percer.</w:t>
        <w:br/>
        <w:br/>
        <w:t>Qin Chen hocha la tête et jeta un coup d'œil autour, « Seigneur, il y a beaucoup de monde ici... »</w:t>
        <w:br/>
        <w:br/>
        <w:t>« Hum, nous sommes tous les Anciens du Palais de Guangcheng, Maîtres des saints. Quel est l'important ? Nous avons besoin d'éviter nous-mêmes ? Seigneur, ne vous laissez pas tromper par cet homme. Je pense que cette personne est probablement un espion des quatre forces ennemies. » Zuo Rongtian émit soudainement un ricanement.</w:t>
        <w:br/>
        <w:br/>
        <w:t>« D'accord. » La Maîtresse de Guangcheng regarda Zuo Rongtian avec déplaisir, puis elle regarda Qin Chen : « Frère Wu Dao, ne vous inquiétez pas. Tous les Saints et Anciens du Palais de Guangcheng sont présents. Si vous dites quelque chose, il n'y aura pas de problème. »</w:t>
        <w:br/>
        <w:br/>
        <w:t>Puisqu'il s'agit du Palais de Guangtong, il ne faut pas trop s'allier avec lui.</w:t>
        <w:br/>
        <w:br/>
        <w:t>« Quoi ? Si certaines forces infiltrées dans Guangyuetian peuvent nous nuire ? »</w:t>
        <w:br/>
        <w:br/>
        <w:t>La Maîtresse de Guangcheng, Zuo Rongtian et tous les gens regardèrent Qin Chen.</w:t>
        <w:br/>
        <w:br/>
        <w:t>« Quelle est cette force ? »</w:t>
        <w:br/>
        <w:br/>
        <w:t>La voix de la Maîtresse de Guangcheng se fit soudainement froide, ses yeux étincelèrent, évidemment, elle devina l'intention de Qin Chen.</w:t>
        <w:br/>
        <w:br/>
        <w:t>Qin Chen lança un regard indifférent, voie légère : « Yao Mie Fu ! »</w:t>
        <w:br/>
        <w:br/>
        <w:t>« Quoi ? » Tout le monde fut sidéré !</w:t>
        <w:br/>
        <w:br/>
        <w:t>Si tous les visages des Anciens ont changé, alors toutes leurs pensées sont dédaignées.</w:t>
        <w:br/>
        <w:br/>
        <w:t>La demeure de Yao Mie est dans le Ciel Est, l'une des forces les plus ambitieuses. Elle a toujours combattu. Bien que n'y ait pas d'indices évidents, les hauts fonctionnaires de Guangyuetian en ont une vague conscience. Surtout, Guangyuetian reste l'endroit le plus important dans la Terre Est.</w:t>
        <w:br/>
        <w:br/>
        <w:t>« Qui êtes-vous, Excellence ? » La Maîtresse de Guangcheng se leva soudainement.</w:t>
        <w:br/>
        <w:br/>
        <w:t>« Qui je suis n'est pas important. Ce qui est important, c'est que j'ai percé le complot de la demeure Yao Mie. Je suis venu ici pour aider la Maîtresse du Palais de Guangcheng et pour détruire le plan de la demeure Yao Mie. J'ai bonne intention. Tant que la Maîtresse du Palais de Guangcheng peut me faire confiance, je ferai échec complètement à ce complot cette fois. » Qin Chen, Voie Légère.</w:t>
        <w:br/>
        <w:br/>
        <w:t>« Hahaha, c'est risible. Vous avez dit que la demeure Yao Mie a infiltré dans Guangyuetian ? Pourquoi ne le sais-je pas ? » Quand on regarde la demeure Yao Mie, on rit pour la première fois. Même si c'est vrai que vous avez essayé de détruire la demeure des Empereurs, je pense que vous dites n'importe quoi. Avec la puissance de la demeure Yao Mie, voulez-vous vraiment faire quelque chose contre nous, les Guangyuetian ? Même le Seigneur du Palais peut être calculé. Vous êtes extrêmement arrogant de dire que vous pouvez détruire le complot de la demeure Yao Mie. « C'est vrai, c'est risible. Je pense que cette personne est absurde et bizarre. Il peut entrer dans le Palais de Guangcheng pour avoir un autre complot. »</w:t>
        <w:br/>
        <w:br/>
        <w:t>« Ancien Xu Xiong, tu as trouvé un homme si fou pour entrer dans notre Palais de Guangcheng ? L'origine de cet homme est inconnue. Je pense qu'il est l'espion d'autres forces. Nous devrions nous opposer au Palais de Guangcheng. »</w:t>
        <w:br/>
        <w:br/>
        <w:t>« Prendons cet homme. »</w:t>
        <w:br/>
        <w:br/>
        <w:t>Après que Zuo Rongtian est mort, plusieurs Anciens du niveau Seigneur sont venus et ont chacun ricané.</w:t>
        <w:br/>
        <w:br/>
        <w:t>« Maître. » La Grande Prêtresse de Guangcheng passa immédiatement la pensée. Qin Chen agita la main et s'avança. Il ne regarda pas Zuo Rongtian ni les saints autour de lui, encore moins quelqu'un d'autre. Ses yeux étaient sur la jeune fille comme la Maîtresse de Guangcheng : « Maîtresse de Guangcheng, vous êtes maître du Palais de Guangcheng. Vous devez connaître beaucoup sur Guangyuetian et la prodigalité de la demeure Yao Mie. Je ne crois pas que l'Empire ait pu vous contacter. »</w:t>
        <w:br/>
        <w:br/>
        <w:t>Qin Chen éclata de rire : « En fait, j'ose en conclure que la demeure Yao Mie vous a offert quelque avantage, mais ils ont dû être rejetés par le Seigneur du Palais, n'est-ce pas ? Seigneur du Palais, en fait vous avez été ciblé par les gens de la demeure Yao Mie. Vous ne le savez pas encore. »</w:t>
        <w:br/>
        <w:br/>
        <w:t>« Crois-moi, cette fois, le complot de la demeure Yao Mie a été établi lors du rassemblement, mais je ne l'ai pas encore perçu. Si vous et moi travaillons ensemble, nous pouvons détruire le complot de la demeure Yao Mie et sauver complètement Guangyuetian. C'est aussi bon pour toi, le maître du palais. Je crois que la Maîtresse du Palais de Guangcheng est une personne avisée et qu'elle sait ce que je veux dire. »</w:t>
      </w:r>
    </w:p>
    <w:p>
      <w:r>
        <w:br w:type="page"/>
      </w:r>
    </w:p>
    <w:p>
      <w:pPr>
        <w:pStyle w:val="Heading1"/>
      </w:pPr>
      <w:r>
        <w:t>Chapitre 80</w:t>
      </w:r>
    </w:p>
    <w:p>
      <w:r>
        <w:t>« — Qin Chen parla soudainement : « Si vous ne pouvez pas convaincre le maître du Palais de Guangcheng en utilisant la Maison Yaomie, vous trouverez forcément une autre voie pour disposer de vos pions dans ce Palais. Les pions de la Maison Yaomie sont au moins équivalents à ceux du Seigneur Suprême, c’est-à-dire que parmi les anciens en l’art martial, il y a des pions de la Maison Yaomie. »</w:t>
        <w:br/>
        <w:br/>
        <w:t>Paroles brillantes et élégantes, prononcées avec calme et discrétion, comme si le nuage était léger et la brise légère, sans s’en soucier du tout.</w:t>
        <w:br/>
        <w:br/>
        <w:t>« Prétentieux ! »</w:t>
        <w:br/>
        <w:br/>
        <w:t>Le visage de Zuo Rongtian changea : « Aussi imprudent et ambitieux que d’oser soulever la discorde. Lorsque vous êtes au Palais de Guangcheng, oser dire cela si frivolemment et agiter la relation entre le Palais de Guangcheng et nous. »</w:t>
        <w:br/>
        <w:br/>
        <w:t>« Ne sois pas impatient. » La jeune fille maître du Palais de Guangcheng agita la main et fixa Qin Chen : « Je ne crois pas un mot de ce que tu dis, mais encore moins cela. Curieuse en effet, dis-moi donc quel moyen as-tu ? Comment oses-tu affirmer que si tu t’associes à nous, tu peux détruire la machination de la Maison Yaomie ? La force de la Maison Yaomie est second seulement à celle du Tout-dans-le-Monde dans tout le Ciel Est. La dernière fois, quelqu’un est venu à notre palais, c’était Yao Laojun qui a détruit la Maison, avec la force de Jiuyou. Vraiment il voulait se battre contre Guangyuetian.</w:t>
        <w:br/>
        <w:br/>
        <w:t>Peur que les mortels ne puissent le détruire ? Tu crois pouvoir traiter avec le maître de la Maison Yaomie ? »</w:t>
        <w:br/>
        <w:br/>
        <w:t>« Si ? La force n’est pas encore suffisante… » Qin Chen rit en disant : « Le Seigneur de Jiuyou ? Qu’est-ce que c’est ? Maître du Palais de Guangcheng, je te montrerai ce que j’ai. Puisque je peux venir ici, j’ai ma confiance. »</w:t>
        <w:br/>
        <w:br/>
        <w:t>« Hum, tu n’es pas un expert. Si tu veux utiliser notre Palais de Guangcheng et chercher des avantages, ne dis pas n’importe quoi ici. Seigneur, j’ai quelque chose d’important à discuter avec toi. Vraiment je ne peux pas écouter les paroles de cette personne. J’ose dire qu’il y a des espions au Palais de Guangcheng pour détruire le palais. C’est juste pour semer la discorde et soulever les disputes. J’ai encore des affaires importantes à discuter avec le maître du palais, donc je vais emmener ce gars et voir ce qu’il fait. »</w:t>
        <w:br/>
        <w:br/>
        <w:t>Quand Zuo Rongtian entendit cela, il ne put s’empêcher de réagir. Ses yeux furent glacés. Soudain, il écarta sa manche et une force puissante envahit directement Qin Chen. Soudain, l’horreur du Mont Sacré Premier enveloppa Qin Chen. Il voulait le submerger et l’attraper, sérieusement blessé ici.</w:t>
        <w:br/>
        <w:br/>
        <w:t>Avec la force de Zuo Rongtian, un coup furieux, il suffisait d’achever directement le Maître Invincible. Même un Seigneur tel que Xu Xiong ne pourrait survivre.</w:t>
        <w:br/>
        <w:br/>
        <w:t>Cependant, les yeux de Qin Chen brillèrent soudainement d’un éclat froid. Une respiration subtile, derrière la parade de l’air sacré majestueux, attaqua son côté avec une puissance qui se désintégrait après coup.</w:t>
        <w:br/>
        <w:br/>
        <w:t>« Zuo Rongtian, en tant qu’Ancien Suprême du Palais de Guangcheng, tu es indifférent aux intérêts de vie et de mort dans le palais, et tu t’attaques répétitivement à moi. Haha, crois-tu que je ne le sache pas ? En fait, tu es l’agent intérieur de la Maison Yaomie. Si je ne me trompe pas, la Maison Yaomie a promis de t’aider à accéder à la position de maître du Palais de Guangcheng après ton succès, afin que tu puisses percer les limites du Seigneur de mi-parcours. Malheureusement, ta vision est si pauvre que tu ne peux même pas voir ma force. Veux-tu encore être le maître du Palais de Guangcheng ? Je ne pense pas que tu puisses être le maître si tu passes ta vie à cela. »</w:t>
        <w:br/>
        <w:br/>
        <w:t>La voix de Qin Chen, accompagnée de son corps, se répandit soudainement. En un instant, il apparaît devant Zuo Rongtian.</w:t>
        <w:br/>
        <w:br/>
        <w:t>Effondré ! C’était comme si le Mont Tian Gui s’effondrait, et la poutre du Ciel était brisée par Qin Chen. Plus de suspense. Le Maître Invincible, sans pareil, est complètement sonné par Qin Chen. Sa bouche était pleine de sang et ses pouvoirs dispersés.</w:t>
        <w:br/>
        <w:br/>
        <w:t>Même la loi primitive du Saint Premier était floue.</w:t>
        <w:br/>
        <w:br/>
        <w:t>Pop ! Après avoir volé pour plusieurs dizaines de lieues, Zuo Rongtian s’arrêta enfin et roula dans le vide. Ses cheveux hérissés, il vomit plusieurs fois de sang noir.</w:t>
        <w:br/>
        <w:br/>
        <w:t>Manifestement, la structure primitive du corps avait été détruite et sa vitalité gravement endommagée.</w:t>
        <w:br/>
        <w:br/>
        <w:t>Avec un coup, l’Ancien Suprême de son jeune jour était couvert de sang et sur le point de mourir.</w:t>
        <w:br/>
        <w:br/>
        <w:t>« Quoi ? »</w:t>
        <w:br/>
        <w:br/>
        <w:t>Xu Xiong, ainsi que nombreux Anciens Maîtres présents et même le maître du Palais de Guangcheng bondirent.</w:t>
        <w:br/>
        <w:br/>
        <w:t>Impressionné, ils ne pouvaient croire leurs yeux. De nombreux Anciens voyaient soudainement leur vision figée, comme pour voir un démon. Qui est Zuo Rongtian ? Bien qu’il ne soit pas le Maître de mi-parcours sacré, il est aussi un grand nom célèbre au Palais de Guangcheng. Ses réalisations sont profondes et inattendues. Il marche dans le monde des Cieux et de la Terre. Il vient et va librement. Maintenant il est vaincu en un seul coup, impossible même de riposter.</w:t>
        <w:br/>
        <w:br/>
        <w:t>Ce gars a des compétences si extraordinaires qu’on ne peut y croire du tout.</w:t>
        <w:br/>
        <w:br/>
        <w:t>Bien que voir c’est croire et entendre c’est trompé, ces gens refusent d’y croire. Parce que cela dépasse les limites de l’esprit.</w:t>
        <w:br/>
        <w:br/>
        <w:t>« Bête démon ! »</w:t>
        <w:br/>
        <w:br/>
        <w:t>Soudain, Zuo Rongtian qui avait été touché et volé, volait comme un démon en devient Dieu. Ses cheveux s’élevaient, son sang coulait. Sa longue durée de vie brûlait : « Le Ciel et la Terre retournent à l’origine, toutes choses deviennent Dieux, tue-moi ! »</w:t>
        <w:br/>
        <w:br/>
        <w:t>Les esprits criaient et hurlaient, le sang pleuvinait dans le vide. Dans cette pluie de sang, une tête d’ombre magique apparaît soudainement. C’est un démon terrifiant formé par la puissance de multiples lois. Il porte la majesté du monde et tombe pour tuer l’existence invincible.</w:t>
        <w:br/>
        <w:br/>
        <w:t>« Comment utiliser les compétences tabouses ! »</w:t>
        <w:br/>
        <w:br/>
        <w:t>Quand Xu Xiong regarda, il fut sidéré : « Zuo Rongtian, tu ne crains pas les peines de ton Secte ? Cette magie est notre compétence taboue. »</w:t>
        <w:br/>
        <w:br/>
        <w:t>Pop ! Il avait juste émis son esprit et vit une scène incroyable. Qin Chen n’avait aucune expression sur son visage, il frotta sa main dans l’air. Une puissance de compréhension de la source envahit, et une ombre haute et vide apparut dans l’air. En un seul coup mental, toutes les ombres magiques du ciel furent détruites.</w:t>
        <w:br/>
        <w:br/>
        <w:t>Puis, Qin Chen gifla. Quoi que Zuo Rongtian fît pour esquiver, c’était inutile. Il fut une fois de plus sorti, le sang jaillit avec encore plus de violence.</w:t>
        <w:br/>
        <w:br/>
        <w:t>« Approche ! »</w:t>
        <w:br/>
        <w:br/>
        <w:t>Dès que Qin Chen saisit le vide, il montra ses mains pour capturer l’esprit et vit la mouvance infinie de la Yuan Shen. Sa main avait déjà emprisonné le cou de Zuo Rongtian et l’avait soulevé dans les airs. Quelle que soit la variation de la puissance du grand homme, il ne pouvait se défaire.</w:t>
        <w:br/>
        <w:br/>
        <w:t>Zuo Rongtian battit des jambes dans les airs, ses yeux gonflés comme des bulles de poisson. Puis son visage afficha peu à peu une expression d’effroi.</w:t>
        <w:br/>
        <w:br/>
        <w:t>Quand Xu Xiong et les autres virent cette scène, ils eurent presque un coup de sang. Ils retinrent leur souffle.</w:t>
        <w:br/>
        <w:br/>
        <w:t>Merde, merde, merde !</w:t>
        <w:br/>
        <w:br/>
        <w:t>Xu Zhijie, un saint de cette trempe, est fou. Qu’avait-il vu ? Qin Chen tenait par la gorge Zuo Rongtian, l’Ancien Suprême du Palais de Guangcheng et le Maître à la phase précoce, comme un poulet. C’était trop effrayant.</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