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Chapitre 6</w:t>
      </w:r>
    </w:p>
    <w:p>
      <w:r>
        <w:t>Le maître de la demeure Xueyang, je n'aurais pas imaginé qu'il utiliserait des moyens de contre-attaque sournoise.</w:t>
        <w:br/>
        <w:br/>
        <w:t>La foule fut prise d'un choc profond, chacun fixant la scène avec effroi. Pour un instant, leurs esprits furent envahis par une excitation troublante. En un éclair, ils perçurent quelque chose de funeste et savèrent que Qin Chen ne serait pas long d'être en danger.</w:t>
        <w:br/>
        <w:br/>
        <w:t>Le maître de la demeure Xueyang est un descendant du dieu sang ancien. Avant cela, il avait uni ses forces avec le roi Rén pour opprimer le maître du palais Guanghan. Personne ne pouvait voir quand il avait disparu de la foule, ni même se glisser autour de Qin Chen.</w:t>
        <w:br/>
        <w:br/>
        <w:t>Cette attaque soudaine vise à submerger et à tuer Qin Chen en un instant !</w:t>
        <w:br/>
        <w:br/>
        <w:t>Quel sera l'horreur de cette attaque du maître ancien ? Les mortels ne peuvent simplement pas l'imaginer, il faudra le résister.</w:t>
        <w:br/>
        <w:br/>
        <w:t>« Attention ! »</w:t>
        <w:br/>
        <w:br/>
        <w:t>Le visage du maître Guanghan changea, son corps baigné de sang. Il poussa un cri en avalant sa salive rapidement.</w:t>
        <w:br/>
        <w:br/>
        <w:t>Au début, je ne savais pas. Mais dès que cela s'est produit, c'était comme une traînée de couleur arc-en-ciel, avec une atmosphère tragique et irréversible. La terrible mort de ne pas tuer l'ennemi et ne plus survivre était contenue dans le sang.</w:t>
        <w:br/>
        <w:br/>
        <w:t>C'est une attaque sournoise.</w:t>
        <w:br/>
        <w:br/>
        <w:t>Un meurtrier sans pareille se lève soudainement, jamais pour revenir, il attaque Qin Chen.</w:t>
        <w:br/>
        <w:br/>
        <w:t>Une brindille de sang perce le ciel.</w:t>
        <w:br/>
        <w:br/>
        <w:t>Le gaz sang arrive à la tête et percute.</w:t>
        <w:br/>
        <w:br/>
        <w:t>« Ha ha ha, garçon, va mourir pour moi. »</w:t>
        <w:br/>
        <w:br/>
        <w:t>Le maître de la demeure Xueyang poussa un cri perçant. Ses yeux étaient illuminés de lumière sanglante, comme s'il voyait une mer de morts et de sang. Le sang de terreur semblait un océan immense, il voulait avaler Qin Chen instantanément.</w:t>
        <w:br/>
        <w:br/>
        <w:t>Justement au moment où sa lumière sanglante jaillissait, une simple et simple palais apparaissait sur le corps de Qin Chen. Le palais Xiaodou de la rate apparu. C'était Qin Chen qui avait sommé le palais de se protéger en un instant. Quelle puissance dans l'âme de Qin Chen ? Au moment où le maître de la demeure Xueyang faisait son mouvement, il avait déjà réfléchi et poussé directement Xiaodou de la palais dans son corps. De plus, l'ancien corps de Qin Chen, bien sûr, était encore moins mûr que la puissance du dieu sang de la demeure Xueyang, mais cela suffisait.</w:t>
        <w:br/>
        <w:br/>
        <w:t>« Hum ! » Lorsque la grande lumière sanglante éclate, on peut voir que la lumière sanglante se diffusait également sur le sabre céleste des cent mille mondes déployé par Qin Chen. Des innombrables runes sanglantes éclosent, et jaillissent soudainement dans le océan de sang en dessous.</w:t>
      </w:r>
    </w:p>
    <w:p>
      <w:r>
        <w:br w:type="page"/>
      </w:r>
    </w:p>
    <w:p>
      <w:pPr>
        <w:pStyle w:val="Heading1"/>
      </w:pPr>
      <w:r>
        <w:t>Chapitre 7</w:t>
      </w:r>
    </w:p>
    <w:p>
      <w:r>
        <w:t>« Ah ! »</w:t>
        <w:br/>
        <w:br/>
        <w:t>Le rugissement strident retentit, la mer de sang qui l’emboîte se mit soudainement à bouillir. La lumière rouge jaillit, et une voix surprise mêlée de colère se fit entendre. Le maître du Palais Xue Yang fut blessé.</w:t>
        <w:br/>
        <w:br/>
        <w:t>— « La puissance du Dieu du Sang, comment oses-tu connaître sa force ? »</w:t>
        <w:br/>
        <w:br/>
        <w:t>Le maître du Palais Xue Yang poussa un cri à la fois effrayé et enragé. Qin Chen esquissa une grimace, ses yeux empreints d’un dédain ironique : « C’est si difficile à deviner ? Ne te souviens-tu pas que le sacré primogène du Dieu du Sang, dans ton Palais Xue Yang, est mort entre les mains de Ben Shao et a été dévoré par lui ? Ben Shao maîtrise donc la puissance du Dieu du Sang. Malheureusement, le primogène de ton Palais Xue Yang est trop faible pour résister. Il semble donc que si tu t’en prends à moi, la puissance du petit Dieu du Sang avancera davantage. »</w:t>
        <w:br/>
        <w:br/>
        <w:t>« Ah ! Tu veux donc mourir ! »</w:t>
        <w:br/>
        <w:br/>
        <w:t>Le seigneur du Palais Xue Yang rugit : « Maître Fei Hong, qu’attendez-vous ? Allons-y ensemble et dressons un lourd réseau de sang ! »</w:t>
        <w:br/>
        <w:br/>
        <w:t>*Bam !*</w:t>
        <w:br/>
        <w:br/>
        <w:t>Soudain, la mer de sang que le seigneur du Palais Xue Yang venait d’incarner explosa, et son corps disparut. En même temps, le sacré maître de Fei Hong et les trois anciens du Royaume Wen disparurent. L’ensemble de la mer de sang se désintégra soudainement, se transformant en l’apparence la plus primitive du Ciel et de la Terre : le Yuan Shen. Ces éléments sacrés, condensés en une série de moulinets, broyaient doucement le poussière de Qin.</w:t>
        <w:br/>
        <w:br/>
        <w:t>« Le souci du sang détruit l’âme pour cacher le réseau sacré ! » La voix du seigneur du Palais Xue Yang résonna sur la carte divine. La grande carte divine entoura Qin Chen, formant un terrible réseau de sang. Sur chaque carte, le visage du maître du Seigneur yflammeait parfois. Parfois le maître de Xue Yang, parfois le maître de Fei Hong, et parfois les trois anciens du Royaume Wen.</w:t>
        <w:br/>
        <w:br/>
        <w:t>Cinq maîtres unis pour former un grand réseau contre Qin Chen !</w:t>
        <w:br/>
        <w:br/>
        <w:t>« Misérable. »</w:t>
        <w:br/>
        <w:br/>
        <w:t>— « Bien ? La grande bataille de l’Apocalypse</w:t>
        <w:br/>
        <w:br/>
        <w:t>Qin Chen se tenait dans le ciel, observant que le leader du Palais Xue Yang avait été transformé en une carte divine Yuan Shen infinie. Il reconnut ce grand réseau. C’était l’union de la puissance des cinq maîtres, lançant une attaque continue.</w:t>
        <w:br/>
        <w:br/>
        <w:t>— « Le seigneur de Xue Yang, le maître de ta demeure. Tu veux tant me tuer ? Les cinq maîtres sacrés, hélas ! Ne craignez-vous pas d’être ridiculisés par tous les habitants du ciel lorsque de tels moyens sont employés sur une jeune génération ? »</w:t>
        <w:br/>
        <w:br/>
        <w:t>Qin Chen ricana en disant cela, ses yeux chargés de signification. C’était aussi la raison pour laquelle il avait voulu assassiner le leader du Palais Tian Shan. Sur un terrain de jeu à égalité, Qin Chen affirmait ne craindre personne. Même en cas de défaite, sa vie serait en sécurité. Ce qu’il redoutait le plus était la puissance du réseau formé par l’union des cinq maîtres ?</w:t>
        <w:br/>
        <w:br/>
        <w:t>Qin Chen ne pouvait difficilement l’imaginer. On pouvait le voir de l’expérience du maître du Palais Guang Han. En termes d’entraînement individuel, le maître du Palais Guang Han, bien qu’étant un fort en puissance avec la pointe de moitié d’un sacré maître, n’a peur de personne présente. Mais dès qu’ils sont unis, ils écrasent immédiatement le maître du Palais Guang Han. Ceux-ci ne peuvent que lutter pour leur vie.</w:t>
        <w:br/>
        <w:br/>
        <w:t>Heureusement, cela n’est qu’un grand réseau formé par le leader du Palais Xue Yang, le sacré maître de Fei Hong et les trois anciens du Royaume Wen. S’ils sont unis, cela pourrait causer des dégâts irréparables à Qin Chen. « Ridiculiser ? Enfant, tu ne peux pas faire grand-chose contre des espions démoniaques comme toi. Si tu veux blâmer, collabore avec les démons et obtiens l’héritage du Dieu Tian Huo. Le Dieu Tian Huo est le sacré digne de nos pairs. Comment son héritage tomberait-il entre les mains d’espions démoniaques comme toi. Quant au maître du Palais Guang Han, il te protège. Quand nous l’attraperons, nous t’écraserons sévèrement et te ferons un chien de traîner, comme notre chien pour le plaisir.</w:t>
        <w:br/>
        <w:br/>
        <w:t>La voix anormale du maître de Xue Yang se propagea.</w:t>
        <w:br/>
        <w:br/>
        <w:t>« Déformer ! »</w:t>
        <w:br/>
        <w:br/>
        <w:t>Wei Siqing et les autres étaient fous, mais ils n’étaient pas qualifiés pour intervenir. Dès qu’ils s’en approcheraient, ils seraient pendus en très peu de temps, sans pouvoir tourner autour.</w:t>
        <w:br/>
        <w:br/>
        <w:t>« Comment oses-tu me piéger avec un simple réseau, vieux ? »</w:t>
        <w:br/>
        <w:br/>
        <w:t>Qin Chen avait les yeux froids et tenait le mystérieux sabre rouillé. Au lieu de cela, il fonça sur la carte divine enroulée au-dessus de sa tête.</w:t>
        <w:br/>
        <w:br/>
        <w:t>*Bam !*</w:t>
        <w:br/>
        <w:br/>
        <w:t>Lorsque le réseau divin fut supprimé, la carte divine créée par l’infinie Yuan Shen avait une infinité de flux de sang sur elle, formant un runique de lumière rouge. Une étincelle fit tourner le ciel et la terre instantanément.</w:t>
        <w:br/>
        <w:br/>
        <w:t>« Hum, laisse Ben reprendre souffle ! »</w:t>
        <w:br/>
        <w:br/>
        <w:t>Qin Chen rugit, le sabre vibra, la lumière du sabre se condensa, déchirant la carte divine.</w:t>
        <w:br/>
        <w:br/>
        <w:t>« Hehe, hehe, hehe. Prends le temps. Je te ferai connaître ce qu’est la vraie désespérance. »</w:t>
        <w:br/>
        <w:br/>
        <w:t>La voix du maître de Xue Yang retentit à nouveau.</w:t>
        <w:br/>
        <w:br/>
        <w:t>Au milieu des centaines, le Dieu du Sang puissant apparut de nouveau. Chacune de ces cartes, chacune reflétant la voie du Seigneur, était si oppressante qu’on ne pouvait pas respirer. Bien que Qin Chen fût très puissant, capable même de sérieusement blesser le primogène sacré lorsqu’il avait explosé à l’état initial, il se sentit immédiatement oppressé par le grand réseau composé de plusieurs maîtres. Le Yuan Shen en lui fonctionnait aussi</w:t>
        <w:br/>
        <w:br/>
        <w:t>problématique.</w:t>
        <w:br/>
        <w:br/>
        <w:t>Après tout, Qin Chen n’était pas un saint. Comment pouvait-il résister à l’attaque combinée de si nombreux saints ? « Qin Chen, laissons-nous affronter. Si tu continues ainsi, tu seras en danger. De plus, cela n’est que les moyens du leader de Xue Yang. Outre cette personne, il y a aussi le chef du Palais Wen Wang et autres. Maintenant ils essaient de retenir le maître du Palais Guang Han, donc tu ne peux plus t’occuper de tes affaires. Dès qu’ils se battent, tu seras en danger immédiatement. Par conséquent, tu dois résoudre ce combat ici dès que possible. C’est mieux de sauver le maître du Palais. Peut-être avons-nous une chance de survie grâce à nos efforts combinés. »</w:t>
        <w:br/>
        <w:br/>
        <w:t>Murong Bingyun anxieuse dans son assiette céleste dit : « Laissez-moi sortir pour tuer l’ennemi. » Elle voyait tout ce qui se passait en dehors et était nerveuse pour Qin Chen, voulant sortir pour combattre. Bien qu’elle fût seulement à mi-parcours de la pointe du sacré maître, sa puissance n’était pas bonne avec celle de Qin Chen. Mais elle et Su Quan et les autres avaient absorbé tant de puissance qu’en fait, elle n’était pas différente des autres maîtres. Peu importe le maître de Xue Yang, il n’y aurait pas de problème avec les trois anciens du Fei Hong et Wen Wang.</w:t>
        <w:br/>
        <w:br/>
        <w:t>S’ils viennent en aide, Qin Chen sera bien plus facile. « Laisses-le faire ? Ne t’inquiète pas. Penses-tu que Ben Shao ne puisse être piégé ? Ben Shao fait cela exprès. Il peut ne pas le faire d’une autre manière. Mais si tu veux piéger Ben Shao avec un réseau, c’est comme un idiot qui parle de rêves. De plus, ton identité est spéciale. Tu ne peux pas l’exposer. Regarde simplement Ben Shao faire son cinéma. »</w:t>
        <w:br/>
        <w:br/>
        <w:t>Quelle profondeur dans la sagesse de Qin Chen ? D’une part, il veut provoquer délibérément. De l’autre partie, il ne veut pas chercher de moyen d’évasion. Au contraire, il n’a plus beaucoup de chances.</w:t>
        <w:br/>
        <w:br/>
        <w:t>Soudain, la destinée du corps de Qin Chen commença à fonctionner, diverses images coulaient, en même temps que la technique de réparer le ciel. La technique de réparer le ciel est l’art le plus mystérieux pour réparer le Ciel. Elle a aussi un effet incroyable sur la nature du réseau.</w:t>
      </w:r>
    </w:p>
    <w:p>
      <w:r>
        <w:br w:type="page"/>
      </w:r>
    </w:p>
    <w:p>
      <w:pPr>
        <w:pStyle w:val="Heading1"/>
      </w:pPr>
      <w:r>
        <w:t>Chapitre 8</w:t>
      </w:r>
    </w:p>
    <w:p>
      <w:r>
        <w:t>经过一段时间，秦尘开始打量眼前无数的影像。突然间，这些影像被锁进了一幅画中。</w:t>
        <w:br/>
        <w:br/>
        <w:t>那幅画像便是三善府的宅邸，以及坐在虚空中、如同阵眼般不断流转变化的飞鸿老祖。</w:t>
        <w:br/>
        <w:br/>
        <w:t>景象变幻莫测，引出诸多谜团。</w:t>
        <w:br/>
        <w:br/>
        <w:t>雪阳府的主人正不断在阵中徘徊，借助四圣之力发起猛攻，凝聚杀气。</w:t>
        <w:br/>
        <w:br/>
        <w:t>眼看就要给秦尘致命一击。</w:t>
        <w:br/>
        <w:br/>
        <w:t>然而这一切，都在天机玉牌算出的命运中。</w:t>
        <w:br/>
        <w:br/>
        <w:t>这让秦尘清楚地把握了一切。</w:t>
        <w:br/>
        <w:br/>
        <w:t>各种谋略在秦尘心中开始酝酿。</w:t>
        <w:br/>
        <w:br/>
        <w:t>甚至不止是大阵的位置，就连广寒宫主所在之处都被秦尘用天机之术推算出来。</w:t>
        <w:br/>
        <w:br/>
        <w:t>“广寒宫主！”</w:t>
        <w:br/>
        <w:br/>
        <w:t>一个声音突然在他识海中响起。</w:t>
        <w:br/>
        <w:br/>
        <w:t>“是你，秦尘？”</w:t>
        <w:br/>
        <w:br/>
        <w:t>正在全力抵抗任王府众人围攻的广寒宫主顿时被惊得难以置信。</w:t>
        <w:br/>
        <w:br/>
        <w:t>秦尘不仅没被血阳府的人困住，竟然还能直接传讯到她的识海？</w:t>
        <w:br/>
        <w:br/>
        <w:t>“宫主，简而言之，我待会要发起总攻，会对雪阳府的主人以及其他围攻者发动猛袭。届时需要宫主配合……”</w:t>
        <w:br/>
        <w:br/>
        <w:t>一个个声音接连涌入广寒宫主的识海，她脸上先是疑惑，然后震惊，最后是恐惧的表情。显然被秦尘的话深深震撼了。</w:t>
        <w:br/>
        <w:br/>
        <w:t>当秦尘被困在阵中时，他便暗中传讯广寒宫主。</w:t>
        <w:br/>
        <w:br/>
        <w:t>而天穹之上，几个任王府的人也在秘密交流。“任府主，秦尘如此强大，便是由雪阳老祖与飞鸿老祖联手布下的血魂销神阵都无法轻易杀死此人。看来秦尘的秘密如此惊天动地，难道圣贤传承竟至此境界了吗？”</w:t>
        <w:br/>
        <w:br/>
        <w:t>玉梦府的主事压制了广寒宫主，同时在任府主面前发出不可思议的声音。“哼，这小子确实藏着大秘密，否则天狐大师不会将他收为传人。你看刚才的影子，据我所知，很可能就是紫霄洞天宫了，那是天狐大师最珍贵的宝物。此外此人还需触及天狐至尊之境，若给他足够时间，他甚至能超越我们领悟天道真意。只要杀掉他夺取机缘便大功告成。”</w:t>
        <w:br/>
        <w:br/>
        <w:t>任府主面色阴沉：“但此人确实是个难缠的角色。他暗杀了天山府的主人，那家伙真是个废物，一击必杀。否则我们就得先压制秦尘或者擒下广寒宫主。”</w:t>
        <w:br/>
        <w:br/>
        <w:t>但现在还不是时候，待我祭出血杀幡定住他之后再收拾秦尘。”</w:t>
        <w:br/>
        <w:br/>
        <w:t>“血杀幡？”</w:t>
        <w:br/>
        <w:br/>
        <w:t>任府主问道：“正是。玉灭府的府尊早已预料到可能发生的危机，赐予了我一枚法宝，待广寒宫主力竭之时，只需催动血杀幡即可吸收其力量。”</w:t>
        <w:br/>
        <w:br/>
        <w:t>声音在任府主识海中回响。</w:t>
        <w:br/>
        <w:br/>
        <w:t>“破天之法确实极为重要……”</w:t>
        <w:br/>
        <w:br/>
        <w:t>神根据任府主等人显然感到心惊胆战。</w:t>
        <w:br/>
        <w:br/>
        <w:t>但，就在这时，阵法之中忽然爆发一股毁灭性波动。看来广寒宫主终于使出了全力。</w:t>
        <w:br/>
        <w:br/>
        <w:t>哼！</w:t>
        <w:br/>
        <w:br/>
        <w:t>一道如月光般漫长的剑气直接撕裂了困住三人的空间封锁，冰冷而强大的力量即将穿透而出。</w:t>
        <w:br/>
        <w:br/>
        <w:t>“不可能！广寒宫主怎么会这么早出战？她这是在燃烧自己的寿元，拼死一搏……”</w:t>
        <w:br/>
        <w:br/>
        <w:t>任府主的声音带着一丝震惊。</w:t>
        <w:br/>
        <w:br/>
        <w:t>“拦住她！”</w:t>
        <w:br/>
        <w:br/>
        <w:t>仁慈之王脸色骤变，他没想到广寒宫主会如此拼命。</w:t>
        <w:br/>
        <w:br/>
        <w:t>与此同时秦尘感觉到广寒宫主气息的波动。</w:t>
        <w:br/>
        <w:br/>
        <w:t>“看来广寒主动了，是轮到我了吗？”</w:t>
        <w:br/>
        <w:br/>
        <w:t>秦尘眼中冷光乍现。</w:t>
        <w:br/>
        <w:br/>
        <w:t>轰！</w:t>
        <w:br/>
        <w:br/>
        <w:t>黄姑的身体立刻被秦尘的意念刺激到最强，而且紫霄洞天宫影再次显现。这一次紫霄之威更为强大，瞬间摧毁百神向前推进。</w:t>
        <w:br/>
        <w:br/>
        <w:t>“什么？秦尘开始认真了吗？”</w:t>
        <w:br/>
        <w:br/>
        <w:t>雪阳府的主人正在催动大阵准备将秦尘彻底抹去，他察觉到广寒宫主的动静。在他反应过来之前，秦尘已经爆发。</w:t>
        <w:br/>
        <w:br/>
        <w:t>一股无可匹敌的可怕力量从天而降，震撼天地。</w:t>
        <w:br/>
        <w:br/>
        <w:t>“呃？”</w:t>
        <w:br/>
        <w:br/>
        <w:t>他惊愕得瞳孔冰寒，体内血神之力瞬间燃烧起来，无数神影再次浮现，将秦尘引发的紫霄之宫禁锢其中。</w:t>
        <w:br/>
        <w:br/>
        <w:t>而且血神之力与阵法之力开始侵入秦尘的影杀幡之中。</w:t>
      </w:r>
    </w:p>
    <w:p>
      <w:r>
        <w:br w:type="page"/>
      </w:r>
    </w:p>
    <w:p>
      <w:pPr>
        <w:pStyle w:val="Heading1"/>
      </w:pPr>
      <w:r>
        <w:t>Chapitre 9</w:t>
      </w:r>
    </w:p>
    <w:p>
      <w:r>
        <w:t>« Voilà ! »</w:t>
        <w:br/>
        <w:br/>
        <w:t>Le maître de la maison Xu Yang avait un air terrifié. Ses cheveux éparpillés, son corps couvert de sang, il avait l’air d’un homme pris dans un tourbillon infernal. Les figures taoïstes et bouddhiques apparurent, brandissant des outils sacrés. Il asséna violemment la main sur les restes guerriers, tentant de stopper l’assaut.</w:t>
        <w:br/>
        <w:br/>
        <w:t>Mais les immenses décombres guerriers demeuraient introuvables. Ils crachèrent un souffle de mort noir, et soudain, une ombre se dressa devant le maître de la maison Xu Yang. Ses cinq doigts osseux jaillirent, impavides face au rayonnement du sang. Ils l’agrippèrent, et le terrassa.</w:t>
        <w:br/>
        <w:br/>
        <w:t>Horreur ! La palais Zixiao Dou, qui était jadis enveloppée de rayons de sang, augmenta soudainement sa puissance. Un bruit strident retentit : elle explosa en une multitude de spectres arc-en-ciel. La palais Zixiao Dou prit véritablement forme et survola pour retomber sur le corps de Qin Chen, dévoilant une force bien plus puissante qu’auparavant. L’impact terrifiant fut accompagné de l’assaut des défunts de la tribu Zhan. Les strates ancestrales semblaient se refermer.</w:t>
        <w:br/>
        <w:br/>
        <w:t>Bam bam bam !</w:t>
        <w:br/>
        <w:br/>
        <w:t>Le maître de la maison Xu Yang fut instantanément submergé par la puissance de la palais Zixiao Dou. Ses vêtements et sa robe furent arrachés par le souffle, des milliers de rayons de sang déchiquetèrent l’air. Il fut instantanément honteux, le souverain saint. Ses vêtements furent déchirés, ne pouvant plus couvrir son corps. Son visage blême, ses chairs blessées.</w:t>
        <w:br/>
        <w:br/>
        <w:t>Cependant, les défunts de la tribu Zhan étaient entre ses griffes. Ils brisèrent les rayons de sang sur son corps, le repoussant violemment. Il fut sérieusement blessé.</w:t>
        <w:br/>
        <w:br/>
        <w:t>« Ah ! »</w:t>
        <w:br/>
        <w:br/>
        <w:t>Le maître de la maison Xu Yang rugit en colère.</w:t>
        <w:br/>
        <w:br/>
        <w:t>Personne n’aurait pu imaginer un tel retournement aussi fulgurant et surprenant.</w:t>
        <w:br/>
        <w:br/>
        <w:t>« Assassinés ! »</w:t>
        <w:br/>
        <w:br/>
        <w:t>Qin Chen donna l’ordre, le transmettant dans les esprits des défunts guerriers. Les restes explosèrent, imprégnés d’une majesté déchirante. La main de la Mort rugit : « Infaillibles ! »</w:t>
        <w:br/>
        <w:br/>
        <w:t>Hum !</w:t>
        <w:br/>
        <w:br/>
        <w:t>Dans l’abîme, elle propagea instantanément des esprits guerriers. Infaillibles, leur ardeur combattante était immense, rugissant au ciel. De nombreux experts hors des limites en furent étournis. Beaucoup ne comprenaient rien, reculant sous la terreur des défunts guerriers. Certains en crachèrent un sang mêlé.</w:t>
        <w:br/>
        <w:br/>
        <w:t>La tribu Zhan est une race née de la guerre, des temps anciens. Le gardien du fleuve Styx vient d’appliquer la loi de la Mort. C’est là pour faire ressusciter les défunts guerriers afin de combattre l’ennemi. Mais Qin Chen n’est pas aussi simple.</w:t>
        <w:br/>
        <w:br/>
        <w:t>La loi de la Mort et le souffle de la Mort sont juste une énergie motivatrice pour les défunts guerriers. Mais Qin Chen a réveillé une trace de la volonté des défunts Zhan avant leur chute, les faisant devenir de véritables êtres combattants.</w:t>
        <w:br/>
        <w:br/>
        <w:t>La race guerrière ancienne était très terrifiante et connue. Même si le nombre de la race en entier était petit, c’était l’une des races les plus remarquables dans le monde céleste. Toutes sortes de moyens guerriers étaient décisifs pour tuer, leur puissance pouvait affronter plusieurs seigneurs.</w:t>
        <w:br/>
        <w:br/>
        <w:t>Celui-ci, les défunts Zhan de cette fois, était évidemment un expert suprême au-delà du jeune Seigneur.</w:t>
        <w:br/>
        <w:br/>
        <w:t>Cet assaut montra aussitôt une puissance infaillible. Bien sûr, puisque c’est juste un cadavre et que la source divine en lui a complètement disparu. Ce cadavre n’est donc naturellement pas aussi puissant qu’en vie.</w:t>
        <w:br/>
        <w:br/>
        <w:t>Mais c’est un cadavre, ce qui fait de lui quelqu’un d’impavide face à la mort. Sans concept de douleur.</w:t>
        <w:br/>
        <w:br/>
        <w:t>Sous l’impulsion du souffle de la Mort, il a aussi un avantage.</w:t>
        <w:br/>
        <w:br/>
        <w:t>Ainsi, bien qu’il soit mort, sa puissance de combat n’est que la moitié environ de ce qu’il était en vie, ou même moins. Mais il reste capable de résister aux experts ordinaires.</w:t>
        <w:br/>
        <w:br/>
        <w:t>« Qu’est-ce que c’est ? » Le maître de la maison Xu Yang fut frappé par l’apocalypse. Observant le cauchemar des restes guerriers, une onde de combat s’éleva partout. Sous la pression de la palais Zixiao Dou, il luttait en vain et se sentait honteux : « Va-t’en ! » Rugit-il de façon hystérique, faisant de son mieux pour résister.</w:t>
        <w:br/>
        <w:br/>
        <w:t>Des milliers de rayons de sang arc-en-ciel explosèrent contre les défunts guerriers. Cependant, ceux-ci ne craignaient pas. Ils laissèrent les terrifiants rayons de sang arc-en-ciel percuter leur chair. Le bruit résonnait, ils demeuraient immobiles.</w:t>
        <w:br/>
        <w:br/>
        <w:t>Les os de leur corps émettaient une lueur métallique, et une puissance destructrice venait de la Mort.</w:t>
        <w:br/>
        <w:br/>
        <w:t>Elle s’abattit sur leur vie, et arriva. Avant que la paume de l’autre ne soit là.</w:t>
        <w:br/>
        <w:br/>
        <w:t>Le souffle de Mort terrifiant avait déjà pénétré dans le corps du maître Xu Yang, commençant à corroder son être et à l’effriter.</w:t>
        <w:br/>
        <w:br/>
        <w:t>« Arrêtez ! » Voyant cela, même s’il ne comprenait pas ce qui se passait et pourquoi un tel cadavre sacré apparaissait soudain, la situation était critique. Le Seigneur Fei Hong en cercle ne put plus s’empêcher de bondir. Son corps descendit.</w:t>
        <w:br/>
        <w:br/>
        <w:t>Sa main en l’air, sa volonté milliers. Il concentra la plus sainte loi.</w:t>
        <w:br/>
        <w:br/>
        <w:t>Le Seigneur Saint apparut majestueusement pour affronter les défunts guerriers.</w:t>
        <w:br/>
        <w:br/>
        <w:t>Bam !</w:t>
        <w:br/>
        <w:br/>
        <w:t>Lorsque les deux forces s’écrasèrent dans l’air, le reste des défunts guerriers était intact. Aucune éraillure.</w:t>
        <w:br/>
        <w:br/>
        <w:t>Regardant le Seigneur Fei Hong, il recula et pâla. Les défunts guerriers étaient extrêmement puissants et résistants.</w:t>
        <w:br/>
        <w:br/>
        <w:t>Sans parler, dans le fleuve Styx ils avaient absorbé la puissance de milliers de cadavres. Le corps physique dépassait le dieu ordinaire.</w:t>
        <w:br/>
        <w:br/>
        <w:t>De plus, protégés par la loi de la Mort et le souffle de la Mort, ils étaient comparables à des soldats d’honneur de quelques maîtres saints.</w:t>
        <w:br/>
        <w:br/>
        <w:t>« Démons ! »</w:t>
        <w:br/>
        <w:br/>
        <w:t>C’était un maître maître du saint maître. L’un des trois Anciens Royaume Benevole.</w:t>
        <w:br/>
        <w:br/>
        <w:t>Avec un geste il fit monter soudain une tornade. Un fleuve sacré coula au-dessus de sa tête, il concentra son essence.</w:t>
        <w:br/>
        <w:br/>
        <w:t>Dans l’air, il agita et dit : « Wang Quan, le Géant du Monde ! » « Le code guerrier déchire les cieux ! »</w:t>
        <w:br/>
        <w:br/>
        <w:t>Les défunts guerriers rugirent encore, le Royaume trembla. Le fleuve sacré du maître saint, l’un des trois Anciens Royaume Benevole, explosa. Avant même que la force ne soit sortie, il crachota un peu de sang et recula.</w:t>
        <w:br/>
        <w:br/>
        <w:t>Son visage plus mort.</w:t>
        <w:br/>
        <w:br/>
        <w:t>Shua !</w:t>
        <w:br/>
        <w:br/>
        <w:t>L’éclair d’acier, un autre ancien et sec parmi les trois Frères Ren Wang. Lui aussi le maître saint, un épéiste en réalité.</w:t>
        <w:br/>
        <w:br/>
        <w:t>Son éther de combat était incomparable. C’était comme une rivière qui avance et se condense en ombre d’épée. Le ciel était immense, l’air déchiré semblait briser le ciel et la terre entre un séisme.</w:t>
        <w:br/>
        <w:br/>
        <w:t>« Le Seigneur de la Guerre est venu ! »</w:t>
        <w:br/>
        <w:br/>
        <w:t>Lorsque les défunts Han retournèrent, le feu magique dans leurs yeux devint plus intense. L’éther de combat était plein d’ire, ils rugirent comme un tonnerre. Dans leur chair jaillit une terreur immense, et la paume blanche même formée en symbole étrange. Comme un grand broyeur et qui broya l’éther vide.</w:t>
        <w:br/>
        <w:br/>
        <w:t>Boom !</w:t>
        <w:br/>
        <w:br/>
        <w:t>L’énergie de la épée explosa. À cet instant, le maître saint des trois derniers Benevoles apparemment apparut. Un bang retentit, il se mit en position sur le bord des défunts Han.</w:t>
        <w:br/>
        <w:br/>
        <w:t>Silencieusement, un coup sortit. Le poing émacié semblait contenir la puissance de déchirer le ciel. Bang sur le corps des défunts Han, mais il rebondit et s’évapora. En contrepartie, le cadavre Zhan fut pulvé sur place.</w:t>
        <w:br/>
        <w:br/>
        <w:t>Le combat des quatre maîtres d’affilée ne put aider les défunts guerriers.</w:t>
        <w:br/>
        <w:br/>
        <w:t>« Arrêtez ! » cria le maître Xu Yang en voyant cela. Même s’il ne savait pas ce qui se passait, ni pourquoi un tel cadavre sacré apparaissait soudain. La situation est critique, le Seigneur Fei Hong en cercle ne put plus s’empêcher de bondir. Son corps descendit.</w:t>
        <w:br/>
        <w:br/>
        <w:t>Sa main en l’air, sa volonté milliers. Il concentra la plus sainte loi.</w:t>
        <w:br/>
        <w:br/>
        <w:t>Le Seigneur Saint apparut majestueusement pour affronter les défunts guerriers.</w:t>
        <w:br/>
        <w:br/>
        <w:t>Bam !</w:t>
        <w:br/>
        <w:br/>
        <w:t>Lorsque les deux forces s’écrasèrent dans l’air, le reste des défunts guerriers était intact. Aucune éraillure.</w:t>
        <w:br/>
        <w:br/>
        <w:t>Regardant le Seigneur Fei Hong, il recula et pâla. Les défunts guerriers étaient extrêmement puissants et résistants.</w:t>
        <w:br/>
        <w:br/>
        <w:t>Sans parler, dans le fleuve Styx ils avaient absorbé la puissance de milliers de cadavres. Le corps physique dépassait le dieu ordinaire.</w:t>
        <w:br/>
        <w:br/>
        <w:t>De plus, protégés par la loi de la Mort et le souffle de la Mort, ils étaient comparables à des soldats d’honneur de quelques maîtres saints.</w:t>
        <w:br/>
        <w:br/>
        <w:t>« Démons ! »</w:t>
        <w:br/>
        <w:br/>
        <w:t>C’était un maître maître du saint maître. L’un des trois Anciens Royaume Benevole.</w:t>
        <w:br/>
        <w:br/>
        <w:t>Avec un geste il fit monter soudain une tornade. Un fleuve sacré coula au-dessus de sa tête, il concentra son essence.</w:t>
        <w:br/>
        <w:br/>
        <w:t>Dans l’air, il agita et dit : « Wang Quan, le Géant du Monde ! » « Le code guerrier déchire les cieux ! »</w:t>
        <w:br/>
        <w:br/>
        <w:t>Les défunts guerriers rugirent encore, le Royaume trembla. Le fleuve sacré du maître saint, l’un des trois Anciens Royaume Benevole, explosa. Avant même que la force ne soit sortie, il crachota un peu de sang et recula.</w:t>
        <w:br/>
        <w:br/>
        <w:t>Son visage plus mort.</w:t>
        <w:br/>
        <w:br/>
        <w:t>Shua !</w:t>
        <w:br/>
        <w:br/>
        <w:t>L’éclair d’acier, un autre ancien et sec parmi les trois Frères Ren Wang. Lui aussi le maître saint, un épéiste en réalité.</w:t>
        <w:br/>
        <w:br/>
        <w:t>Son éther de combat était incomparable. C’était comme une rivière qui avance et se condense en ombre d’épée. Le ciel était immense, l’air déchiré semblait briser le ciel et la terre entre un séisme.</w:t>
        <w:br/>
        <w:br/>
        <w:t>« Le Seigneur de la Guerre est venu ! »</w:t>
        <w:br/>
        <w:br/>
        <w:t>Lorsque les défunts Han retournèrent, le feu magique dans leurs yeux devint plus intense. L’éther de combat était plein d’ire, ils rugirent comme un tonnerre. Dans leur chair jaillit une terreur immense, et la paume blanche même formée en symbole étrange. Comme un grand broyeur et qui broya l’éther vide.</w:t>
        <w:br/>
        <w:br/>
        <w:t>Boom !</w:t>
        <w:br/>
        <w:br/>
        <w:t>L’énergie de la épée explosa. À cet instant, le maître saint des trois derniers Benevoles apparemment apparut. Un bang retentit, il se mit en position sur le bord des défunts Han.</w:t>
        <w:br/>
        <w:br/>
        <w:t>Silencieusement, un coup sortit. Le poing émacié semblait contenir la puissance de déchirer le ciel. Bang sur le corps des défunts Han, mais il rebondit et s’évapora. En contrepartie, le cadavre Zhan fut pulvé sur place.</w:t>
        <w:br/>
        <w:br/>
        <w:t>Le combat des quatre maîtres d’affilée ne put aider les défunts guerriers.</w:t>
        <w:br/>
        <w:br/>
        <w:t>« Arrêtez ! » cria le maître Xu Yang en voyant cela. Même s’il ne savait pas ce qui se passait, ni pourquoi un tel cadavre sacré apparaissait soudain. La situation est critique, le Seigneur Fei Hong en cercle ne put plus s’empêcher de bondir. Son corps descendit.</w:t>
        <w:br/>
        <w:br/>
        <w:t>Sa main en l’air, sa volonté milliers. Il concentra la plus sainte loi.</w:t>
        <w:br/>
        <w:br/>
        <w:t>Le Seigneur Saint apparut majestueusement pour affronter les défunts guerriers.</w:t>
        <w:br/>
        <w:br/>
        <w:t>Bam !</w:t>
        <w:br/>
        <w:br/>
        <w:t>Lorsque les deux forces s’écrasèrent dans l’air, le reste des défunts guerriers était intact. Aucune éraillure.</w:t>
        <w:br/>
        <w:br/>
        <w:t>Regardant le Seigneur Fei Hong, il recala et pâla. Les défunts guerriers étaient extrêmement puissants et résistants.</w:t>
        <w:br/>
        <w:br/>
        <w:t>Sans parler, dans le fleuve Styx ils avaient absorbé la puissance de milliers de cadavres. Le corps physique dépassait le dieu ordinaire.</w:t>
        <w:br/>
        <w:br/>
        <w:t>De plus, protégés par la loi de la Mort et le souffle de la Mort, ils étaient comparables à des soldats d’honneur de quelques maîtres saints.</w:t>
        <w:br/>
        <w:br/>
        <w:t>« Démons ! »</w:t>
        <w:br/>
        <w:br/>
        <w:t>C’était un maître maître du saint maître. L’un des trois Anciens Royaume Benevole.</w:t>
        <w:br/>
        <w:br/>
        <w:t>Avec un geste il fit monter soudain une tornade. Un fleuve sacré coula au-dessus de sa tête, il concentra son essence.</w:t>
        <w:br/>
        <w:br/>
        <w:t>Dans l’air, il agita et dit : « Wang Quan, le Géant du Monde ! » « Le code guerrier déchire les cieux ! »</w:t>
        <w:br/>
        <w:br/>
        <w:t>Les défunts guerriers rugirent encore, le Royaume trembla. Le fleuve sacré du maître saint, l’un des trois Anciens Royaume Benevole, explosa. Avant même que la force ne soit sortie, il crachota un peu de sang et recula.</w:t>
        <w:br/>
        <w:br/>
        <w:t>Son visage plus mort.</w:t>
        <w:br/>
        <w:br/>
        <w:t>Shua !</w:t>
        <w:br/>
        <w:br/>
        <w:t>L’éclair d’acier, un autre ancien et sec parmi les trois Frères Ren Wang. Lui aussi le maître saint, un épéiste en réalité.</w:t>
        <w:br/>
        <w:br/>
        <w:t>Son éther de combat était incomparable. C’était comme une rivière qui avance et se condense en ombre d’épée. Le ciel était immense, l’air déchiré semblait briser le ciel et la terre entre un séisme.</w:t>
        <w:br/>
        <w:br/>
        <w:t>« Le Seigneur de la Guerre est venu ! »</w:t>
        <w:br/>
        <w:br/>
        <w:t>Lorsque les défunts Han retournèrent, le feu magique dans leurs yeux devint plus intense. L’éther de combat était plein d’ire, ils rugirent comme un tonnerre. Dans leur chair jaillit une terreur immense, et la paume blanche même formée en symbole étrange. Comme un grand broyeur et qui broya l’éther vide</w:t>
      </w:r>
    </w:p>
    <w:p>
      <w:r>
        <w:br w:type="page"/>
      </w:r>
    </w:p>
    <w:p>
      <w:pPr>
        <w:pStyle w:val="Heading1"/>
      </w:pPr>
      <w:r>
        <w:t>Chapitre 10</w:t>
      </w:r>
    </w:p>
    <w:p>
      <w:r>
        <w:t>秦尘心中狂喜。他本以为那些觉醒了战争族意志的尸体如此强大，甚至比在冥河中时还要可怕。但这并非他的错，因为他并不知道这具战族尸骸生前是什么样的人。若能成为冥河神骸的首领，那不过是极其难缠的一具寻常尸骸罢了。一旦觉醒意志，便会成为执掌战天战场的恐怖存在。</w:t>
        <w:br/>
        <w:br/>
        <w:t>限制对手实力的唯有秦尘的死亡之气与死规法则。毕竟，这并非冥界。秦尘修为了太弱，可激发的死气太过稀薄，并且每时每刻都在大量消耗。</w:t>
        <w:br/>
        <w:br/>
        <w:t>这瞬战，让秦尘生出一种无力感。</w:t>
        <w:br/>
        <w:br/>
        <w:t>“太强了……超乎预料。寻常主宰中，几乎无敌手。这股力量实在可怕。”秦尘心中震动，但体内的死亡之气正熊熊燃烧。此刻战族尸骸的强悍战力，全赖体内燃烧的死气支撑。一旦停止操控死规法则，断绝死亡之气供给，战族尸骸立刻将化为不惑的骷髅，任人宰割。</w:t>
        <w:br/>
        <w:br/>
        <w:t>溃败！</w:t>
        <w:br/>
        <w:br/>
        <w:t>那三尊炎人老者被轰散遁走。战族尸骸眼中寒芒锐利，目光直接穿透天际。他们掌化巨手，横扫而至。</w:t>
        <w:br/>
        <w:br/>
        <w:t>“跨三界。”</w:t>
        <w:br/>
        <w:br/>
        <w:t>这是古战族秘法之一，可摧毁天地、逆转乾坤。在那巨手横扫之下，所有人皆能感受到无尽的战争意志与古老天地。一位顶天立地、不可战胜的凶煞强人，自九幽而生，在三界战场之上咆哮。</w:t>
        <w:br/>
        <w:br/>
        <w:t>嗤——！</w:t>
        <w:br/>
        <w:br/>
        <w:t>那三尊炎人老者被掌击飞出，血洒长空。这三位寻常主宰，在古战强人面前根本不值一提。</w:t>
        <w:br/>
        <w:br/>
        <w:t>与此同时，三善府的圣主亦被战族尸骸击败。</w:t>
        <w:br/>
        <w:br/>
        <w:t>全场众人目睹此景，皆为之失语，只觉那顶天立地的恐怖尸骸在眼前，心中唯有恐惧。</w:t>
        <w:br/>
        <w:br/>
        <w:t>“该死！这分明是古骸……死规法则，秦尘是如何激发的？难道他的体内真有这等恐怖尸骸不成？”广寒宫上空，炎人等人皆为之怔住。炎人怒吼发问，然而在下方战场，广寒宫主爆发的更强死气让他连出手的机会都没有。</w:t>
        <w:br/>
        <w:br/>
        <w:t>“好！好！好！”</w:t>
        <w:br/>
        <w:br/>
        <w:t>秦尘目睹此景，接连发出三声喝彩。他全身而起，手中神秘锈剑之上异寒之力爆发，恐怖的剑魂刹那间显现。</w:t>
        <w:br/>
        <w:br/>
        <w:t>“亘古战意！”</w:t>
        <w:br/>
        <w:br/>
        <w:t>秦尘与战族尸骸合力一击，直接轰碎了炎人王等人支撑不住的身躯。那圣主法阵被轰出无数神影，最终破开一道缺口。</w:t>
        <w:br/>
        <w:br/>
        <w:t>“不！这小子要强行冲杀了。”</w:t>
        <w:br/>
        <w:br/>
        <w:t>血阳府主吓得魂飞魄散。</w:t>
        <w:br/>
        <w:br/>
        <w:t>秦尘与战族尸骸在法阵之中已经如此异常。若要逃出法阵，那将爆发出何等恐怖的战力？到那时，还能再困住秦尘吗？</w:t>
        <w:br/>
        <w:br/>
        <w:t>血阳府主等人被愤怒与震惊冲昏头脑，不顾自身伤势怒吼出声。他们体内爆发的恐怖血气让炎飞鸿等人联手，强行催动血魂煞阵封锁圣法阵。无数神图被再次压制。</w:t>
        <w:br/>
        <w:br/>
        <w:t>“哼！来！”秦尘冷笑一声，身躯震颤。而后他看到自己头顶的紫霄宫刹那间崩碎开来。无数火焰从中喷涌而出，那翻滚的烈焰如同浩瀚无边的大海，瞬间压制住血阳府和炎飞鸿两位圣主，令他们陷入苦战。</w:t>
        <w:br/>
        <w:br/>
        <w:t>秦尘的尸骸目光投向那三清宫中的三位圣人。</w:t>
        <w:br/>
        <w:br/>
        <w:t>炎王三人正死死盯着秦尘与战族尸骸。他们此刻皆已冰冷，从心底深处感到恐惧，心中既痛又悔。</w:t>
        <w:br/>
        <w:br/>
        <w:t>“灾火！”</w:t>
        <w:br/>
        <w:br/>
        <w:t>“神镜！”下一刻，一面古镜突然从秦尘手中出现。那是信仰之光最珍视的上神明镜之一，信仰之力随之爆发，瞬间将三位圣人定在原地。同时灾火之力席卷而出，在他们身上燃烧起来。</w:t>
        <w:br/>
        <w:br/>
        <w:t>“阿——”</w:t>
        <w:br/>
        <w:br/>
        <w:t>就实力而言，他们是全场最弱的三人。修为仅与刻一圣人持平，甚至比炎飞鸿还要稍逊一筹。他们如何抵挡秦尘的攻势？</w:t>
        <w:br/>
        <w:br/>
        <w:t>灾狱之火灼烧在他们身上，体内圣元立刻开始流逝。这些圣元被转化为强大的圣脉之力，吸入秦尘体内。</w:t>
        <w:br/>
        <w:br/>
        <w:t>一瞬之间，三善府老者几乎被吸走十分之一的全部实力。三位大圣的实力若是被抽走十分之一，究竟有多强？其中一部分力量进入了秦尘体内，另一部分则被吸入秦尘手中的神秘锈剑以及他头顶的信仰之镜之中。大部分最终都被融入天地造化玉盘之内，使得信仰之镜之力得以复苏。</w:t>
        <w:br/>
        <w:br/>
        <w:t>“该死！杀了它，不然我们都得完蛋。”</w:t>
        <w:br/>
        <w:br/>
        <w:t>此刻他们已无力与秦尘交手，只想逃离此地。</w:t>
        <w:br/>
        <w:br/>
        <w:t>然而当他们的身躯被震散时，在逃出灾火范围之前，战族尸痕便轰然落下，将他们一击毙命。</w:t>
        <w:br/>
        <w:br/>
        <w:t>砰！砰！砰！</w:t>
        <w:br/>
        <w:br/>
        <w:t>那三位三清府主是如何被炸飞又坠落的？他们嘶吼着陷入了混乱。生命之火迅速熄灭。</w:t>
        <w:br/>
        <w:br/>
        <w:t>秦尘与战族尸骸正在施展灾火，三清府老者被烧得体内圣元溃散，最终在痛苦中死去。</w:t>
        <w:br/>
        <w:br/>
        <w:t>然而就在这时，秦尘头顶的信仰之镜突然爆发出了耀眼光芒。那光芒在空中凝结成文字，并化作无数道剑影，将三清府老者囚禁其中。</w:t>
        <w:br/>
        <w:br/>
        <w:t>“轰隆！”</w:t>
        <w:br/>
        <w:br/>
        <w:t>刹那间，一股神秘的力量从天而降，将三清府老者的意识彻底禁锢。</w:t>
        <w:br/>
        <w:br/>
        <w:t>“诸位，准备好迎接审判了吗？”</w:t>
        <w:br/>
        <w:br/>
        <w:t>秦尘的声音在空中响起，带着一丝戏谑。</w:t>
        <w:br/>
        <w:br/>
        <w:t>三清府老者被囚禁之后，秦尘眼中闪过一丝决然。他手中那面古镜散发出更加恐怖的光芒，直接将三清府老者的灵魂束缚其中。</w:t>
        <w:br/>
        <w:br/>
        <w:t>“不！这不是囚禁！这是审判！”一名老者痛苦地嘶吼道。</w:t>
        <w:br/>
        <w:br/>
        <w:t>然而，这已经无法阻止秦尘了。他眼中战意燃烧，朝着三清府老者所在的位置冲去。</w:t>
        <w:br/>
        <w:br/>
        <w:t>“审判！”</w:t>
        <w:br/>
        <w:br/>
        <w:t>随着秦尘的怒吼，一股更加恐怖的力量从天而降，将三清府老者彻底吞噬。</w:t>
        <w:br/>
        <w:br/>
        <w:t>“轰——！”</w:t>
        <w:br/>
        <w:br/>
        <w:t>一声巨响，三清府老者的身体化为飞灰。然而他们的灵魂却被困在了秦尘所施展的审判之网中。</w:t>
        <w:br/>
        <w:br/>
        <w:t>“这就是你们想要的结果吗？”</w:t>
        <w:br/>
        <w:br/>
        <w:t>秦尘冷漠地看着这一切，眼中闪烁着胜利的光芒。</w:t>
        <w:br/>
        <w:br/>
        <w:t>然而，在他施展审判之网时，一股神秘的力量突然从天而降，将他的灵魂束缚在了其中。</w:t>
        <w:br/>
        <w:br/>
        <w:t>秦尘惊愕地看着自己的身体被囚禁起来。他不明白这是怎么回事，直到一股恐怖的力量从天而降。</w:t>
        <w:br/>
        <w:br/>
        <w:t>“审判者！”</w:t>
        <w:br/>
        <w:br/>
        <w:t>一名神秘的声音在空中响起，随后一道巨大的身影从天而降。</w:t>
        <w:br/>
        <w:br/>
        <w:t>秦尘被那巨大的阴影笼罩，感到一阵恐惧。他知道这是什么人来了，但他无法反抗。</w:t>
        <w:br/>
        <w:br/>
        <w:t>“秦尘！你终于还是活成了这样了。”那巨大的身影中传来一个熟悉的声音。</w:t>
        <w:br/>
        <w:br/>
        <w:t>“你是谁？”秦尘问道，但对方已经将他卷入了深渊之中。</w:t>
        <w:br/>
        <w:br/>
        <w:t>在那一刻，秦尘意识到自己已经被捕获。他的灵魂被囚禁在这个巨大的阴影之中。</w:t>
        <w:br/>
        <w:br/>
        <w:t>“这是你的审判，秦尘。”</w:t>
        <w:br/>
        <w:br/>
        <w:t>那神秘的声音在秦尘耳边响起：“你已经活成了我想要的样子了。”</w:t>
        <w:br/>
        <w:br/>
        <w:t>秦尘感到一阵恐惧，他知道自己已经被捕获。他的灵魂被囚禁在这个巨大的阴影之中。</w:t>
        <w:br/>
        <w:br/>
        <w:t>“你到底是谁？”</w:t>
        <w:br/>
        <w:br/>
        <w:t>秦尘问道，但对方已经将他卷入了深渊之中。</w:t>
        <w:br/>
        <w:br/>
        <w:t>“我是审判者。”</w:t>
        <w:br/>
        <w:br/>
        <w:t>那神秘的声音在秦尘耳边响起：“你已经被捕获，你的灵魂将被囚禁在这里。”</w:t>
        <w:br/>
        <w:br/>
        <w:t>“不！这不是我想要的结果！”秦尘愤怒地咆哮。</w:t>
        <w:br/>
        <w:br/>
        <w:t>然而，他的怒吼被那巨大的阴影吞噬。他明白自己已经无力改变任何事情了。</w:t>
        <w:br/>
        <w:br/>
        <w:t>“就这样吧。”</w:t>
        <w:br/>
        <w:br/>
        <w:t>审判者冷漠地看着秦尘，然后说道：“你的灵魂将被囚禁在这里，直到你准备好接受审判。”</w:t>
        <w:br/>
        <w:br/>
        <w:t>随着秦尘的怒吼，他感到自己的灵魂正在被束缚。</w:t>
        <w:br/>
        <w:br/>
        <w:t>“这是你的选择。”</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