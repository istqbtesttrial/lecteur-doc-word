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Chapitre 36</w:t>
      </w:r>
    </w:p>
    <w:p>
      <w:r>
        <w:t>Le jeune Qin Chen n'était naturellement pas au courant de tout cela. Soudain, une lueur magique apparut au-dessus de sa tête, se transformant en un flot d'éclats lumineux déferlant.</w:t>
        <w:br/>
        <w:br/>
        <w:t>« Non, le brouillard maléfique arrive. Réfléchis ! Tu dois t'éloigner de moi, ne te laisse pas affecter par le démon. »</w:t>
        <w:br/>
        <w:br/>
        <w:t>Le corps de Qin Chen se mit en mouvement, absorbant toutes les veines magiques intérieures. Aussitôt, un paysage magique s'insinua dans le ciel à distance. Dès qu'il pénétra dans ce territoire magique, Qin Chen ressentit une puissance magique intense, nichée profondément au sein de la montagne enchantée.</w:t>
        <w:br/>
        <w:br/>
        <w:t>« C'est infesté d'esprits maléfiques, et que de mauvaise odeur ici ? Ce lieu est vraiment étrange. »</w:t>
        <w:br/>
        <w:br/>
        <w:t>Qin Chen fut pris de stupeur.</w:t>
        <w:br/>
        <w:br/>
        <w:t>La puissance magique ici était si forte qu'elle dépassait largement ses imaginations. Même lui en avait été réellement effrayé.</w:t>
        <w:br/>
        <w:br/>
        <w:t>Précédemment, l'esprit de son père avait disparu sous la montagne enchantée.</w:t>
        <w:br/>
        <w:br/>
        <w:t>« C'est absolument étrange ici », marmonna Qin Chen, ses yeux fixes. Puis il vit que dans la montagne magique, une étrange essence maléfique s'agitait. Ces essences maléfiques, comme animées de vie, déferlaient vers Qin Chen, même en créant un sentiment d'urgence. L'essence maléfique pouvait clairement représenter une menace pour Qin Chen.</w:t>
        <w:br/>
        <w:br/>
        <w:t>Cela fit même plus de stupeur à Qin Chen. Avec sa force actuelle, aucun maître souverain ordinaire ne pouvait lui faire le moindre tort. Mais cette essence maléfique, elle représentait une menace réelle pour lui. Comment ne pas être surpris ? « Hum, cette montagne magique est vraiment étrange. Si j'en juge correctement, c'est ici que le Fils de Dieu a arrangé quelque chose. Si j'entre en force, même avec plus de confiance, cela pourrait être dangereux. Heureusement, le Bambou Shen a une lueur de vol sur la tête ; il vaut mieux utiliser cette Lueur Magique pour submerger la Montagne Enchantée. »</w:t>
        <w:br/>
        <w:br/>
        <w:t>Après tout, le maître de l'art martial avait une confiance totale.</w:t>
        <w:br/>
        <w:br/>
        <w:t>Qin Chen ne retint plus sa respiration, et fit de son mieux pour capter le souffle du démon.</w:t>
        <w:br/>
        <w:br/>
        <w:t>Instantanément, la communauté de montagne enchantée où se trouvait Qin Chen devint un royaume de lumière magique.</w:t>
        <w:br/>
        <w:br/>
        <w:t>Boom ! L'attaque formée par l'essence maléfique déchirant le vol était très étrange. En tout cas, elle diffère de la Tonnerie Royale du Continent Tianwu. La Lueur Magique déferlant du nuage magique est une série d'éclats lumineux et de tonneries. Quand elle tombe, on ressent un froid glacial. Chen Sisi sentit battre son cœur et serra ses poings, inquiet.</w:t>
        <w:br/>
        <w:br/>
        <w:t>Chen Sisi vit même que la lumière magique du nuage magique se condensait en une série de généraux et soldats magiques, brandissant des lances longues et des coutsouls longs, vêtus d'armures magiques, formant ainsi des squelettes. Ils brandissaient violemment, et la foudre crépitait, impressionnant toutes les âges.</w:t>
        <w:br/>
        <w:br/>
        <w:t>Si la Tonnerie Royale est une forme de magnanimité, verdict et punition, alors la Tonnerie Déchirante du Chemin Infernal est une affaire de puissance profonde, destruction et anéantissement.</w:t>
        <w:br/>
        <w:br/>
        <w:t>« Cette essence maléfique déchire le vol, en effet. »</w:t>
        <w:br/>
        <w:br/>
        <w:t>Le cœur de Chen Sisi se contracta et s'éleva.</w:t>
        <w:br/>
        <w:br/>
        <w:t>Boom !</w:t>
        <w:br/>
        <w:br/>
        <w:t>Au moment suivant, des milliers d'éclats lumineux, de tonneries et de soldats magiques submergèrent complètement Qin Chen. « Cette Lueur Magique est vraiment forte, mais elle n'est que partie remise. Quand j'étais encore dans le royaume de Wu, autrefois, je n'avais pas peur des Tonneries et Voleries démoniaques. Aujourd'hui, dans ce monde démoniaque, comment oser redouter la Tonnerie Royale et le Vol Déchiré de l'Ancien Royaume Démoniaque ? Si les Cieux veulent m'opprimer, je détruirai les Cieux. »</w:t>
        <w:br/>
        <w:br/>
        <w:t>Qin Chen lança en silence dans ses yeux deux lueurs arc-en-ciel.</w:t>
        <w:br/>
        <w:br/>
        <w:t>Boom ! La foudre retomba sur Qin Chen, et son corps fut soudainement brisé. Mais il ne craignait pas de perdre sa forme sainte, et la vieille âme était en action. En réparant son corps, il absorbait effectivement la puissance de l'essence maléfique. Il utilisait en réalité cette Lueur Magique pour le baptême, l'expérience et la perfection. La volonté de Qin Chen semblait effrayée et en colère face à cette Lueur Magique. Soudain, le Dieu fut furieux. La Lueur de Vol déchirée tournoya violemment au-dessus de sa tête, expulsant un souffle plus puissant et terrifiant. Au moment suivant, la Lueur Magique déchirée et la Tonnerie Royale retombèrent comme une mer, couvrant toute la montagne enchantée.</w:t>
        <w:br/>
        <w:br/>
        <w:t>Zizizi !</w:t>
        <w:br/>
        <w:br/>
        <w:t>Dans la Montagne Enchantée, les éclats lumineux et la Tonnerie Royale crépitaient, formant un spectacle terrifiant. Qin Chen subit courageusement la foudre et les essences maléfiques, fonçant dans la Montagne Enchantée. Ceux qui avaient déferlé contre lui s'effondrèrent et se dissipèrent. En même temps, Qin Chen vit que dans la Montagne Enchantée s'élevait un système de prohibition runique étrange pour résister à l'attaque.</w:t>
        <w:br/>
        <w:br/>
        <w:t>Ces Runes Interdites sont très profondes et terrifiantes, ce qui fit battre le cœur de Qin Chen. Soudain, son esprit fut grippé par cette interdiction.</w:t>
        <w:br/>
        <w:br/>
        <w:t>« C'est bien ici que le Fils de Dieu a arrangé quelque chose, selon sa vie précédente. »</w:t>
        <w:br/>
        <w:br/>
        <w:t>Qin Chen fut sidéré par l'Interdiction de l'Empereur. C'est quelque chose qui donnerait le frisson à n'importe quel Souverain, car quelle que soit la faiblesse de l'Interdiction de l'Empereur, elle détruirait les Experts du Niveau Souverain.</w:t>
        <w:br/>
        <w:br/>
        <w:t>Cependant, Qin Chen sentit que l'Interdiction de la Montagne Enchantée du Saint Maître était très brisée. Elle n'était pas complète. De plus, ce n'était pas une Interdiction d'attaque, mais plutôt une interdiction de type gestation ou mutation. « Qu'a donc le Dieu nourri et transformé dans cette Montagne Enchantée ? » Sous l'attaque de la Lueur Magique et de la Tonnerie, Qin Chen analysa constamment le système interdit en dessous.</w:t>
        <w:br/>
        <w:br/>
        <w:t>Calcul secret, calculant la probabilité de briser. Il découvrit que sans l'essence maléfique et la Tonnerie, il ne serait pas facile de découvrir ici ; la difficulté n'est pas basse, et même s'il est imprudent, il risquerait d'être piégé ici.</w:t>
        <w:br/>
        <w:br/>
        <w:t>C'est clairement une disposition du Fils de Dieu. Malheureusement, sous la Lueur de Vol déchirée, toutes les dispositions ont perdu leur efficacité car la Tonnerie et le Vol sont nés, tout est brisé.</w:t>
        <w:br/>
        <w:br/>
        <w:t>« D'abord absorber la puissance de la Lueur Magique, essayer d'atteindre le niveau du Souverain en condensant son esprit. Puis utiliser la Lueur Magique pour briser l'Interdiction de la Montagne Enchantée, voir ce que le Dieu a encore arrangé. »</w:t>
        <w:br/>
        <w:br/>
        <w:t>Clic ! Clic !</w:t>
        <w:br/>
        <w:br/>
        <w:t>Sous la lueur déchirante, Qin Chen fut brisé et fracturé. Mais il n'y avait rien à faire. Il commença à dévorer la Qi des veines sacrées primitives, générées par le Bol Naturel de l'Au-delà. Cette Qi des veines sacrées primitives était la pure puissance formée par l'absorption de millions de veines magiques avant le Réseau Magique du Millionnaire. À cet instant, Qin Chen subissait en lui-même une purification et une transformation continue.</w:t>
        <w:br/>
        <w:br/>
        <w:t>Soudain, le corps blessé initial de Qin Chen fut rapidement réparé. Chaque cellule brillait avec le souffle parfait du Chemin. De plus, les yeux de Qin Chen devinrent plus profonds, surtout sous le bombardement de la Lueur Magique et de la Tonnerie.</w:t>
        <w:br/>
        <w:br/>
        <w:t>Sa respiration intérieure était plus mélodieuse. Il leva la main !</w:t>
        <w:br/>
        <w:br/>
        <w:t>Hum !</w:t>
        <w:br/>
        <w:br/>
        <w:t>Il montra même la Voie de l'Enfer du Dieu. Originellement, Qin Chen est le corps de l'Humanité. Bien que son corps ait été hérité de la Voie du Yuan et du Dieu, il reste après tout le corps d'humain. Impossible donc de déduire l'essence de la Voie du Yuan et du Dieu, et ne peut véritablement évoluer en corps de Dieu.</w:t>
      </w:r>
    </w:p>
    <w:p>
      <w:r>
        <w:br w:type="page"/>
      </w:r>
    </w:p>
    <w:p>
      <w:pPr>
        <w:pStyle w:val="Heading1"/>
      </w:pPr>
      <w:r>
        <w:t>Chapitre 37</w:t>
      </w:r>
    </w:p>
    <w:p>
      <w:r>
        <w:t>Pourtant, à cet instant précisément, Qin Chen ressentait une sensation perçante dans son corps. Grâce à l'appropriation magique, il avait intégré successivement les voies démoniaques des Abysses. Cependant, il est étrange que son corps n'ait pas encore muté en un corps démoniaque. Cette sensation, incomparablement magique, est comparable à celle d'une personne de feu qui comprend en réalité la voie de l'eau. Lorsqu'il élève sa main, il peut attaquer le flux d'eau. Même son corps de feu peut se transformer en un état similaire à celui du corps d'eau. Pourquoi ne pas être surpris ?</w:t>
        <w:br/>
        <w:br/>
        <w:t>« Bon, bon ! »</w:t>
        <w:br/>
        <w:br/>
        <w:t>Qin Chen comprenait parfaitement que les pages de l'Origine en lui-même tournaient rapidement. De nombreuses pages sur les voies démoniaques de l'Origine s'étaient réunies, formant deux civilisations différentes : celle des Hommes et celle des Diables. « Tous les êtres du monde ont leur propre Voie de Magie, Humain et Démon. Cependant, ces voies sont en réalité des sentiers limités. Même cultivées à l'extrême, elles demeurent ordinaires. Mais en fait, la fameuse "Voie de tous les peuples" a quelque chose en commun : car "La Voie céleste d'Ai Xie Dao" est la Voie du Ciel. »</w:t>
        <w:br/>
        <w:br/>
        <w:t>Dans l'esprit de Qin Chen, les diverses émanations crépitèrent et il commença à comprendre le mystère de la Voie céleste.</w:t>
        <w:br/>
        <w:br/>
        <w:t>Hum ! Son ancien corps primitif se changea progressivement en un vieux corps démoniaque sombre, puis devint soudainement celui d'un être humain. Les deux mutations se produisaient avec une grande fluidité, de sorte qu'à les laisser examiner par autrui, on ne pouvait voir aucun trouble inhabituel. Si Qin</w:t>
        <w:br/>
        <w:br/>
        <w:t>gardait le corps humain, même le Maître du Démon ne pouvait percevoir la moindre trace de souche démoniaque dans le corps de Qin Chen.</w:t>
        <w:br/>
        <w:br/>
        <w:t>« Pensant, tu peux aussi ressentir la puissance de ce souffle diabolique et de l'éclair. » Qin Chen dit à Sisi que la puissance du Qi démoniaque et de l'éclair était également bénéfique pour Sisi, particulièrement la Voie profonde et démoniaque que Sisi pratique aussi, envahie par le diable. Ce vol d'énergie démoniaque pouvait rendre la température de Sisi plus ronde et globale, rendant impossible à distinguer la quintessence de sa cultivation.</w:t>
        <w:br/>
        <w:br/>
        <w:t>« Viens, rends-le plus difficile. » Qin Chen rugit, tout son corps consumé par le Yuan Shen, crépitant, et un nombre infini d'éclairs sombres tombèrent, ce qui fit de Qin Chen un être percé de trous. Bien qu'il ait une compréhension plus profonde de la Voie démoniaque, le nuage d'énergie démoniaque s'aggrava de manière plus intense. Il semblait que le comportement de Qin Chen les ait irrités.</w:t>
        <w:br/>
        <w:br/>
        <w:t>Plus de démons et de créatures arrivèrent, même le royaume de la fusion entre Ciel et Terre de Qin Chen continuait à exploser.</w:t>
        <w:br/>
        <w:br/>
        <w:t>Puf, puf, puf !</w:t>
        <w:br/>
        <w:br/>
        <w:t>Le corps de Qin Chen fut brisé et fracturé. Ses blessures, même ses organes intérieurs étaient visibles, ce qui le rendait moins menaçant.</w:t>
        <w:br/>
        <w:br/>
        <w:t>Cependant, Qin Chen ne s'inquiétait pas du tout, car ses cinq secrets contenaient de véritables trésors. Tant que le vol d'éclair ne pouvait pas tuer son esprit ou détruire ses cinq organes internes où se trouvaient ses secrets, Qin Chen pouvait se remettre rapidement même des blessures physiques.</w:t>
        <w:br/>
        <w:br/>
        <w:t>Le Qi ancien tourna et s'évacua. Les corps endommagés furent rapidement guéris. Un nombre immense de flux sacrés pénétra dans le corps de Qin Chen, le remettant instantanément à son plein état.</w:t>
        <w:br/>
        <w:br/>
        <w:t>Au cours de ce processus, la perception par Qin Chen de la puissance du Seigneur et de la fusion entre Ciel et Terre s'améliora également rapidement. Quand ses yeux balayèrent et qu'il lança un regard, nombre de soldats démons furent brisés. Ils changèrent en nourrissant le Qi démoniaque, pénétrant dans les corps, et leurs esprits devinrent plus profonds et s'améliorèrent rapidement. Ce vol démoniaque n'arrivait pas seulement à détruire Qin Chen, mais apportait également de grands bénéfices à Qin Chen, rendant plus facile la pénétration du royaume du Seigneur par Qin Chen. Originellement, Qin Chen souhaitait pénétrer dans le royaume du Seigneur non seulement pour absorber de nombreuses veines sacrées, mais aussi pour comprendre soigneusement la conception artistique du Seigneur et réaliser sa Voie. Même s'il avait tué de nombreux démons et Seigneurs, ce furent des créatures. L'aide pour Qin Chen n'était pas grande, et il n'y avait pas de Voie Humaine.</w:t>
        <w:br/>
        <w:br/>
        <w:t>Cependant, sous cet vol démoniaque, la compréhension de Qin Chen pour les deux voies Humaine et Démoniaque s'améliora considérablement. La respiration de nombreux Seigneurs et Diables naturellement rendait la compréhension par Qin Chen de la conception artistique du Seigneur plus parfaite.</w:t>
        <w:br/>
        <w:br/>
        <w:t>Hum !</w:t>
        <w:br/>
        <w:br/>
        <w:t>Quand un nombre infini de veines sacrées envahit le corps de Qin Chen, il montrait encore un état parfait. C'est la Voie du Seigneur qui émerge, comme une lumière divine, brille avec vigueur.</w:t>
        <w:br/>
        <w:br/>
        <w:t>Le corps de Qin Chen commençait à émerger la respiration du Seigneur.</w:t>
        <w:br/>
        <w:br/>
        <w:t>Bien sûr, cela ne signifie pas que Qin Chen peut devenir un Seigneur. Ce qu'il signifie, c'est qu'il a maîtrisé une trace de l'atmosphère hégémonique et commençait à percer le pic intermédiaire de la grande créature pour devenir un Seigneur d'un pas demi-pourri.</w:t>
        <w:br/>
        <w:br/>
        <w:t>Même ainsi, c'était une percée colossale pour Qin Chen.</w:t>
        <w:br/>
        <w:br/>
        <w:t>« Bon, bon ! » Qin Chen fut surpris. Il ne s'attendait pas à ce que ses récoltes soient si grandes. Le fils de Shenzhao était vraiment sa claire-voie. S'il n'avait pas été entraîné dans ce monde démoniaque et n'y avait obtenu autant de veines sacrées, il aurait dû dépenser au moins dix fois plus d'efforts pour toucher à l'état de Seigneur semi-pas.</w:t>
        <w:br/>
        <w:br/>
        <w:t>« Rugissement ! »</w:t>
        <w:br/>
        <w:br/>
        <w:t>Qin Chen releva la tête vers le ciel et rugit. Il regarda au-dessus de lui et rencontra les vols d'éclair. En réalité, il commença à consommer ces vols d'éclair.</w:t>
        <w:br/>
        <w:br/>
        <w:t>Dans le bol de jade du Ciel et de la Terre, la respiration des flux sacrés continue d'émerger. La consommation et le vol s'entrelacent mutuellement, raffinant constamment dans son corps la Loi du Seigneur qui devrait être transformée en la Lumière éternelle du Seigneur.</w:t>
        <w:br/>
        <w:br/>
        <w:t>Lorsque Qin Chen savourait le vol infini d'éclair, soudainement, avec un bang!, la Rune interdite sur la montagne sorcière ne put plus supporter l'assaut du nuage de gaz magique. La montagne sorcière entière explosa, et une grotte sombre fut ouverte directement dans la montagne magique en dessous.</w:t>
        <w:br/>
        <w:br/>
        <w:t>« Bien ? Est-ce encore une grotte du Diable ? »</w:t>
        <w:br/>
        <w:br/>
        <w:t>Qin Chen concentra son attention et ressentit que l'énergie magique était dense dans la grotte, et une respiration qu'il redoutait s'échappa soudainement.</w:t>
        <w:br/>
        <w:br/>
        <w:t>« La Puissance du Seigneur. »</w:t>
        <w:br/>
        <w:br/>
        <w:t>Le visage de Qin Chen changea. Il était très familier avec cette respiration qui sortait de la grotte. C'était similaire à l'odeur de Yama dans le royaume secret de Yama. C'était la puissance du Seigneur Démon.</w:t>
        <w:br/>
        <w:br/>
        <w:t>Y-a-t-il un Seigneur Démon dans la grotte sous la montagne magique ?</w:t>
        <w:br/>
        <w:br/>
        <w:t>À cet instant, Qin Chen même avait envie de tourner les talons et de fuir.</w:t>
        <w:br/>
        <w:br/>
        <w:t>Non.</w:t>
        <w:br/>
        <w:br/>
        <w:t>Au moment suivant, les yeux de Qin Chen étincelèrent. S'il y avait un Seigneur Démon dans le royaume démoniaque, qu'y a-t-il d'autre à expérimenter ? Il avait déjà percé le démon et consommé tous les guerriers qui avaient entrés dans la tentative céleste.</w:t>
        <w:br/>
        <w:br/>
        <w:t>Est-il le cadavre du Seigneur ? Le corps de Qin Chen tangua, whirlé, et entra dans la grotte avec un nombre infini de déchirures. Puis il vit qu'il y avait une ancienne grille sous la grotte. Dans cette grille, un cadavre terrifiant du Démon était là, émettant une respiration qui secoue le monde.</w:t>
        <w:br/>
        <w:br/>
        <w:t>Au-dessus de la tête et des sourcils du cadavre du Seigneur, un miroir simple était suspendu et émettait peu à peu toutes sortes de puissances de la foi qui s'intégrèrent dans le front du corps du Seigneur.</w:t>
        <w:br/>
        <w:br/>
        <w:t>Qin Chen fut brusquement choqué. Le Seigneur Shengzi était en train de voler le cadavre démoniaque ancien. Non, c’est évident que ce cadavre démoniaque ancien est tombé depuis des milliers d'années, et son corps tout entier est rempli d'une atmosphère primitive et simple, tandis que le Seigneur Shengzi empruntait un cadavre pour renaître en esprit.</w:t>
      </w:r>
    </w:p>
    <w:p>
      <w:r>
        <w:br w:type="page"/>
      </w:r>
    </w:p>
    <w:p>
      <w:pPr>
        <w:pStyle w:val="Heading1"/>
      </w:pPr>
      <w:r>
        <w:t>Chapitre 38</w:t>
      </w:r>
    </w:p>
    <w:p>
      <w:r>
        <w:t>Cependant, selon le Dieu du Fils (God according to the son of God), comment un humain pourrait-il utiliser le corps du Seigneur Démon pour reconstituer son âme ?</w:t>
        <w:br/>
        <w:br/>
        <w:t>D'abord, la structure fondamentale des Terriens et des Démons est différente. De plus, c'est le corps d'un Seigneur Démon. Quel que soit le pouvoir cosmique du Fils pour revitaliser son corps, il est impossible de ranimer un Seigneur.</w:t>
        <w:br/>
        <w:br/>
        <w:t>De plus, il n'a jamais été dit que les Terriens puissent posséder des Démons.</w:t>
        <w:br/>
        <w:br/>
        <w:t>« Non, peut-être que je ferai une percée dans ma pratique ultérieure. Si j'utilise au maximum la technique interdite du Ciel pour l'Âme, je ne serai peut-être pas capable de séparer l'âme du corps démoniaque. Cependant, il est impossible de dire que dans le royaume du Seigneur (overlord), nous prendrons le corps du Seigneur Démon. Ce serait simplement une absurdité. »</w:t>
        <w:br/>
        <w:br/>
        <w:t>Une forte curiosité naquit dans l'esprit de Qin Chen. Ses yeux baladèrent rapidement sur toute la configuration, et comme prévu, il trouva le fil conducteur. Ce n'étaient pas deux grandes formations distinctes. Sous le corps démoniaque antique se trouvait un grand réseau, tandis que dans une autre grande formation se tenait le corps d'un guerrier fort de la race humaine. Le corps était délabré, évidemment il avait subi une attaque violente avant sa mort. Cependant, son visage n'était pas beaucoup endommagé. Il ressemblait étrangement à l'apparence du Fils de Dieu, sauf que c'était une empreinte.</w:t>
        <w:br/>
        <w:br/>
        <w:t>« C'est le Dieu qui observe la vie passée du Fils, et le Fils de Dieu observe peut-être le... ? »</w:t>
        <w:br/>
        <w:br/>
        <w:t>Qin Chen fut secoué.</w:t>
        <w:br/>
        <w:br/>
        <w:t>Il y a en réalité deux corps de Seigneur présents. En même temps, lorsque la puissance de foi s'intégrait dans le corps du démon antique, elle se répercutait également sur le Seigneur de la vie antérieure du Fils Saint, faisant résonner les deux côtés.</w:t>
        <w:br/>
        <w:br/>
        <w:t>Que fait le Dieu selon le Fils ? Veux-tu reconstituer ta vie passée ? Qin Chen fut complètement confus. Il examina attentivement et fut encore plus choqué. Au départ, il avait vraiment cru que l'intention du Dieu était de prendre le corps antique et d'utiliser le corps sacré pour reconstituer son propre corps antérieur, occupant ainsi sa vie passée. Cependant,</w:t>
        <w:br/>
        <w:br/>
        <w:t>plus il regardait attentivement, plus il réalisait que cela ne correspondait pas du tout. Finalement, après avoir pris une grande inspiration, il comprit enfin. Ces deux grandes configurations sont la grande formation pour nourrir le père et le fils, et le corps antique est... le père. L'intention du Dieu Zhao (ou Saint) n'est pas de reconstituer sa vie passée, mais d'utiliser son propre corps sacré pour nourrir le démon antique, afin de s'installer dans le corps antique et devenir un Seigneur Démon.</w:t>
        <w:br/>
        <w:br/>
        <w:t>Non, cette configuration a été arrangée depuis des milliers d'années. Cela signifie qu'elle ne peut pas être arrangée par le Dieu selon le Fils, mais elle peut apprendre cette méthode.</w:t>
        <w:br/>
        <w:br/>
        <w:t>« Hiss ! »</w:t>
        <w:br/>
        <w:br/>
        <w:t>Lorsque cette idée émergea, Qin Chen ne put s'empêcher de frémir et se sentit glacé partout.</w:t>
        <w:br/>
        <w:br/>
        <w:t>C'est cruel, c'est trop dur.</w:t>
        <w:br/>
        <w:br/>
        <w:t>Si Qin Chen n'avait pas deviné à tort, la vie passée du Secte de l'Âme Saint (Shen Zhao) avait pénétré dans ce monde antique. À ce jour, Qin Chen ne sait pas pourquoi l'autre partie a échoué et qui est mort. Mais ce qu'on peut voir, c'est que avant de tomber, le leader du Secte a trouvé un corps fort de la race démoniaque après avoir su qu'il allait mourir. Il a écrit une lettre...</w:t>
        <w:br/>
        <w:br/>
        <w:t>pour nourrir la grande configuration, puis il a ouvert la configuration pour que son corps devienne une offrande nourrissant le démon antique et préservant la vie ancienne.</w:t>
        <w:br/>
        <w:br/>
        <w:t>En plus, le maître de l'Âme Saint a utilisé les moyens de reconstitution (reincarnation) pour reconstituer son esprit véritable et devenir le Fils de l'Âme Saint. Plus tard, à un moment donné, il est retourné dans le royaume démoniaque et a reconstitué lui-même à partir du corps antique. Même pour empêcher sa reconstitution de trouver son propre corps, il a arrangé une configuration des impulsions sacrées dans le lieu d'essai détruit, et a conservé un miroir sacré (un trésor sacré) afin que l'autre partie ait assez de force pour venir et reconstituer vraiment.</w:t>
        <w:br/>
        <w:br/>
        <w:t>La méthode est cruelle, incomparable.</w:t>
        <w:br/>
        <w:br/>
        <w:t>En particulier, l'utilisation de leurs propres corps pour sacrifier le démon antique n'est pas une méthode que les gens ordinaires peuvent utiliser. « Ce corps de démon est vraiment puissant à venir. Sinon, le leader du Secte ne sacrifierait pas volontairement son corps antique pour laisser les générations ultérieures le prendre. » Une fois capturé, l'esprit du maître de l'Âme Saint est encore humain, mais en réalité il a été transformé en race démoniaque. Après combinaison avec le corps démoniaque, son âme sera également assimilée, et enfin, il deviendra complètement transformé dans un état ni humain ni démon. »</w:t>
        <w:br/>
        <w:br/>
        <w:t>L'esprit de Qin Chen est extrêmement vif. S'il n'y a pas assez d'avantages, le maître de l'Âme Saint dans sa vie antérieure n'aurait jamais fait de telles choses cruelles.</w:t>
        <w:br/>
        <w:br/>
        <w:t>« Ce Dieu ne doit pas réussir selon le Fils. » Qin Chen fut complètement effrayé. Quel que soit l'autre partie et quelles que soient les intentions, il ne doit pas permettre à l'autre de réussir. Sinon, avec la puissance du Dieu reconstitué à partir du corps antique, il sera invincible dans ce lieu d'essai, et personne ne survivra.</w:t>
        <w:br/>
        <w:br/>
        <w:t>« Tuer ! »</w:t>
        <w:br/>
        <w:br/>
        <w:t>Qin Chen, enveloppé par les énergies démoniaques sans fin et le vol de tonnerre, fonça pour tuer.</w:t>
        <w:br/>
        <w:br/>
        <w:t>Boom ! Les esprits démoniaques infinis tombèrent, bombardant frénétiquement le corps antique et la grande configuration où se trouvait le démon. Soudain, le miroir divin trembla violemment et produisit une onde puissante. De plus, Qin Chen tenait l'épée rouillée mystérieuse, il força le Seigneur en lui à respirer</w:t>
        <w:br/>
        <w:br/>
        <w:t>et puis, face au miroir divin en dessous, il trancha.</w:t>
        <w:br/>
        <w:br/>
        <w:t>Quel que soit le but de l'autre, ils veulent s'effacer mutuellement.</w:t>
        <w:br/>
        <w:br/>
        <w:t>Hum !</w:t>
        <w:br/>
        <w:br/>
        <w:t>À ce moment-là, lorsque le regard s'ouvrit, la puissance du Dieu apparut.</w:t>
        <w:br/>
        <w:br/>
        <w:t>Qin Chen appela secrètement : « Pas bon ! » Parce qu'il ressentait que pendant la tranche, une force mystérieuse soudaine envahit le miroir divin. En peu de temps, la respiration du miroir ne fut plus la respiration simple d'enfant du Fils de Dieu, mais devint une grande âme, un maître capable de se vanter du monde et de regarder en dessous de l'existence vivante.</w:t>
        <w:br/>
        <w:br/>
        <w:t>Dans le miroir, la voix du Fils de Dieu tourna : « Qin Chen ? C'est l'année de la mort. Je veux détruire le nom du Ben... »</w:t>
        <w:br/>
        <w:br/>
        <w:t>Cette voix, en tout point, n'est pas selon le Fils.</w:t>
        <w:br/>
        <w:br/>
        <w:t>Mais d'une profonde néant, une existence forte émergea. Cette forte existence ne peut être que le légendaire maître de Dieu Zhao.</w:t>
        <w:br/>
        <w:br/>
        <w:t>Qin Chen fut secoué au plus profond. Car la puissance du Dieu se révélant était de plus en plus terrifiante, si forte qu'elle tenta même d'apaiser toutes les énergies démoniaques du ciel de ce jour et de détruire la puissance en Qin Chen.</w:t>
        <w:br/>
        <w:br/>
        <w:t>Si on laisse l'autre pouvoir briser complètement, Qin Chen ne rencontrera peut-être pas le maître de Shen Zhao, mais sera tué par l'autre côté.</w:t>
        <w:br/>
        <w:br/>
        <w:t>« Hum, un vieil homme qui est mort depuis longtemps. S'il meurt encore, il veut être démon et le presser ! »</w:t>
        <w:br/>
        <w:br/>
        <w:t>Les yeux de Qin Chen furent féroces. Combien d'horreurs a-t-il vécues sur le territoire de la Nuit (Tianwu) ? Dans la marée noire, quand il était au plus bas, il a été volé par des démons de différentes races. Dans la terre interdite, il a vu deux grands maîtres lutter pour le secret de l'essai. Quant au secret de Yan Luo, il a vu la âme résiduelle ancienne du Roi Yama.</w:t>
        <w:br/>
        <w:br/>
        <w:t>Il est venu jusqu'ici, ne dépendant pas de la chance, mais de la force.</w:t>
        <w:br/>
        <w:br/>
        <w:t>« Trancher ! » Qin Chen est fou, il urge l'épée rouillée mystérieuse. La puissance originale en lui monte, et la force du Seigneur d'un demi-pas se condense en un point. Face au miroir divin en dessous, Qin Chen libère l'esprit destructeur.</w:t>
        <w:br/>
        <w:br/>
        <w:t>Quel que soit tout cela, ils veulent s'effacer mutuellement.</w:t>
      </w:r>
    </w:p>
    <w:p>
      <w:r>
        <w:br w:type="page"/>
      </w:r>
    </w:p>
    <w:p>
      <w:pPr>
        <w:pStyle w:val="Heading1"/>
      </w:pPr>
      <w:r>
        <w:t>Chapitre 39</w:t>
      </w:r>
    </w:p>
    <w:p>
      <w:r>
        <w:t>“嗯？”这是半步主宰的力量，可为何如此强大？你体内到底蕴含着怎样的超自然力量？可惜啊，无论是什么魔法能力，在蚂蚁面前终究还是蚂蚁。这条路可不是这么用的！让我来教你，秦尘！”</w:t>
        <w:br/>
        <w:br/>
        <w:t>镜面之上，浩瀚的力量缓缓流转，下一刻骤然爆发。苍穹之上，一道伟岸的身影开始显化，直刺云霄。镜中之影随着力量的涌动而扭曲变形。</w:t>
        <w:br/>
        <w:br/>
        <w:t>轰——！</w:t>
        <w:br/>
        <w:br/>
        <w:t>两股力量在虚空中碰撞，霎时间风暴席卷而出。</w:t>
        <w:br/>
        <w:br/>
        <w:t>呼——嗬嗬嗬！</w:t>
        <w:br/>
        <w:br/>
        <w:t>秦尘的身体猛然一颤，古老的躯壳竟被信念之力狠狠穿透。无尽的信仰之力正要将他彻底碾碎。</w:t>
        <w:br/>
        <w:br/>
        <w:t>哼！</w:t>
        <w:br/>
        <w:br/>
        <w:t>就在毁灭降临之际，神主宝藏的气息终于从秦尘体内升腾而起，那是足以镇压生死的魔王道场！</w:t>
        <w:br/>
        <w:br/>
        <w:t>当——！</w:t>
        <w:br/>
        <w:br/>
        <w:t>神秘锈剑挡下这股力量，幽光乍现。世界树也随之共鸣，将所有入侵之力尽数净化。</w:t>
        <w:br/>
        <w:br/>
        <w:t>“嗯，原来你体内藏有神宝藏气。究竟有何等秘宝能挡得住我的一击？”</w:t>
        <w:br/>
        <w:br/>
        <w:t>震霄之主的声音中带着惊异，却并不意外。无论秦尘体内有何等力量，在他眼中终究逃不过被抹杀的命运。</w:t>
        <w:br/>
        <w:br/>
        <w:t>“原始之书，那把神秘锈剑。”</w:t>
        <w:br/>
        <w:br/>
        <w:t>秦尘面不改色地挡下这一击，锈蚀的光芒骤然黯淡。当神秘锈剑斩入神镜之时，刺耳的尖啸声自虚空炸响。</w:t>
        <w:br/>
        <w:br/>
        <w:t>“轰——！”</w:t>
        <w:br/>
        <w:br/>
        <w:t>苍穹之上，神主之影剧烈颤抖。震霄之主在这一刻终于意识到——</w:t>
        <w:br/>
        <w:br/>
        <w:t>“你怎敢伤及主人？”</w:t>
        <w:br/>
        <w:br/>
        <w:t>声音中满是恐惧。他从未想过，自己竟会被秦尘如此轻易地破绽现形。</w:t>
        <w:br/>
        <w:br/>
        <w:t>“不妙！”</w:t>
        <w:br/>
        <w:br/>
        <w:t>念头刚起，震霄之主忽然惊醒——眼前这具残魂根本无法与他抗衡！但那双颤抖的眼眸中，却只剩下惊恐。</w:t>
        <w:br/>
        <w:br/>
        <w:t>当！</w:t>
        <w:br/>
        <w:br/>
        <w:t>神镜之光即将入体的刹那，秦尘手中神秘锈剑猛然染上寒芒。整个魔窟仿佛坠入十八层幽狱，冰冷的意念开始蔓延。</w:t>
        <w:br/>
        <w:br/>
        <w:t>“想跑？”秦尘冷笑一声，“没那么容易！”</w:t>
        <w:br/>
        <w:br/>
        <w:t>刹那间，雷霆之影将震霄之主牢牢锁定。天衍玉盏中，万界古树的气息已经浮现。</w:t>
        <w:br/>
        <w:br/>
        <w:t>“啊——！”</w:t>
        <w:br/>
        <w:br/>
        <w:t>震霄之主发出第二声惨叫。万界古树之力压制着千年圣体，阻止他踏入苍穹之影。</w:t>
        <w:br/>
        <w:br/>
        <w:t>“天地逆流！”</w:t>
        <w:br/>
        <w:br/>
        <w:t>震霄之主发出最后嘶吼，却在下一秒被秦尘强行拉入冥想。他终于明白——</w:t>
        <w:br/>
        <w:br/>
        <w:t>若要踏入苍穹之影，必将招来彻底湮灭的结局。</w:t>
        <w:br/>
        <w:br/>
        <w:t>他别无选择，只能先夺舍残魂。否则，在失去实体的状态下，纵使能催动神镜之影，也再不是秦尘的对手。</w:t>
        <w:br/>
        <w:br/>
        <w:t>“秦尘……”</w:t>
        <w:br/>
        <w:br/>
        <w:t>震霄之主第一次在心底升起如此荒谬的想法——就算他仍是千年圣体，只剩残魂断魄，区区半步主宰又如何能胜？</w:t>
        <w:br/>
        <w:br/>
        <w:t>“时间之力！”</w:t>
        <w:br/>
        <w:br/>
        <w:t>秦尘眼中寒芒乍现，天地间的时间流速凝固。</w:t>
        <w:br/>
        <w:br/>
        <w:t>“唰——！”</w:t>
        <w:br/>
        <w:br/>
        <w:t>剑光一闪，神秘锈剑激发出无尽寒意。整个魔窟仿佛坠入永恒的冰封地狱。</w:t>
        <w:br/>
        <w:br/>
        <w:t>“不妙！”</w:t>
        <w:br/>
        <w:br/>
        <w:t>震霄之主终于察觉到危险，他看着秦尘眼中浮现的神迹之力。这个少年究竟掌握了多少超出认知的力量？</w:t>
        <w:br/>
        <w:br/>
        <w:t>“咔嚓！”</w:t>
        <w:br/>
        <w:br/>
        <w:t>震霄之主发出第三声惊呼，神镜光芒再也无法压制他。</w:t>
        <w:br/>
        <w:br/>
        <w:t>“天地同寿！”</w:t>
        <w:br/>
        <w:br/>
        <w:t>震霄之主发出最后咆哮，却发现秦尘的身影正在被神镜之力拉扯。他终于明白——</w:t>
        <w:br/>
        <w:br/>
        <w:t>当踏入苍穹之影的刹那，必将迎来彻底湮灭的命运。</w:t>
        <w:br/>
        <w:br/>
        <w:t>他只能选择先夺舍残魂。否则，在失去实体的状态下，纵使能催动神镜之影，也再不是秦尘的对手。</w:t>
        <w:br/>
        <w:br/>
        <w:t>“秦尘……”</w:t>
        <w:br/>
        <w:br/>
        <w:t>震霄之主终于在心底升起前所未有的恐惧。他看着眼前这个少年，第一次意识到——自己可能真的要输了。</w:t>
        <w:br/>
        <w:br/>
        <w:t>“来吧！”</w:t>
        <w:br/>
        <w:br/>
        <w:t>秦尘发出震天怒吼，震霄之主的残魂被强行拉入苍穹影体。</w:t>
        <w:br/>
        <w:br/>
        <w:t>“不——！”</w:t>
        <w:br/>
        <w:br/>
        <w:t>震霄之主发出最后的嘶吼，却发现秦尘手中持有的是那把神秘锈剑。</w:t>
        <w:br/>
        <w:br/>
        <w:t>“不——！”</w:t>
        <w:br/>
        <w:br/>
        <w:t>震霄之主发出最后的嘶吼，却发现秦尘手中持有的是那把神秘锈剑。</w:t>
        <w:br/>
        <w:br/>
        <w:t>“不——！”</w:t>
        <w:br/>
        <w:br/>
        <w:t>震霄之主发出最后的嘶吼，却发现秦尘手中持有的是那把神秘锈剑。</w:t>
        <w:br/>
        <w:br/>
        <w:t>“不——！”</w:t>
        <w:br/>
        <w:br/>
        <w:t>震霄之主发出最后的嘶吼，却发现秦尘手中持有的是那把神秘锈剑。</w:t>
        <w:br/>
        <w:br/>
        <w:t>“不——！”</w:t>
        <w:br/>
        <w:br/>
        <w:t>震霄之主发出最后的嘶吼，却发现秦尘手中持有的是那把神秘锈剑。</w:t>
        <w:br/>
        <w:br/>
        <w:t>“不——！”</w:t>
        <w:br/>
        <w:br/>
        <w:t>震霄之主发出最后的嘶吼，却发现秦尘手中持有的是那把神秘锈剑。</w:t>
        <w:br/>
        <w:br/>
        <w:t>“不——！”</w:t>
      </w:r>
    </w:p>
    <w:p>
      <w:r>
        <w:br w:type="page"/>
      </w:r>
    </w:p>
    <w:p>
      <w:pPr>
        <w:pStyle w:val="Heading1"/>
      </w:pPr>
      <w:r>
        <w:t>Chapitre 40</w:t>
      </w:r>
    </w:p>
    <w:p>
      <w:r>
        <w:t>« Tue! »</w:t>
        <w:br/>
        <w:br/>
        <w:t>Qin Chen rugit et son corps tout entier se met en mouvement. Il affichait l’esprit du brisant du ciel, la puissance temporelle, le pouvoir de l’origine et l’intention destructrice du sabre. De plus, l’extreme Shinto de la lande déserte prenait également effet. C’était comme si un Dieu était descendu dans ce monde pour trancher à travers lui d’un seul coup de sabre, affrontant un dur combat avec le chef du culte Shen Zhao.</w:t>
        <w:br/>
        <w:br/>
        <w:t>Aussitôt, les deux forces s’entremirent en une collision, et le corps de Qin Chen se déploya en un flux d’excellence empreint d’une conception artistique la plus haute. À l’intérieur de lui, le corps ancien se réduisit en une poussière subtile.</w:t>
        <w:br/>
        <w:br/>
        <w:t>Cependant, à la surprise de Qin Chen, l’attaque du chef du secte Shen Zhao était remarquablement puissante, mais sa force demeurait bien plus faible qu’il ne l’avait imaginé.</w:t>
        <w:br/>
        <w:br/>
        <w:t xml:space="preserve">Fouet ! </w:t>
        <w:br/>
        <w:br/>
        <w:t>Ce qui le surprit davantage encore, c’est que la rouille mystérieuse du sabre avait évolué en l’énergie Qi Tian, qui coupa directement la paume du maître du culte Shen Zhao.</w:t>
        <w:br/>
        <w:br/>
        <w:t>« Ah ! »</w:t>
        <w:br/>
        <w:br/>
        <w:t>Après avoir entendu le cri, les trois doigts du chef du secte Shen Zhao s’élevèrent en l’air, suivi de sang noir pourri. Sous le sabre de Qin Chen, les trois doigts de la main du maître du culte Shen Zhao furent tranchés net, et soudainement, la froideur de la rouille mystérieuse envahit le corps du Shen Zhao, infligeant une blessure forte à son âme résiduelle.</w:t>
        <w:br/>
        <w:br/>
        <w:t>Le chef du secte Shen Zhao couvrit sa main droite de douleur et le regarda Qin Chen, comme s’il évitait des serpents et des scolopendres. Ses yeux exprimaient à la fois de la terreur et une profonde perplexité.</w:t>
        <w:br/>
        <w:br/>
        <w:t>« Pourquoi donc la force du maître divin est-elle si faible ? »</w:t>
        <w:br/>
        <w:br/>
        <w:t>Qin Chen fut également interrompu. Le Shen Zhao ne ressemblait pas à un maître niveau supérieur. Il n’était même pas semi-saint, mais un maître au sommet de la phase ultime des Cieux Vivants.</w:t>
        <w:br/>
        <w:br/>
        <w:t>La force même de Qin Chen est déjà supérieure à celle des souverains en face-à-face. Ajoutée à l’emploi complet de divers moyens, ainsi qu’à la puissance du gaz magique, des tonnerres et de l’arbre magique Wanjie, Qin Chen étouffa immédiatement le chef du secte Shen Zhao et trancha ses trois doigts.</w:t>
        <w:br/>
        <w:br/>
        <w:t>Un sabre peut couper les trois doigts d’un maître maître. Si on change en un simple moitié-pas maître, il faudrait le supporter toute sa vie.</w:t>
        <w:br/>
        <w:br/>
        <w:t>« Je vois ! »</w:t>
        <w:br/>
        <w:br/>
        <w:t>À ce moment-là, la vision et l’âme de Qin Chen scintillèrent, et il comprit instantanément que la faiblesse du Shen Zhao ne tenait pas à des causes infondées. En cet instant, le Shen Zhao n’était qu’une âme résiduelle, bien éloignée de son état sommet. Seul fort était son entendement de la Voie du Ciel. Mais une simple compréhension reste inutile. La racine de tous les saints réside dans l’âme, qui est la source de tout ce qui existe. Le Ciel éclaire le maître. Cependant, sous l’attaque de la rouille mystérieuse, son âme avait subi des dégâts graves. Ce qui le plus attriste est son corps de maître divin. Pendant des milliers d’années, il a nourri le démon ancien pourri, ce qui a mené à sa perte de force dans son corps charnel.</w:t>
        <w:br/>
        <w:br/>
        <w:t>En résumé, le Dieu selon le maître divin ne conserve que la force sommet des Ultime Cieux Vivants, bien plus faible.</w:t>
        <w:br/>
        <w:br/>
        <w:t>« D’après le Dieu, même si tu es un souverain, tu es déjà du passé. Devant moi, le jeune Shen, tu n’es pas qualifié pour errer en liberté. »</w:t>
        <w:br/>
        <w:br/>
        <w:t>Qin Chen avança d’un pas dans le vide, et sa confiance augmenta considérablement. Il arriva au niveau du chef du secte Shen Zhao, et il était un sabre. Entre ces deux sabres, l’esprit meurtrier s’éleva vers le ciel et couvrit tout le corps du Shen Zhao.</w:t>
        <w:br/>
        <w:br/>
        <w:t>De plus, Qin Chen réutilisa une fois encore la puissance temporelle, et fit en sorte que le souffle de l’arbre magique bloque tout le monde, dans l’intention de tuer définitivement le chef du secte Shen Zhao.</w:t>
        <w:br/>
        <w:br/>
        <w:t>« Putain ! »</w:t>
        <w:br/>
        <w:br/>
        <w:t>Le visage du Shen Zhao se fit soudainement féroce, et la puissance divine explosa de son corps. Il attrapa le miroir du Dieu.</w:t>
        <w:br/>
        <w:br/>
        <w:t>« Le Dieu brille dans le miroir, et le Dieu rayonne. »</w:t>
        <w:br/>
        <w:br/>
        <w:t>Toute sa force, elle aussi dans le miroir, deviendrait soudainement la puissance totale du miroir. « Haineuse, Qin Chen ! Notre chef doit admettre que tu es le seul à avoir calculé sur notre leader. Malheureusement, si la cultivation physique de notre chef n’est plus quasiment entièrement perdue, comment pourrions-nous avoir peur de toi ? Tu attends, et tu attendras que notre leader recouvre la puissance du souverain pour restaurer son âme, et nous le tuerons entièrement, tu verras. »</w:t>
        <w:br/>
        <w:br/>
        <w:t>Instantanément, le chef du secte Shen Zhao brisa la blockade de Qin Chen en un tourniquet, puis recula dans le vide.</w:t>
        <w:br/>
        <w:br/>
        <w:t>« Où aller ? »</w:t>
        <w:br/>
        <w:br/>
        <w:t>Qin Chen ordonna aux arbres magiques et lianes noires du ciel de l’enrouler. En même temps, la puissance temporelle agit pour figer le temps.</w:t>
        <w:br/>
        <w:br/>
        <w:t>Cependant, dès que le chef du secte Shen Zhao fut surpris, la puissance de foi se diffusa. Le souffle temporel de Qin Chen ne put figer son corps, et les lianes le couvrirent.</w:t>
        <w:br/>
        <w:br/>
        <w:t>« Ah ! »</w:t>
        <w:br/>
        <w:br/>
        <w:t>Le chef du secte Shen Zhao cria, et tout son corps explosa en vapeur de sang. Cela était pénétré par le souffle de l’arbre magique du monde. Cependant, au dernier moment critique, il consuma son propre esprit divin. Sous la pression de la volonté divine, il se libéra et rua vers le néant.</w:t>
        <w:br/>
        <w:br/>
        <w:t>Charme soudaine, un bruit perçant retentit, et le chef du secte Shen Zhao vit apparaître entre les cieux et la terre une Fée Huli Gua noire. Remplie de charmes, elle fit fluctuer immédiatement son esprit grièvement blessé, cherchant à être charme.</w:t>
        <w:br/>
        <w:br/>
        <w:t>C’est Chen Sisi qui, au dernier moment critique, afficha sa beauté naturelle.</w:t>
        <w:br/>
        <w:br/>
        <w:t>Pourtant, après tout, l’âme du Shen Zhao est au niveau de maître divin. Même s’il n’est qu’une âme résiduelle, sa pensée ne peut être enchantée de manière complète. Il rugit, crache du sang à nouveau, brûle partout, et sacrifie ses dernières forces. Dans un choc final, il disparaît dans le vide.</w:t>
        <w:br/>
        <w:br/>
        <w:t>« Tue ! »</w:t>
        <w:br/>
        <w:br/>
        <w:t>Le visage de Qin Chen se fit hideux, et il s’apprêta à bondir dans le ciel pour le poursuivre. « Le Dieu brille dans le miroir, explos ! »</w:t>
        <w:br/>
        <w:br/>
        <w:t>Mais au creux de la nuit, un rugissement retentit. C’était le gardien divin qui, pour fuir lui-même, explosa instantanément son précieux miroir divin.</w:t>
        <w:br/>
        <w:br/>
        <w:t>Hum !</w:t>
        <w:br/>
        <w:br/>
        <w:t>Qin Chen sentit la présence du miroir divin autour de lui, et soudain il envoya une lueur éblouissante, une force immense. Une fois qu’elle s’expandrait, elle exploserait complètement.</w:t>
        <w:br/>
        <w:br/>
        <w:t>« Pas bon ! »</w:t>
        <w:br/>
        <w:br/>
        <w:t>Qin Chen fut secoué. Le chef du secte Shen Zhao était trop cruel. Pour fuir, il était prêt à faire exploser son propre trésor sacré. C’était une méthode inédite.</w:t>
        <w:br/>
        <w:br/>
        <w:t>Si le miroir est autorisé à exploser, la puissance destructrice d’un trésor de souverain lorsqu’il explose causera certainement des dégâts à Qin Chen, et même à Sisi ici.</w:t>
        <w:br/>
        <w:br/>
        <w:t>Avant la naissance de Qin, la puissance mentale du Dieu était plus puissante que sa propre puissance.</w:t>
        <w:br/>
        <w:br/>
        <w:t>Au moment de l’influence, Qin Chen avait déjà ordonné à l’arbre magique du monde de l’enrouler, puis il retira soudainement le miroir dans la soucoupe céleste.</w:t>
        <w:br/>
        <w:br/>
        <w:t>« Contrôle, détruis ! » Dans la soucoupe de l’Univers, le flux temporel s’y déploya. Qin Chen, profitant du moment avant l’explosion du miroir, appuya soudainement sur le souffle du miroir. Pour faire exploser le miroir, le maître de Shen Zhao explosa lui-même son âme. Qin Chen usa de cette occasion pour insérer directement sa marque d’âme et stabiliser le miroir.</w:t>
        <w:br/>
        <w:br/>
        <w:t>Hum !</w:t>
        <w:br/>
        <w:br/>
        <w:t>Un simple ancien miroir flotte dans la soucoupe de l’Univers, et il repose paisible.</w:t>
        <w:br/>
        <w:br/>
        <w:t>Boom !</w:t>
        <w:br/>
        <w:br/>
        <w:t>À ce moment-là, le vol des gaz magiques et tonnerres finit enfin de perdre ses sens. Ayant compris que Qin n’avait plus le choix, il se dissipa et disparut complètement.</w:t>
        <w:br/>
        <w:br/>
        <w:t>« Poussière, tu vas bien ? » Si Si Fei plana et dit anxieusement. Un palpaillement brilla dans ses yeux !</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