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96</w:t>
      </w:r>
    </w:p>
    <w:p>
      <w:r>
        <w:t>Shao Jikang et la Fée de Guangcheng étaient également célèbres dans l'Est céleste. Aussitôt qu'ils furent reconnus, une excitation palpable envahit l'assemblée.</w:t>
        <w:br/>
        <w:br/>
        <w:t>« Hum, les deux sommets de la Terre osent encore nous arrêter ? On ne sait plus s'il faut mourir ou vivre. »</w:t>
        <w:br/>
        <w:br/>
        <w:t>Le chef des démons émit un ricanement glacial, ses yeux flamboyèrent d'une fureur contenue. Un souffle démoniaque s'enroula autour de lui, englobant immédiatement Shao Jikang et la Fée de Guangcheng.</w:t>
        <w:br/>
        <w:br/>
        <w:t>« La Mort sous l'ombrelle ! Le Fleuve de la Mort ! »</w:t>
        <w:br/>
        <w:br/>
        <w:t>Shao Jikang lança un regard glacial. Aussitôt, une ombrelle sombre se dressa au-dessus de sa tête. Un long fleuve de Mort jaillit, résistant à l'éclat démoniaque.</w:t>
        <w:br/>
        <w:br/>
        <w:t>Boom !</w:t>
        <w:br/>
        <w:br/>
        <w:t>Shao Jikang sentit une pression terrifiante. Il constata que la puissance démoniaque était telle qu'elle ne pouvait rien contre son long Fleuve de Mort. Il avait l'impression d'être constamment vaincu.</w:t>
        <w:br/>
        <w:br/>
        <w:t>« Approchez-vous ! »</w:t>
        <w:br/>
        <w:br/>
        <w:t>La Fée de Guangcheng ne tarda pas à réagir. La lumière de la Route s'élevait vers le ciel, illuminant une vingtaine d'Experts présents. Tous se mirent en mouvement simultanément, faisant jaillir dans le ciel diverses respiration magnifiques. C'était comme les astres tombant du firmament, ou l'explosion d'étoiles. Le rugissement furieux retentit à travers le monde, aveuglant.</w:t>
        <w:br/>
        <w:br/>
        <w:t>Cependant, les esprits démoniaques libérés par le chef des démons tombaient toujours, empêchant quiconque de respirer et troublant la pensée.</w:t>
        <w:br/>
        <w:br/>
        <w:t>« Ha ha ha ! Des insectes infimes, humains méprisables. Vous croyez que ces deux détritus peuvent résister à ma puissance ? Ridicule ! »</w:t>
        <w:br/>
        <w:br/>
        <w:t>Dans l'escadre démoniaque, il y avait trois ou cinq Maîtres. Lorsqu'ils s'unissaient, ils révélaient naturellement une force dépassant celle de Shao Jikang et ses compagnons.</w:t>
        <w:br/>
        <w:br/>
        <w:t>« Non, reculez ! »</w:t>
        <w:br/>
        <w:br/>
        <w:t>Le visage de chacun se transforma. Inopinément, même Shao Jikang et la Fée de Guangcheng ne pouvaient vaincre le Maître de cette horde démoniaque.</w:t>
        <w:br/>
        <w:br/>
        <w:t>Boom.</w:t>
        <w:br/>
        <w:br/>
        <w:t>Une infinité d'éclats magiques couvrirent les personnes. Voyant la scène de loin, Cao Qiao ne put s'empêcher d'esquisser un geste de tête. Il semblait qu'il soit forcé de s'en mêler.</w:t>
        <w:br/>
        <w:br/>
        <w:t>Boom !</w:t>
        <w:br/>
        <w:br/>
        <w:t>Un être emplumé par un souffle immense, bourdonnant, se posa directement au milieu de la foule. Le long chemin, les ténèbres démoniaques furent projetées en arrière.</w:t>
        <w:br/>
        <w:br/>
        <w:t>« Qui est-ce ? »</w:t>
        <w:br/>
        <w:br/>
        <w:t>Tout le monde fut sidéré. Ils regardèrent la silhouette au-dessus du ciel.</w:t>
        <w:br/>
        <w:br/>
        <w:t>« C'est... »</w:t>
        <w:br/>
        <w:br/>
        <w:t>Zhao Wusheng, Wei Siqing et autres furent soudainement aveuglés par la vue de cette figure. Murong Bingyun, elle aussi, fut prise d'une excitation inattendue.</w:t>
        <w:br/>
        <w:br/>
        <w:t>« Les yeux démoniaques... Ce sont des ennemis de la Terre. Qu'en ont-ils encore fait ? Combien de fois les Ombres suprêmes de la Terre ont-ils vaincus ? Des perturbateurs, je ne peux m'empêcher de vouloir les exterminer. »</w:t>
        <w:br/>
        <w:br/>
        <w:t>« Chacun, nous sommes sauvés ! C'est Cao Qiao, l'Hôte de la Glace céleste dans l'Est. Avec lui, ces démons ne devraient plus nous donner de souci. » Shao Jikang vit Cao Qiao et ne put s'empêcher d'appeler la foule.</w:t>
        <w:br/>
        <w:br/>
        <w:t>« Cao Qiao ? »</w:t>
        <w:br/>
        <w:br/>
        <w:t>« L'Hôte de la Glace céleste ? Pourquoi ne l'avez-vous jamais rencontré avant ? »</w:t>
        <w:br/>
        <w:br/>
        <w:t>« Même Shao Jikang et la Fée de Guangcheng sont hautement respectés. Il semble que nous soyons sauvés. »</w:t>
        <w:br/>
        <w:br/>
        <w:t>En entendant les paroles de Shao Jikang et de la Fée de Guangcheng, tout le monde fut surpris. Cao Qiao regarda les personnes présentes. Plus de cent, vêtues de couleurs différentes. Ceux-ci étaient évidemment des Experts de diverses factions. Seulement un ou deux étaient près du sommet, les autres étaient des Ombres ordinaires. Pour l'extérieur, ils représentaient absolument le niveau suprême.</w:t>
        <w:br/>
        <w:br/>
        <w:t>Toutefois, dans les profondeurs de ce monde d'aujourd'hui, ils n'étaient que des Ombres ordinaires dans le royaume démoniaque.</w:t>
        <w:br/>
        <w:br/>
        <w:t>Bien sûr, ceux qui pouvaient être là ne pouvaient manquer d'être les meilleurs de leurs régions respectives.</w:t>
        <w:br/>
        <w:br/>
        <w:t>« Frère Cao ! »</w:t>
        <w:br/>
        <w:br/>
        <w:t>« Cao Qiao ! » Zhao Wusheng, Wei Siqing et autres accoururent avec excitation. Même Murong Bingyun montra une excitation palpable. À ce moment, elle avait un sentiment de larmes aux yeux. Mais avant qu'elle puisse exprimer sa gratitude, Cao Qiao avait déjà posé sa main sur ses épaules et lui adressa un sourire. « Bingyun, tu as souffert. »</w:t>
        <w:br/>
        <w:br/>
        <w:t>« Toi... »</w:t>
        <w:br/>
        <w:br/>
        <w:t>L'excitation et la joie de Murong Bingyun envers Cao Qiao disparurent soudainement. Elle avait un besoin de se frotter les dents et une rage contenue.</w:t>
        <w:br/>
        <w:br/>
        <w:t>« Ce gars est un vrai salaud. » Mais dans les yeux de Wei Siqing et des autres, elle était après tout sa petite amie. Bien qu'elle soit extrêmement embarrassée, elle ne pouvait que laisser Cao Qiao la prendre dans ses bras et lui faire un câlin. Elle devait afficher un sourire fort, heureux et excité, mais son cœur était à l'envers en train de vomir le sang.</w:t>
        <w:br/>
        <w:br/>
        <w:t>« Tous, vous ne connaissiez pas encore votre frère aîné Cao. Celui-ci est l'arrogance sans égal que nous admirons tous. » Shao Jikang et la Fée de Guangcheng dirent aux personnes présentes.</w:t>
        <w:br/>
        <w:br/>
        <w:t>« Quoi ? »</w:t>
        <w:br/>
        <w:br/>
        <w:t>De nombreux Maîtres de la Terre furent stupéfaits. En regardant Cao Qiao, ils admiraient même l'arrogance céleste. Ce n'était jamais un nom qu'ils auraient entendu ?</w:t>
        <w:br/>
        <w:br/>
        <w:t>Cependant, puisque Shao Jikang avait dit cela, il n'y aurait pas de problème. La présence précédente de Cao Qiao avait aussi choqué la populace. « Êtes-vous prêt à saluer ? » Shao Jikang lui rappela rapidement, tout en disant respectueusement à Cao Qiao : « Merci pour votre aide. Quand vous verrez Yao Mingming, nous vous enverrons un message. Je crois que le Seigneur Yao vous remerciera de votre bravoure. »</w:t>
        <w:br/>
        <w:br/>
        <w:t>« J'ai rencontré frère Cao... »</w:t>
        <w:br/>
        <w:br/>
        <w:t>« Merci pour votre aide. »</w:t>
        <w:br/>
        <w:br/>
        <w:t>De nombreux Experts sur place accoururent également pour saluer. « La Fortune du Ciel est vraiment incroyable. Quand je suis entré pour la première fois dans le Céleste, j'ai vu l'Hôte de la Terre. Il était extrêmement surprenant et puissant. Je ne pouvais imaginer que même l'Hôte céleste respecte maintenant autant de moi. »</w:t>
        <w:br/>
        <w:br/>
        <w:t>Cao Qiao fut rempli d'une émotion mille fois plus forte. « Hahaha, l'arrogance du peuple ? Justement à ce moment-là. J'étais sur le point de capturer tous ces détritus. Cette fois, j'ai reçu une mission pour mener les Maîtres des Démons Barbares et Sauvages à tuer vos Ombres. Sans grande récolte, j'ai capturé quelques Ombres Femelles, dérobé quelques Veines Sacrées, et n'ai pas rencontré de proie importante. Maintenant qu'elle apparaît. Êtes-vous un Maître avec la réputation de l'Empire Céleste de l'Orient ? J'ai entendu dire que Yao Mingming est le premier Seigneur de la Terre dans l'Orient. Si ce n'est pas un vainqueur, alors vous serez traité avec plus de considération que de faire un héros immortel pour nos démons. »</w:t>
        <w:br/>
        <w:br/>
        <w:t>Soudain, une explosion de rire retentit. Le groupe des Maîtres démoniaques s'arrêta et regarda Cao Qiao et les autres au-dessus. Le chef des démons pointa du doigt le sabre magique, d'une arrogance effroyable. La puissance globale du Maître démoniaque était incroyable, comme une immense montagne volcanique prête à exploser à tout instant. Le corps contenait de la lave.</w:t>
        <w:br/>
        <w:br/>
        <w:t>Il secouait dans le sabre magique, des éclats de lumière jaillissaient partout sur son corps. Cao Qiao jeta un coup d'œil et vit que certains étaient extrêmement inhabituels. Certains avaient une saveur ancienne, d'autres étaient très puissants. Ils étaient deux fois plus gros que les Maîtres ordinaires de l'humanité. Leur corps avait beaucoup d'écaillés. Chaque muscle et tendon bougeait en continu. Pendant le mouvement, ils absorbaient la puissance du ciel et de la terre pour en acquérir davantage. Ce sont évidemment les Démons Barbares et Sauvages parmi les démons. Ces deux races ne sont ni supérieures ni inférieures dans le royaume démoniaque, elles sont de niveau intermédiaire. Elles sont généralement soumises aux démons supérieurs tels que les Défunts et les Sacrés. C'est pourquoi ils sont envoyés ici pour piller et tuer.</w:t>
      </w:r>
    </w:p>
    <w:p>
      <w:r>
        <w:br w:type="page"/>
      </w:r>
    </w:p>
    <w:p>
      <w:pPr>
        <w:pStyle w:val="Heading1"/>
      </w:pPr>
      <w:r>
        <w:t>Chapitre 97</w:t>
      </w:r>
    </w:p>
    <w:p>
      <w:r>
        <w:t>« Démons sauvages ? » Un peuple émergea dans l’esprit de Qin Chen, hérité du maître démoniaque de la fosse abyssale. Dans l’antiquité, il n’y avait pas de démons barbares et sauvages ; seulement les démons sauvages. Ceux-ci n’étaient pas inférieurs aux saint-démons ni aux défunts-démons. Cependant, plus tard, les démons sauvages se divisèrent en deux écoles de cultivation distinctes et en systèmes, ce qui finit par donner naissance aux deux races des barbares et des démons sauvages, mais elles ne tardèrent pas à décliner. Cependant, les compétences magiques de ces deux races continuaient d’offrir à Qin Chen une grande inspiration.</w:t>
        <w:br/>
        <w:br/>
        <w:t>Il est dit que les seigneurs barbares ressemblent aux anciens Barbares et appartiennent au Qi, tandis que les barbares cultivaient leur corps. Leur force physique est comme celle des anciens Barbares, appartenant donc au Ti.</w:t>
        <w:br/>
        <w:br/>
        <w:t>Si nous pouvons tuer les maîtres de ce groupe de démons sauvages et barbares, affiner leur énergie intérieure, cela profiterait également à la cultivation du corps antique de Qin Chen.</w:t>
        <w:br/>
        <w:br/>
        <w:t>« Frère Qin, que faire maintenant ? »</w:t>
        <w:br/>
        <w:br/>
        <w:t>Zhou Wusheng, Wei Siqing et les autres vinrent se rapprocher et dirent nerveusement.</w:t>
        <w:br/>
        <w:br/>
        <w:t>« Aucune offense. » Qin Chen sourit, ces démons ne représentaient rien pour lui, « c’est vous qui avez brusquement percé le Seigneur Suprême. Il semble que dans les ruines des Terres Sacrées, il y a aussi des récoltes. » « C’était vous, frère Qin, qui avez arrêté Shenzhao et nous ont permis de fuir. Après vous avoir attendu longtemps, nous ne vous avons pas vu revenir. Fort heureusement, nous avons juste trouvé une veine céleste Tianpin occupée par des démons. Nous avons payé un lourd tribut pour les chasser, ce qui a permis de percer le Règne Barbare. En revenant vous chercher, nous avons trouvé que vous et le Fils de Dieu aviez disparus. À la place, il y avait une grotte démoniaque. Nous sommes venus avec prudence. »</w:t>
        <w:br/>
        <w:br/>
        <w:t>Wei Siqing fut très heureuse de voir Qin Chen. La lueur dans ses yeux beaux et élégants scintilla, comme une femme admirant son bien-aimé avec affection : « C’est très bien de vous voir en bon état. Au fait, qu’advient-il du Fils de Dieu ? »</w:t>
        <w:br/>
        <w:br/>
        <w:t>« Le Fils de Dieu a été tué par moi. » Qin Chen agita la main et dit, « Il vaut mieux d’abord résoudre ce groupe de démons. » « Résoudre nous ? » Ce maître démoniaque sourit en émettant un ricanement, « Vous croyez pouvoir vous fier à votre puissance seule ? Alors toi, viens. Combattons seul contre seul. Si tu gagnes, tu peux partir. Si tu perds… »</w:t>
        <w:br/>
        <w:br/>
        <w:t>Tout en le fixant de ses yeux, ce maître démoniaque sut qu’il devait le nommer pour relever un défi.</w:t>
        <w:br/>
        <w:br/>
        <w:t>« Frère Qin, ces barbares sont si puissants. Ne les écoutez pas. Partons ensemble d’ici. Frère Qin est là, ce n’est rien du tout. »</w:t>
        <w:br/>
        <w:br/>
        <w:t>Zhou Wusheng dit rapidement qu’il était très convaincu de la puissance de Qin Chen. Cependant, il savait aussi que ces démons étaient si puissants qu’il ne voulait pas voir Qin Chen combattre seul.</w:t>
        <w:br/>
        <w:br/>
        <w:t>« Fuir ? Pourquoi fuir ? Tous êtes ici pour vous reposer et guérir. Je vais vous ramener au Palais du Feu Céleste. »</w:t>
        <w:br/>
        <w:br/>
        <w:t>Qin Chen agita la main, enlaça Murong Bingyun et sortit.</w:t>
        <w:br/>
        <w:br/>
        <w:t>« Toi garçon. » La jolie figure de Murong Bingyun était écarlate, ni honteuse ni offensée. Qin Chen fut muet de stupeur. Il enlaçait même une femme lorsqu’il se battait contre les démons. N’avait-il pas peur de mourir rapidement ?</w:t>
        <w:br/>
        <w:br/>
        <w:t>« Démons à jeter ? Garçon, tu es vraiment fou. Pourquoi veux-tu combattre tous ces gens ? » Le maître des barbares vit Qin Chen sortir et enlaça une femme. La épée magique trembla de colère dans l’air : « Garçon, peu importe ta puissance, tu ne peux point me mépris. Ces femmes sont-elles les tiennes ? Quand le Maître Barbare te tue, regarde combien je piétinerai ces Femmes de la Terre. » Cela concernait Murong Bingyun, Wei Siqing et compagnie. Il lécha la langue rouge, révélant la lumière de l’immoralité.</w:t>
        <w:br/>
        <w:br/>
        <w:t>Le visage de Qin Chen ne changea pas. Soudain, il leva la main et souffla.</w:t>
        <w:br/>
        <w:br/>
        <w:t>BOUM ! Le poing de Qin Chen fut d’abord une lueur noire, mais en un instant, il rugissait et s’étendait comme une avalanche ou un tsunami. Dans le roulement du ciel et de la terre, tous furent des vagues énormes noires. Sous le pouvoir de la vague poing, un maître démon apparu respecté. Le Maître, armé d’une arme vide, se rua sur les lieux et devint une mer infinie.</w:t>
        <w:br/>
        <w:br/>
        <w:t>« Quoi ? »</w:t>
        <w:br/>
        <w:br/>
        <w:t>Les yeux démoniaques sur le visage du maître des démons sauvages furent figés. Il allait justement bondir, mais fut submergé par le pouvoir de la vague du ciel entier. Il fut déchiré et transformé en ombres de déficience magique, cherchant à se regrouper.</w:t>
        <w:br/>
        <w:br/>
        <w:t>C’était un maître des démons sauvages. Différent des humains, il cultive l’Ancien Qi, et si son corps est détruit. Tant que l’esprit n’est pas mort, il se transforme en un nombre infini d’Ancien Mal. Sa puissance est sans bornes et peut être recrémée.</w:t>
        <w:br/>
        <w:br/>
        <w:t>Les peuples démoniaques sont comme les autres démons. Même si leur corps est détruit, tant que l’esprit n’est pas détruit, ils ne meurent pas.</w:t>
        <w:br/>
        <w:br/>
        <w:t>Le maître démon fut entre les deux poings de Qin Chen, explosé, transformé en une bande d’Qi magique, condensation folle pour reformer son apparence.</w:t>
        <w:br/>
        <w:br/>
        <w:t>Qin Chen mit la main sur le ciel et le soleil, couvrant toutes les anciennes énergies maléfiques et ombres. En un instant, tous furent anéantis, la flamme céleste effaçant le ciel pour un air purifié de l’Ancien Temps, et plusieurs routes barres ancestrales flottèrent dans le ciel.</w:t>
        <w:br/>
        <w:br/>
        <w:t>« Ah ! »</w:t>
        <w:br/>
        <w:br/>
        <w:t>Dans l’atmosphère de solitude, un cri aigu résonna. C’était le maître des démons sauvages, après avoir été broyé par Qin Chen et explosé, il se débattait violemment. Tous les démons sur les lieux furent figés. Puis Qin Chen poussa son pouvoir poing. Soudain, le roulement de la vague poing noire les traversa. Non seulement une seule attaque fit exploser ce groupe de maîtres barbares, mais aussi les purifia. Même les autres maîtres démoniaques en arrière furent impliqués dans le roulement.</w:t>
        <w:br/>
        <w:br/>
        <w:t>BANG BANG BANG ! Un maître adorant les démons sauvages explosa et se transforma en esprit maléfique ancien, tandis que le maître des barbares résista plus longtemps, mais seulement un peu. Dans le cri, les corps explosèrent l’un après l’autre, et les corps fissurés se transformèrent en forces sauvages, agitant frénétiquement pour reformer leur apparence.</w:t>
        <w:br/>
        <w:br/>
        <w:t>C’est en réalité un moyen de renaissance.</w:t>
        <w:br/>
        <w:br/>
        <w:t>« Sans aucun doute, il y a des moyens. »</w:t>
        <w:br/>
        <w:br/>
        <w:t>Même s’ils ne sont pas surpris par les sorciers de Qin, ils ne sont pas surprenus. De nombreux saints et seigneurs suprêmes furent complètement stupéfiés à voir ce spectacle. Ils s’étaient enfuis en confusion sous la poursuite de ces maîtres démons. Chacun savait à quel point ces maîtres étaient terribles. Ils avaient presque sombré en poursuivant ces créatures toute la journée. Dans un éclair, ces démons furent tués par Qin Chen, ce qui rendait les gens incroyants. Murong Bingyun fut aussi complètement sidérée. Liée par Qin Chen, elle ressentait de manière évidente la puissance terrifiante qui mugissait dans son corps, comme Dragon et Dieu. Cela lui donnait un choc puissant et une sécurité incomparable qui l’impressionnait profondément.</w:t>
      </w:r>
    </w:p>
    <w:p>
      <w:r>
        <w:br w:type="page"/>
      </w:r>
    </w:p>
    <w:p>
      <w:pPr>
        <w:pStyle w:val="Heading1"/>
      </w:pPr>
      <w:r>
        <w:t>Chapitre 98</w:t>
      </w:r>
    </w:p>
    <w:p>
      <w:r>
        <w:t>« Magie sauvage ? Il n'y a pas d'effet magique. » Naturellement, Qin Chen ne prêtait pas attention aux idées de Murong Bingyun, et ressentait l'énergie magique ancienne et la puissance sauvage affinée par la métamorphose. Il avait l'impression que ces forces se sont regroupées pour contenir le souffle sauvage de la nature et des temps anciens. Il avait avalé les nuages et gonflé les brumes, l'esprit en tumulte. Ces énergies magiques anciennes sombres et cette puissance brute sauvage tentaient encore de se combiner pour former le corps du maître démon. Cependant, devant Qin Chen, tout était vain.</w:t>
        <w:br/>
        <w:br/>
        <w:t>Peu après leur fusion, Qin Chen saisit les âmes des chefs des deux grandes tribus démoniaques : la tribu démoniaque sauvage et la famille démoniaque barbare. Les deux chefs se matérialisèrent dans sa paume, se débattant avec violence.</w:t>
        <w:br/>
        <w:br/>
        <w:t>« Qui es-tu ? Comment peux-tu être si puissant ? »</w:t>
        <w:br/>
        <w:br/>
        <w:t>Sur la main de Qin Chen, les chefs sauvage et barbare rugissaient et tentaient de s'échapper de là. Malheureusement, peu importe les compétences qu'ils employaient, un rayon d'âme invisible enveloppait leurs corps, les maintenant prisonniers.</w:t>
        <w:br/>
        <w:br/>
        <w:t>Leurs âmes ne pouvaient s'échapper. Quant aux autres maîtres démons, après qu'ils étaient devenus les esprits démoniaques anciens et la puissance sauvage, ils furent projetés par Qin Chen hors de leur incarnation, libérant les dragons de jade céleste. Ils furent affinés en énergie barbare pure et intégrés dans leurs propres corps.</w:t>
        <w:br/>
        <w:br/>
        <w:t>Hum !</w:t>
        <w:br/>
        <w:br/>
        <w:t>Dans le corps de Qin Chen, toutes sortes d'énergies scintillaient. Le Livre Originel aussi absorba cette énergie, se transformant en une civilisation sauvage. À partir de ce moment-là, non seulement la civilisation des Térriens, des Démons et des Puissances démoniaques avait été trouvée dans le Livre Originel, mais aussi la civilisation des Démons.</w:t>
        <w:br/>
        <w:br/>
        <w:t>C'était un Livre Divin. Même Qin Chen n'avait jamais vu une telle merveille effrayante. Ce sont les livres anciens mystérieux de son esprit qui évoluent et qui effraient les anciens et les modernes.</w:t>
        <w:br/>
        <w:br/>
        <w:t>Qin Chen tua directement ces maîtres démons et absorba leur énergie, exactement comme les maîtres démons tuaient les Térriens et absorbaient leur essence de vie. On peut dire que Qin Chen utilisa également la méthode inverse.</w:t>
        <w:br/>
        <w:br/>
        <w:t>« Toi, les chefs sauvage et barbare des deux grandes tribus démoniaques virent leurs yeux fendre et leurs âmes fluctuer avec violence. Ils étaient au bord de l'éruption : « Tu as fondu tous ces démons ! Comment oses-tu absorber la puissance de notre tribu démoniaque ? Toi, hérétique ! Le Seigneur Tu Moyu de la tribu défunte des Défunts ne te laissera pas partir, il t'arrachera en morceaux ! » »</w:t>
        <w:br/>
        <w:br/>
        <w:t>« Tu Moyu ? » Qin Chen secoua la tête. Il comprenait presque entièrement la structure des corps de la famille barbare démoniaque. Il utilisait le Livre Originel pour calculer. Quant aux âmes des maîtres démons et à l'énergie résiduelle des autres esprits démoniaques, Qin Chen n'était pas prêt à les affiner. À la place, il intégra directement les dragons de jade céleste dans son corps pour nourrir l'Arbre Magique du Désespoir.</w:t>
        <w:br/>
        <w:br/>
        <w:t>L'Arbre du Désespoir a besoin de ressources incroyablement nombreuses pour survivre et grandir. À l'époque où le Seigneur Yan Luo utilisa ses cinq secrets pour nourrir l'arbre pendant des milliers d'années, il ne parvint qu'à faire pousser l'arbre, mais sans véritable réussite. Pour que l'arbre pousse, les ressources consommées étaient dix, cent, voire mille fois plus que celles de la cultivation de Qin Chen !</w:t>
        <w:br/>
        <w:br/>
        <w:t>La meilleure trésorerie des Démons n'est pas une affaire simple.</w:t>
        <w:br/>
        <w:br/>
        <w:t>Ainsi, Qin Chen devait utiliser toutes les ressources pour fortifier l'arbre. Au moins maintenant, Qin Chen se sent de plus en plus à l'aise avec l'arbre magique.</w:t>
        <w:br/>
        <w:br/>
        <w:t>Après qu'il eut affiné ces maîtres démons, il avait plus d'espace de stockage dans ses mains, y compris de nombreuses trésoreries telles que les veines saintes, les veines magiques et les soldats magiques.</w:t>
        <w:br/>
        <w:br/>
        <w:t>Tous viennent de ce champ d'essai démoniaque, cherchant et ravageant. Qin Chen n'a rien laissé passer.</w:t>
        <w:br/>
        <w:br/>
        <w:t>Dès qu'il a secoué sa main, il a jeté quelques veines saintes dans les mains de Zhou Wusheng. « Vous avez envoyé ces armes, pilules et veines saintes dans les mains de nombreux Seigneurs. Tout à l'heure, j'ai vu que beaucoup étaient blessés. Dans cet assaut, ils ont perdu énormément de choses. Ces veines saintes et trésoreries auraient pu être ravagées par les démons de vos Seigneurs. Si vous venez, remettez-les un par un. Bien sûr, ces veines saintes peuvent aussi vous aider à poursuivre votre cultivation. »</w:t>
        <w:br/>
        <w:br/>
        <w:t>Qin Chen avait aussi un certain mépris pour ces Seigneurs Térriens, différents de Yao Mingming et des autres. Ces Seigneurs, qui avaient fait face à la poursuite des démons précédemment, n'avaient pas abandonné, ne s'étaient pas résignés, et avaient uni contre l'ennemi. De plus, ces veines saintes et armes n'avaient pas été d'une grande aide à Qin Chen. Maintenant, il était destiné à combattre contre des forces comme Yao Mie Fu. C'était mieux de gagner ces Seigneurs.</w:t>
        <w:br/>
        <w:br/>
        <w:t>Chacun d'eux avait des sentiments et une justice, revenant au ciel. Chaque Seigneur était au moins au niveau le plus haut de la cultivation des Maîtres Saints.</w:t>
        <w:br/>
        <w:br/>
        <w:t>Lui pouvait aussi contribuer beaucoup dans le futur au champ de bataille entre humains et démons.</w:t>
        <w:br/>
        <w:br/>
        <w:t>Qin Chen avait naturellement envie de les gagner.</w:t>
        <w:br/>
        <w:br/>
        <w:t>« Bien ! » Zhou Wusheng et Wei Siqing trinquèrent joyeusement en admirant secrètement.</w:t>
        <w:br/>
        <w:br/>
        <w:t>« Nous apprécions vraiment votre bonté et votre justice. » Voyant que Qin Chen avait tu les démons et dispersé toutes sortes de trésors, il était le Seigneur de presque toutes les forces. Il fut très reconnaissant et admira sincèrement Qin Chen du fond du cœur.</w:t>
        <w:br/>
        <w:br/>
        <w:t>Yao Mingming, Zhuge Xu et Donghuang Jueyi, qui prétendaient être les premiers Tianjiao au ciel, rencontrèrent vraiment les démons et ne s'en souciaient que pour leurs propres trésors, indifférents à la vie et à la mort des autres. Ce gars-là voulait aussi être le chef de l'Humanité.</w:t>
        <w:br/>
        <w:br/>
        <w:t>Ah !</w:t>
        <w:br/>
        <w:br/>
        <w:t>Même Murong Bingyun fut influencé par Qin Chen. Il pensait que bien que ce gars-là soit un peu haineux et un peu salaud, il était aussi très affectueux et juste.</w:t>
        <w:br/>
        <w:br/>
        <w:t>La justice de Qin Chen avait même fait baisser à genoux certains experts pour saluer, reconnaissants.</w:t>
        <w:br/>
        <w:br/>
        <w:t>La grâce de sauver la vie n'est pas différente de la renaissance des parents. « Tous, puisque nous nous rencontrons, c'est destiné. Vous gens, avec votre puissance, pouvez aussi combattre contre l'armée démoniaque. Même si la puissance est dispersée, le système de formation en cercle est encore un peu grossier. Je ne suis pas quelqu'un qui travaille au ciel, mais je sais qu'il existe des moyens d'utiliser la formation en cercle. Cette formation a été développée par moi-même, et maintenant elle ne viole pas les règles de Tiangong. Cela suffit à vous unir et à renforcer votre puissance plusieurs fois, ce qui est assez pour vous protéger et tuer l'ennemi ensemble. »</w:t>
        <w:br/>
        <w:br/>
        <w:t>Face à ces forces hégémoniques, Qin Chen agita soudainement la main. Dans le ciel, il y avait des motifs de formation et des lumières flottantes, se concentrant en morceaux d'amulettes qui tombèrent immédiatement sur chaque Seigneur.</w:t>
        <w:br/>
        <w:br/>
        <w:t>Aussitôt, ces Seigneurs comprirent en leur cœur des applications mystérieques de formation. Ils intégrèrent également un talisman de formation en eux. Il s'agissait d'une simple formation de combat contre les démons au sommet de la montagne.</w:t>
        <w:br/>
        <w:br/>
        <w:t>C'était un niveau supérieur de formation développée par Qin Chen, hérité par le Seigneur Shengzi de la dynastie Shen et nombreux maîtres. C'était une formation populaire lors des batailles entre les Térriens et les Démons à l'ancien. Elle était adaptée aux Maîtres Seigneurs.</w:t>
        <w:br/>
        <w:br/>
        <w:t>À l'ancien, de nombreux Seigneux Térriens unissaient leurs forces. tant que la puissance est suffisante, ils peuvent même piéger un seigneur démon pour trouver le combattant de la Seigneur Térrien. En un rien de temps, ces seigneurs dispersèrent, tenant le talisman dans la main, formant une grande formation qui devint un ombre virtuelle du Dieu de la Guerre, dominante au centre.</w:t>
      </w:r>
    </w:p>
    <w:p>
      <w:r>
        <w:br w:type="page"/>
      </w:r>
    </w:p>
    <w:p>
      <w:pPr>
        <w:pStyle w:val="Heading1"/>
      </w:pPr>
      <w:r>
        <w:t>Chapitre 99</w:t>
      </w:r>
    </w:p>
    <w:p>
      <w:r>
        <w:t>L’ombre virtuelle du Dieu de la guerre possède un pouvoir infini. dès qu’un très-haut-président Yuan Sheng lui donne l’ordre, il envoie aussitôt une force de combat grondante. Son pouvoir est si puissant qu’il peut intimider tout le monde, et il suffit de combattre les experts du sommet.</w:t>
        <w:br/>
        <w:br/>
        <w:t>S’ils avaient maîtrisé cet arrangement martial avant, ils ne seraient pas tombés dans un tel désastre s’ils pouvaient affronter les maîtres barbares et des démons sans le soutien de Qin Chen.</w:t>
        <w:br/>
        <w:br/>
        <w:t>« Ce type d’arrangement, trop puissant, semble être une forme de combat ancien. »</w:t>
        <w:br/>
        <w:br/>
        <w:t>« Le frère Qin nous a appris directement cette formation. Aucun de nos maîtres des familles terrestres ne peut maîtriser cela. Même mon père n’y arrive pas. »</w:t>
        <w:br/>
        <w:br/>
        <w:t>« Le frère Qin est si héroïque. C’est l’avenir de notre humanité. Seul un expert comme le frère Qin mérite d’être célèbre au ciel. »</w:t>
        <w:br/>
        <w:br/>
        <w:t>« Vous avez vu les trésors célestes qu’a montrés le frère Qin précédemment ? Ils ressemblent beaucoup à ceux du maître feu céleste. Peut-être que le frère Qin est un descendant du maître feu céleste. »</w:t>
        <w:br/>
        <w:br/>
        <w:t>« Je vois aussi. Le frère Qin est si juste envers nous. » Beaucoup de très-haut-présidents ont exclamé qu’ils étaient vraiment convaincus. Ce type de combat ne pouvait appartenir qu’à un maître sacré. Comme le très-haut-président qui avait parlé avant, son père était le chef de la demeure Yue Tian dans l’Est Tianjie. Même son père n’avait pas pareil arrangement, donc nous pouvons voir sa rareté. Mais Qin Chen l’a sorti et l’a utilisé avec une telle arrogance.</w:t>
        <w:br/>
        <w:br/>
        <w:t>Ils étaient tous reconnaissants. « Allons-y. La benjiaoshi ne mérite pas votre gratitude. Nous sommes tous des êtres humains. Nous devons nous aider mutuellement et bloquer les démons ensemble. Maintenant, le camp des démons est cruel. Si nous rencontrons une équipe terrienne en chemin, nous pouvons les sauver. Je vais leur apprendre cet arrangement un par un, puis nous formerons un grand arrangement ensemble. Nous pourrons combattre les démons et protéger nous-mêmes. » « Bien sûr, quand vous entrerez dans le palais du seigneur Houzun un jour donné, si vous trouvez des trésors, naturellement vous dépendrez de vos propres capacités. Mais j’ai peu d’espoir que pour l’avenir de notre peuple, même quand vous cherchez les trésors, vous ne voulez pas tuer. Qui que ce soit qui récupère les trésors, peu importe qui, cela revient à nous, aux Terriens. Ce sera un soutien pour combattre les démons. »</w:t>
        <w:br/>
        <w:br/>
        <w:t>Qin Chen est encore là, en parlant tout en marchant dans le vide, vers la palais du jour-feu d’aujourd’hui.</w:t>
        <w:br/>
        <w:br/>
        <w:t>Des innombrables maîtres sont profondément touchés par cette sensation, trop haute en bienveillance.</w:t>
        <w:br/>
        <w:br/>
        <w:t>Tous étaient convaincus par Qin Chen, même honteux.</w:t>
        <w:br/>
        <w:br/>
        <w:t>« Frère Qin, il... »</w:t>
        <w:br/>
        <w:br/>
        <w:t>Wei Siqing regarde Qin Chen, ses beaux yeux scintillent, son cœur remplit de vagues, et soudain elle admire profondément Murong Bingyun.</w:t>
        <w:br/>
        <w:br/>
        <w:t>« Allons-y. »</w:t>
        <w:br/>
        <w:br/>
        <w:t>Sous la direction de Qin Chen, ce groupe de plus de cent très-haut-présidents s’est uni en Qi Qi pour aller au palais du maître feu céleste. À l’extérieur du palais, des innombrables maîtres combattent dans le vide contre l’armée des démons. Il y a même quelques géants semi-taupins qui n’ont pas encore percé les limites du très-haut-président, mais ils ont hérité de la puissance sacrée et sont forcés d’entrer ici pour prendre des risques. Dans un endroit comme celui-ci, le très-haut-président est très dangereux, sans parler du semi-taupin. Il y a aussi quelques nobles au sommet de la période mi-tempête Tian Sheng. Si de tels individus pénètrent, ils mourront, mais s’ils peuvent en sortir vivants, leurs futurs accomplissements seront remarquables.</w:t>
        <w:br/>
        <w:br/>
        <w:t>Qin Chen aperçut immédiatement que les trésors sacrés étaient en désordre. Dans le vide d’un million de li, les batailles tournaient en rond partout. De nombreux maîtres démons semblaient se cacher ici pour tuer les gens de toutes les races.</w:t>
        <w:br/>
        <w:br/>
        <w:t>Même Qin Chen vit quelques races spéciales, telles que la tribu géante, la tribu démoniaque, la tribu océan abyssal, la tribu Guling et ainsi de suite.</w:t>
        <w:br/>
        <w:br/>
        <w:t>C’est tout. Qin Chen vit aussi quelques ossements anciens, certains avec des formes humaines animales, et même des races avec des ailes blanches, mais ce ne sont pas les démons, ce sont plutôt quelques tribus ailées.</w:t>
        <w:br/>
        <w:br/>
        <w:t>Cependant, la plus grande bataille reste les Terriens contre les démons. En approchant du palais, Qin Chen vit un autre grand combat. Dès qu’il arriva, il montra immédiatement sa puissance sans égale. D’un geste de la main dans l’air, un grand groupe de maîtres démons tombèrent dans l’air, et la mauvaise énergie s’évapora. Ensuite, il agita son grand manteau un instant et l’énorme esprit ancien sortit, couvrant le ciel et le soleil, formant un immense tourbillon noir dans l’air.</w:t>
        <w:br/>
        <w:br/>
        <w:t>Après avoir été aspirés dans le trou noir, les maîtres démons poussèrent un cri un par un, devinrent invisibles, apparemment tués, puis s’intégrèrent dans le plat de jade du ciel et de la terre, pour devenir la nourriture de l’arbre magique du monde.</w:t>
        <w:br/>
        <w:br/>
        <w:t>En quelques respirées, ce morceau du monde fut nettoyé.</w:t>
        <w:br/>
        <w:br/>
        <w:t>Tous les maîtres soufflèrent un coup, mais en regardant Qin Chen dans l’air, il y avait un étonnement incroyable dans leurs yeux, et leurs pensées s’entrelacèrent.</w:t>
        <w:br/>
        <w:br/>
        <w:t>« Qui est cet homme ? Il y a un tel maître en dehors du palais ? Ne serait-il pas dit que Tianjie, le niveau suprême de l’humanité, est entré dans le palais depuis longtemps ? »</w:t>
        <w:br/>
        <w:br/>
        <w:t>« Nous avons combattu avec acharnement ici. Quand il est arrivé, il a dispersé la lumière maléfique et tué tous les maîtres démons. Parmi ces maîtres démons, certains étaient égaux aux très-haut-présidents sommet. Il les a tués ainsi en fait. »</w:t>
        <w:br/>
        <w:br/>
        <w:t>Donc beaucoup de gens furent sidérés. « Celui-là est le frère Qin en l’Est céleste. Sachant que nous combattons avec les démons, il est venu délibérément pour nous sauver, mais ne nous a pas rejoints rapidement pour tuer les démons ? Le frère Qin est la figure principale au ciel. Dans l’héritage céleste, il n’a pas cherché la première fois les trésors, attendez-moi. Qu’est-ce que vous attendez ? »</w:t>
        <w:br/>
        <w:br/>
        <w:t>Parmi la foule, un maître sacré but fort et ouvrit sa bouche pour Qin Chen. Il attira immédiatement beaucoup d’experts et les intégr a à ses rangs. Il apprit l’arrangement de Qin Chen et devint un soutien de Qin Chen.</w:t>
        <w:br/>
        <w:br/>
        <w:t>Quelques maîtres d’autres races furent aussi sidérés et encouragés à rejoindre l’équipe. Certains étaient même meilleurs que Shao Jikang et les autres, mais ils furent tous convaincus par Qin Chen et prêts à rejoindre l’équipe.</w:t>
        <w:br/>
        <w:br/>
        <w:t>Bien sûr, il y a aussi des raisons parce que les démons sont du côté adverse.</w:t>
        <w:br/>
        <w:br/>
        <w:t>Quant aux maîtres terrestres, n’importe quoi donc. Certains experts furent excités et rugirent : « Le frère Qin est puissant, le frère Qin est invincible ! »</w:t>
        <w:br/>
        <w:br/>
        <w:t>Les vagues se propageaient à l’infini loin du champ de bataille, attirant l’attention de nombreux maîtres démons sommets cachés sur le champ de bataille.</w:t>
        <w:br/>
        <w:br/>
        <w:t>« Qui est cet homme ? Si puissant ? »</w:t>
        <w:br/>
        <w:br/>
        <w:t>Un maître démon caché dans l’espace hétérodoxe, avec des ailes noires sur son dos, comme un couteau tranchant. C’est un maître de la tribu démoniaque Luocha dans le camp démoniaque. Ses yeux perforent les temps et l’espace pour regarder Qin Chen.</w:t>
        <w:br/>
        <w:br/>
        <w:t>« Seigneur, devrions-nous le tuer ? »</w:t>
        <w:br/>
        <w:br/>
        <w:t>Il y a un maître de la tribu Luocha démoniaque. « Non, notre plan était de tuer les autres maîtres en dehors des palais après que les Terriens aient entré dans les palais. D’abord, nous allions éliminer la puissance vivante des Terriens et les faire échouer. Puisqu’il y a un très-haut Terrien sommet, nous devons</w:t>
        <w:br/>
        <w:br/>
        <w:t>nous perdre. Si nous ne sommes pas prudents, nous tomberons dans cet endroit. À ce moment-là, nous remplacerons vraiment les démons sacrés et les défunts pour le mariage. »</w:t>
        <w:br/>
        <w:br/>
        <w:t>« Allons-y, nous allons aussi aller à l’autel de tous les esprits pour l’héritage. »</w:t>
        <w:br/>
        <w:br/>
        <w:t>Coup! Coup!</w:t>
        <w:br/>
        <w:br/>
        <w:t>Des innombrables démons traversèrent le palais, et les maîtres démons reculèrent immédiatement. Qin Chen ne rencontra plus de résistance, et ils entrèrent tous dans le palais.</w:t>
        <w:br/>
        <w:br/>
        <w:t>Bam! Dès qu’il entra dans le palais, Qin Chen sentit un choc en lui, et l’Étendue en lui ne pouvait être stimulée instantanément.</w:t>
      </w:r>
    </w:p>
    <w:p>
      <w:r>
        <w:br w:type="page"/>
      </w:r>
    </w:p>
    <w:p>
      <w:pPr>
        <w:pStyle w:val="Heading1"/>
      </w:pPr>
      <w:r>
        <w:t>Chapitre 100</w:t>
      </w:r>
    </w:p>
    <w:p>
      <w:r>
        <w:t>La question?</w:t>
        <w:br/>
        <w:br/>
        <w:t>Le corps de Qin Chen fut frappé d'effarement, il releva la tête. Non seulement lui, mais tous les experts présents ressentirent que le Shengyuan en son sein était figé, incapable de bouger. Le Shengyuan en lui semblait bloqué.</w:t>
        <w:br/>
        <w:br/>
        <w:t>Puis les gens aperçurent un monde magnifique. Le palais de Xiaodou ressemblait à un morceau de paradis sur terre, contenant le ciel et la terre.</w:t>
        <w:br/>
        <w:br/>
        <w:t>C'est parce que le palais de Xiaodou est le trésor de l'affinage des pilules. Dès lors qu'il devient fournaise, il peut contenir le ciel et la terre, former un monde indépendant et fondre toutes choses du monde.</w:t>
        <w:br/>
        <w:br/>
        <w:t>Et au centre de ce monde, là-bas, un flot de feu sombre brûlait, expirant une respiration profonde.</w:t>
        <w:br/>
        <w:br/>
        <w:t>C'est un feu noir. L'ensemble est sombre, la lumière magique éclore, comme née dans le monde obscur de l'origine sombre, émettant une odeur palpable de lumière magique.</w:t>
        <w:br/>
        <w:br/>
        <w:t>Ce flot de feu sombre, planté au centre de ce palais noir, diffusait l'expiration, comme si tout le palais avait évolué en un monde sombre, ce qui frappa tous.</w:t>
        <w:br/>
        <w:br/>
        <w:t>« C'est une lumière magique ? Le ciel de feu des démons ? »</w:t>
        <w:br/>
        <w:br/>
        <w:t>Le cœur de Qin Chen tressailla violemment, il regarda le ciel en se doutant. Car de la flammèche noire, Qin Chen perçut une puissance appartenant aux démons. Pour lui qui avait maîtrisé l'art de la nuit des démons, il ne reconnaissait jamais se tromper. L'origine de cette flamme est extrêmement froide. Cette puissance n'appartient pas du tout à la lumière céleste normale, mais aux démons.</w:t>
        <w:br/>
        <w:br/>
        <w:t>Est-ce l'héritage du feu suprême des démons ?</w:t>
        <w:br/>
        <w:br/>
        <w:t>Pas étonnant. Pas seulement Qin Chen fut frappé, mais les autres personnes présentes montrèrent aussi un air surpris. Bien qu'ils ne fussent pas en mesure de percevoir comme Qin Chen que c'était la lumière céleste des démons, ils ressentirent également la particularité de cette lumière magique, ce qui mit tout le monde en alerte.</w:t>
        <w:br/>
        <w:br/>
        <w:t>Ce qui surprit davantage Qin Chen fut que sous la lumière magique, se trouvaient des maîtres innombrables cherchant à s'approcher de la lumière magique pour accepter son héritage. Parmi eux, il y avait non seulement les maîtres de la Terre natale, des démons et d'autres races, mais aussi les démons eux-mêmes.</w:t>
        <w:br/>
        <w:br/>
        <w:t>« Il y a des démons ici ? »</w:t>
        <w:br/>
        <w:br/>
        <w:t>Le visage de chacun changea. Le maître du clan démoniaque acceptait l'héritage en ce lieu. Le palais de la maîtresse du feu céleste ne bougea pas. La situation ?</w:t>
        <w:br/>
        <w:br/>
        <w:t>« Allons-y, partons ! »</w:t>
        <w:br/>
        <w:br/>
        <w:t>Les yeux de Qin Chen s'assombrirent et il prit l'initiative d'amener les gens à prendre l'air.</w:t>
        <w:br/>
        <w:br/>
        <w:t>Cependant, durant la marche, on sentit que depuis que le Shengyuan en son sein était lié, la vitesse de chacun avait considérablement diminué. Ils ne pouvaient que marcher lentement, et les endroits accessibles en peu de temps devaient être parcourus longuement.</w:t>
        <w:br/>
        <w:br/>
        <w:t>« Est-ce le domaine du Venerable ? Ou bien les propres lois spatiales du palais de Xiaodou ? » Qin Chen ne s'occupa pas. En volant, il perçut la force de liaison autour de lui. Il voulait découvrir si cette force de liaison provenait de la répression du Maître Céleste ou du palais lui-même. En effet, ces trésors sont similaires aux tablettes de jade céleste-terre, ce qui devrait produire l'effet d'espace autonome ; et le Venerable peut établir ici des lois particulières.</w:t>
        <w:br/>
        <w:br/>
        <w:t>Après un instant, Qin Chen et ses compagnons parvinrent enfin au bas du flot de feu sombre. Dans la chute, on pouvait également voir le pouvoir des lois dévalant du sommet de la lumière magique.</w:t>
        <w:br/>
        <w:br/>
        <w:t>Avec un espace ouvert sur les deux côtés du lit de chute, de nombreuses personnes se tenaient sur les bords de cet espace. Chacun d'eux était majestueux, possédant une puissance infinie de domination.</w:t>
        <w:br/>
        <w:br/>
        <w:t>Ce sont les grands seigneurs de toutes sortes d'forces et races. Avant que Qin Chen et sa troupe n'arrivent dans cet espace ouvert, Shao Jikang et les autres balayèrent leurs yeux en expirant un souffle froid : « Vraiment, je n'aurais pas imaginé qu'il y avait autant de maîtres et autant de personnes de races diverses ici dans le test du ciel. » À l'aperçu d'un individu..., les yeux de Shao Jikang étincelèrent et il renifla vers un géant à distance. « Je connais cet homme. Il semble être le plus haut chef de la famille Géant. Son nom est Qiangshi. On dit qu'avec neuf coups de poing, il peut tuer n'importe quel adversaire. »</w:t>
        <w:br/>
        <w:br/>
        <w:t>« Il y a aussi un autre qui devrait être la fierté de l'Èse. » Un Zhou wusheng dit dans un ton profond : « Le démon ailé de la famille Wing traverse le ciel et l'océan. On dit qu'il peut transplanter à travers les voids, et la voie de l'espace est incomparable. »</w:t>
        <w:br/>
        <w:br/>
        <w:t>« Il y a aussi beaucoup de maîtres hermétiques de notre Terre natale. »</w:t>
        <w:br/>
        <w:br/>
        <w:t>« Hiss, il y a trop de maîtres cette fois. Pourquoi y a-t-il des démons ici ? »</w:t>
        <w:br/>
        <w:br/>
        <w:t>Ils pensaient être les plus hauts experts. Après leur venue, ils connaissaient qu'il y avait autant de maîtres dans le monde, et même des personnes totalement sans nom qui expiraient un souffle palpable.</w:t>
        <w:br/>
        <w:br/>
        <w:t>Ce qu'ils craignaient davantage, c'était que l'espace ouvert devant eux fût divisé en trois groupes distincts : d'un côté la Terre natale, de l'autre le clan démoniaque, et enfin les autres races. De plus, ces trois groupes étaient extrêmement harmonieux, et ils acceptaient tous la lumière magique.</w:t>
        <w:br/>
        <w:br/>
        <w:t>« Qu'est-ce qui se passe ici ? Pourquoi autant de personnes sont-elles si harmonieuses ? »</w:t>
        <w:br/>
        <w:br/>
        <w:t>Qin Chen fronça les sourcils. Il devait y avoir quelque chose dont il ne savait rien. Ce qu'il craignait davantage, c'était de ne pas voir Yao Mingming, Zhuge Xu et les autres ici. De la mémoire de l'Empereur Juéyi, il connaissait la situation avant. Naturellement, il savait que Yao Mingming était venu ici, mais de ces personnes-là, elles n'étaient pas encore apparues. Où étaient-ils donc ?</w:t>
        <w:br/>
        <w:br/>
        <w:t>Les yeux de Qin Chen se dirigèrent vers le milieu du flot de lumière magique. À l'intérieur, une infinité d'énergie magique coulait et couvrait tout. Si possible, ces personnes ne seraient que dans le flot de lumière magique.</w:t>
        <w:br/>
        <w:br/>
        <w:t>Est-ce qu'on peut vraiment hériter de la lumière magique seulement en y entrant ? Mais pourquoi autant de personnes dans l'espace ouvert ne vont-elles pas y entrer ?</w:t>
        <w:br/>
        <w:br/>
        <w:t>« Demandez ! » Qin Chen n'eut pas besoin d'ouvrir la bouche. Shao Jikang et les autres s'avancèrent un par un pour poser des questions, obtenant bientôt la réponse.</w:t>
        <w:br/>
        <w:br/>
        <w:t>Il s'agissait en effet d'une grande répression ici, et plus on entrait dans la lumière magique, plus le public y était soumis. Au début, c'était seulement le Shengyuan qui subissait la répression ; mais dès lors qu'on y entrait, même le corps physique en serait affecté.</w:t>
        <w:br/>
        <w:br/>
        <w:t>Seul quand on ressentait l'expiration de la lumière magique pouvait-on entrer un peu et résister à la domination de la lumière magique. Si on tentait d'y pénétrer forcéément, c'était juste sa propre mort.</w:t>
        <w:br/>
        <w:br/>
        <w:t>Quant à la présence des démons ici, c'était parce que le palais de la maîtresse du feu céleste est très étrange, et je ne sais si c'est à cause de la lumière magique. Ce n'est pas visé contre les démons, et les maîtres des démons peuvent aussi s'y glisser. De plus, dans le champ de l'art martial (Xinggong), personne n'est autorisé à faire quoi que ce soit. En cas de combat, il sera réprimé par le palais impérial.</w:t>
        <w:br/>
        <w:br/>
        <w:t>D'ailleurs, même en combat, il est difficile pour les gens de se tuer mutuellement car ils ne peuvent pas activer le Shengyuan en leur sein, car ils ne peuvent utiliser ici la puissance des lois. Seule est la place où se battre sans être réprimé : c'est le lit de chute couvert par la lumière magique du flot sombre. Cependant, dès lors qu'on entre dans le lit de chute de la lumière magique, il faut constamment comprendre les lois et puissance de cette lumière magique, sinon on risque d'être exclu, ce qui ne permet pas une véritable héritage.</w:t>
        <w:br/>
        <w:br/>
        <w:t>Ainsi, pour un temps brève, les races de la Terre natale, des démons et autres ont atteint un équilibre.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