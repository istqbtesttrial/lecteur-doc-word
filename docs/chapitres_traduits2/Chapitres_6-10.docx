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6</w:t>
      </w:r>
    </w:p>
    <w:p>
      <w:r>
        <w:t>Boom！</w:t>
        <w:br/>
        <w:br/>
        <w:t>Le souffle de terreur envahit soudainement le corps de Cao Yin. Il entreprit alors d'avaler ce souffle originel et la puissance des règles de cet apparence somptueuse. Aussitôt, son corps scintilla d'un souffle plus mystérieux et profond.</w:t>
        <w:br/>
        <w:br/>
        <w:t>En tant que premier fils de la Fondation Xueyang Futian, Ao Ye a accompli une cultivation naturelle exceptionnelle et même condensé la puissance du Seigneur en fin de Tiansheng. De telles règles et souffle seront bénéfiques pour que Cao Yin percute les limites de la cultivation du Seigneur en fin de Tiansheng.</w:t>
        <w:br/>
        <w:br/>
        <w:t>Cependant, sa compréhension actuelle des règles et de la voie est trop profonde. La puissance de cet ouvrage somptueux ne lui sera pas d'une grande utilité.</w:t>
        <w:br/>
        <w:br/>
        <w:t>« Ces forces n'ont guère de valeur pour moi, mais il ne faut pas les gaspiller. »</w:t>
        <w:br/>
        <w:br/>
        <w:t>Un éclat traversa ses yeux, il fixa Ao Ye et dit à voix basse : « Ao Ye, le souffle originel de cet aspect somptueux te sera donné. »</w:t>
        <w:br/>
        <w:br/>
        <w:t>Avec un geste, la force primitive s'éleva et pénétra dans le corps d'Ao Ye.</w:t>
        <w:br/>
        <w:br/>
        <w:t>Dès que son corps fut agité, tous ses vêtements s'agitaient au vent comme une grande bannière sous le vent, et un souffle de montagne s'éleva. Le Ying Yuan grignota lentement.</w:t>
        <w:br/>
        <w:br/>
        <w:t>Après l'exploit martial d'Ao Ye, elle pourrait entrer plus rapidement dans le royaume martial !</w:t>
        <w:br/>
        <w:br/>
        <w:t>« Bien, tu peux partir. Cette fois est pour les disciples qui travaillent au Ciel. Sinon, je t'écraserai directement corps et esprit. » Après avoir avalé la puissance d'Ao Ye, Cao Yin rejeta son cadavre comme un mort-vivant.</w:t>
        <w:br/>
        <w:br/>
        <w:t>Bang !</w:t>
        <w:br/>
        <w:br/>
        <w:t>L'énergie intérieure d'Ao Ye s'effondra complètement, il devint une perte. Jeté par Cao Yin, comme un pot à eau roulant.</w:t>
        <w:br/>
        <w:br/>
        <w:t>Il ne put même pas se lever sous le souffle du peuple. Bien qu'il fût encore en vie, il n'avait plus aucune force dans son corps, ce qui était pire qu'une mort.</w:t>
        <w:br/>
        <w:br/>
        <w:t>« Frère aîné. » De nombreux saints de la demeure Xueyang poussèrent des exclamations, ils vinrent en volant aider Ao Ye. Ils ressentirent le vide dans son corps, l'air couvert de terreur.</w:t>
        <w:br/>
        <w:br/>
        <w:t>« Xiang Wudi ? Tu es encore derrière ces gens ? En tant que disciple de notre travail Futian Guanghan, il a trahi le Ciel et nous a tendu un piège. Partir d'ici ! »</w:t>
        <w:br/>
        <w:br/>
        <w:t>Cao Yin rejeta ce cadavre, un regard sombre vit de nombreux débiles Xiang Wudi. Ses yeux froids.</w:t>
        <w:br/>
        <w:br/>
        <w:t>« Cao Yin, ne t'amuse pas. Je suis un membre de la famille Xiang du Palais Guanghan, et disciple du Ciel. C'est un crime que tu as envers le frère martial âgé Huarong maintenant. Si tu touches à nouveau à moi, ce sera pire... »</w:t>
        <w:br/>
        <w:br/>
        <w:t>Le visage de Xiang Wudi changea. Il dit en horreur, son visage très pâle.</w:t>
        <w:br/>
        <w:br/>
        <w:t>« Genouillez-vous et parlez ! »</w:t>
        <w:br/>
        <w:br/>
        <w:t>Cao Yin fit glisser sa grande manche.</w:t>
        <w:br/>
        <w:br/>
        <w:t>Un immense Ying Yuan supprima, Xiang Wudi fut immédiatement emporté par Cao Yin. Ses os tremblèrent, il résista violemment, mais ne put opposer aucune résistance à la puissance de Cao Yin.</w:t>
        <w:br/>
        <w:br/>
        <w:t>Lorsqu'il travaillait au Futian Guanghan, Xiang Wudi pouvait affronter Cao Yin. Finalement, Cao Yin lui montra les règles du temps avant de le vaincre. Mais maintenant, Xiang Wudi est plus puissant dans la tentative du Ciel ? Pourtant, l'écart entre Xiang Wudi et Cao Yin ne fait qu'augmenter.</w:t>
        <w:br/>
        <w:br/>
        <w:t>« Frère martial Zhao, frère martial Chi, aidez-moi ! »</w:t>
        <w:br/>
        <w:br/>
        <w:t>Xiang Wudi cria en panique, cherchant de l'aide auprès de Zhao Lianghan et Chi Wenmin. Cependant, ils étaient sombres et ne dirent rien. Ils regardèrent Xiang Wudi être emporté par la force, puis genouillaient sur le sol, leurs vêtements partout troués.</w:t>
        <w:br/>
        <w:br/>
        <w:t>« Ah... »</w:t>
        <w:br/>
        <w:br/>
        <w:t>Xiang Wudi genouilla devant la foule, son visage enflé. Quand il avait d'abord genouillé sur la montagne Shenxuan de Jiuyang, il avait juré secrètement qu'il ne s'agenouillerait jamais devant personne dans sa vie. Il n'en avait pas prévu un deuxième, et il genouillait encore devant Cao Yin, en pleine vue du public.</w:t>
        <w:br/>
        <w:br/>
        <w:t>« Cao Yin, je suis un membre de la famille Xiang. Si tu agis ainsi envers moi, la famille Xiang ne te laissera pas partir. Si tu me libères, je te promets que je ne serai plus jamais ton ennemi. »</w:t>
        <w:br/>
        <w:br/>
        <w:t>Xiang Wudi sentit le souffle de la mort et rugit.</w:t>
        <w:br/>
        <w:br/>
        <w:t>« De quelle famille Xiang ? C'est juste une force hégémonique. Ne t'inquiète pas. Quand Ben Shao termine sa tentative et retourne au Palais Guanghan, si ta famille Xiang ose chercher des ennuis à Ben Shao, Ben Shao l'effacera directement. »</w:t>
        <w:br/>
        <w:br/>
        <w:t>Les paroles de Cao Yin firent que tous les spectateurs furent comme une guenappe glacée, facilement capable d'égaler une force hégémonique. Ce ton était simplement fou.</w:t>
        <w:br/>
        <w:br/>
        <w:t>Pourtant, à y réfléchir, Cao Yin ose abolir Ben Huarong, le maître de la Fondation Xueyang Futian. Comment pourrait-il avoir peur d'une petite force hégémonique.</w:t>
        <w:br/>
        <w:br/>
        <w:t>« Tu es si froid au cœur que tu causes des problèmes partout. C'est un désastre de continuer à rester. Cette fois, tu ne seras plus là. »</w:t>
        <w:br/>
        <w:br/>
        <w:t>« Frère Cao Yin, prenez pitié ! » À entendre cela, Zhou Wusheng se sentit mal. Il voulait justement intervenir pour l'arrêter, mais Cao Yin envoya une forte force pour le retenir. Puis il vit la paume de Cao Yin dans les airs.</w:t>
        <w:br/>
        <w:br/>
        <w:t>Boo !</w:t>
        <w:br/>
        <w:br/>
        <w:t>Le corps de Xiang Wudi fut comme une pastèque pourrie.</w:t>
        <w:br/>
        <w:br/>
        <w:t>De nombreuses Ying Yuan volaient dans l'air. Cao Yin ouvrit la bouche et les inhala. Toute cette vitalité fut inhalée sous forme de dragon et disparut sans laisser de traces. Xiang Wudi, qui venait de rugir majestueusement, fut directement affiné dans le récipient jade céleste et transformé en qi nourricier.</w:t>
        <w:br/>
        <w:br/>
        <w:t>Les méthodes de Cao Yin étaient extrêmement cruelles. Il fit son possible pour le humilier. D'abord, il piétina Ben Huarong aux pieds et abandonna ses accomplissements. Ensuite, il tua Xiang Wudi qui travaillait au Ciel et le réduisit directement en cendres.</w:t>
        <w:br/>
        <w:br/>
        <w:t>Tous furent effrayés par cette série de mesures.</w:t>
        <w:br/>
        <w:br/>
        <w:t>Comment ose-t-il tuer un fils aîné du Ciel devant tant de saints célestes ? Prétentieux, arrogant ?</w:t>
        <w:br/>
        <w:br/>
        <w:t>« Han... »</w:t>
        <w:br/>
        <w:br/>
        <w:t>Zhou Wusheng secoua la tête et soupira. Cao Yin tua Xiang Wudi de manière si ouverte. L'autre ne méritait pas mieux. Cependant, l'information se répandit que tant de personnes étaient présentes et comment il les avait bloquées. Cao Yin eut une mauvaise chance à ce moment-là.</w:t>
        <w:br/>
        <w:br/>
        <w:t>Et pour les deux jours suivants, le travail de la Fondation était vide.</w:t>
        <w:br/>
        <w:br/>
        <w:t>« Ce type est si féroce. Depuis quand le Futian Guanghan a-t-il produit un tel homme cruel ? Sa méthode est si chaude qu'on ne peut y toucher. Il est prêt à tuer des gens. Même Ben Huarong, le maître de la Fondation Xueyang, est abandonné. C'est si sans loi qu'il n'a plus peur de la punition du travail céleste ? »</w:t>
        <w:br/>
        <w:br/>
        <w:t>« De quoi tu as peur ? Ce qui est le plus important pour le Ciel, c'est de cultiver le Tianjiao. Bien que nous n'ayons pas autorisé nos disciples à se battre entre eux, tu as vu que cet homme a du jugement. Il a abandonné le frère martial âgé Ben Huarong, mais il ne lui fera pas de mal. Au contraire, Xiang Wudi est une personne qui travaille au Futian Guanghan. Tant que l'empereur Yaoguang apprécie, il ne sera pas puni. Peut-on le nier ? »</w:t>
        <w:br/>
        <w:br/>
        <w:t>« Et s'il n'a rien fait pour nous ? C'est mieux. »</w:t>
      </w:r>
    </w:p>
    <w:p>
      <w:r>
        <w:br w:type="page"/>
      </w:r>
    </w:p>
    <w:p>
      <w:pPr>
        <w:pStyle w:val="Heading1"/>
      </w:pPr>
      <w:r>
        <w:t>Chapitre 7</w:t>
      </w:r>
    </w:p>
    <w:p>
      <w:r>
        <w:t>« Tout cela est dû à Xiang Wudi. Il était présent dès le début. J'ai entendu lui et plusieurs frères aînés dire des choses peu amènes à propos de Qin Chen, ce qui avait conduit certains à nourrir un certain ressentiment envers lui. Nous devrions nous montrer indulgents pour Xiang Wudi et l'instruire un peu. Nous sommes tous dans une situation dangereuse en ce moment.</w:t>
        <w:br/>
        <w:br/>
        <w:t>Oui, autrement, au nom de la Fraternelle Amitié des disciples de Tiangong, les frères aînés s'invitent mutuellement à éliminer l'armée des monstres. Peut-être que nous sommes en train d'absorber la Veine Sacrée du Saint Céleste. Nous ne devrions pas être aussi effrayés qu'à présent.</w:t>
        <w:br/>
        <w:br/>
        <w:t>« Putain, Xiang Wudi est fichu !</w:t>
        <w:br/>
        <w:br/>
        <w:t>Que faire maintenant ? Veux-tu intervenir auprès de Qin Chen ? J'ai vu sa force, j'ai peur qu'il ait déjà atteint le niveau de Maître Suprême. Fort, et sans limites ? Comment est-ce possible ? Même frère Chi Wenmin n'est pas devenu un Maître Suprême. Ce gamin est donc le Maître Suprême ? Cependant, j'ai entendu dire que le Saint Dragon de la secte Shen Zhao est devenu un Maître Transcendant. Il a invité Ben Huarong et les frères aînés Chi Wenmin à explorer ensemble le Territoire Sacré. Mais les frères aînés étaient effrayés et ont refusé. Qin Chen semble chercher le Saint Dragon de Shen Zhao. Est-il vraiment un Maître Suprême ?</w:t>
        <w:br/>
        <w:br/>
        <w:t>Ces trois jours, beaucoup des disciples de Dieu fluctuent, ils regardent le visage de Qin Chen qui a changé, avec une certaine peur.</w:t>
        <w:br/>
        <w:br/>
        <w:t>Pour les fils puissants, devant Qin Chen, certains baissent le niveau, n'osent pas s'avancer. « Quoi ? Zhao Lianghan et Chi Wenmin ont nettoyé les impuretés pour vous. Vous devriez être heureux, mais votre visage est figé ? Veut-on se battre contre Ben Shao ? » Après avoir tué Xiang Wudi, Qin Chen a jeté un coup d'œil à Zhao Lianghan et Chi Wenmin. « Qin Chen, vous avez déjà ruiné ce Huarong. Vous voulez vraiment continuer à nous combattre ? » Zhao Lianghan et Chi Wenmin ont eu un air écœuré : « même si votre cultivation est forte, nous avons tant de saints en trois jours. Si vous voulez vraiment combattre sérieusement, vous ne pourrez peut-être pas nous vaincre facilement. De plus, vous n'êtes que Ben Huarong, il y a encore de la marge. Si vous tuez vraiment nos saints en trois jours, plus tard, les nouvelles filtreront. À ce moment-là, le siège de Tiangong organiserait un maître d'enquête pour venir vous tuer. »</w:t>
        <w:br/>
        <w:br/>
        <w:t>Ils étaient pâles. Ils avaient déjà ressenti la beauté de Ben Huarong. La source et la force en eux étaient disparues. Ils étaient devenus une simple casse-croute. La peur dans leur cœur pouvait être imaginée. Benhua Rong, frère aîné de Xue Yang Fu Tian, est aussi fort qu'eux en termes de puissance, mais il est devenu un homme à rien. S'ils continuent à combattre Qin Chen, ils risquent de subir le même sort et la peur envahira immédiatement leur esprit.</w:t>
        <w:br/>
        <w:br/>
        <w:t>Avant que Qin Chen ait une grande quantité de pouvoir divin, et leurs forces étaient remuées entre les doigts, une image d'invincible leur restait dans le cœur.</w:t>
        <w:br/>
        <w:br/>
        <w:t>Ils reculent de fond en comble. « Hahaha, vous deux plaisantiez. Ben Shao est aussi un Saint de Tiangong. Comment oserait-il faire quelque chose contre lui dans son nid ? » Soudain, Qin Chen a dit avec un sourire : « Avant, vous deviez combattre contre Ben Shao, donc Ben Shao était forcé de riposter. Si vous deux ne voulez pas combattre l'autre, Ben Shao ne les tuera pas. Vous pensez ça ?</w:t>
        <w:br/>
        <w:br/>
        <w:t>Zhou Wusheng a arrêté et soupiré de soulagement. Il avait peur que Qin Chen tue tous les disciples qui travaillent ici en trois jours. Si c'était le cas, l'Empereur Yaoguang ne pouvait pas le protéger. « Oui, oui. » Après avoir entendu cela, Zhao Lianghan et Chi Wenmin ont été ravis. Ils ont même dit : « Xiang Wudi, ce garçon qui est mort, il doit le craindre et semer des dissensions. Frère Qin, en tant que maître de la rénovation de Guanghan qui nettoie la porcherie, c'est normal. C'est aussi notre destin de nous rencontrer ici. Nous devrions être unis. Nous ne devrions pas nous combattre. Si nous joignons nos efforts, nous pouvons attraper de nombreuses trésors dans ce territoire sacré. » « Oui, frère Qin, il y a une ancienne veine sacrée d'un très haut niveau. Tant que nous joignons nos efforts et tuons l'armée des Tao, nous pouvons obtenir cette veine sacrée. Notre cultivation avancera en bondillons et nous entrerons directement dans le royaume de Maître pour dominer le territoire sacré. »</w:t>
        <w:br/>
        <w:br/>
        <w:t>L'autre partie a immédiatement ramolli, en acceptant l'offre.</w:t>
        <w:br/>
        <w:br/>
        <w:t>Soudain, les troupes de Tao à distance ont montré une couleur d'alerte.</w:t>
        <w:br/>
        <w:br/>
        <w:t>« Même en joignant nos efforts, nous ne pouvons pas nous aider mutuellement. Nous emmenons nos propres personnes avec nous. » Qin Chen a levé la main.</w:t>
        <w:br/>
        <w:br/>
        <w:t>« Partir ? Où aller ?</w:t>
        <w:br/>
        <w:br/>
        <w:t>Zhao Lianghan et Chi Wenmin sont figés, leur visage devient soudainement hideux. Zhao Lianghan retient sa colère : « Frère Qin, voulez-vous avaler cette veine sacrée d'un très haut niveau ? C'est ce que nous avons trouvé. » « Vous l'avez trouvé, c'est vrai. » Qin Chen a hoché la tête : « toutefois, Ben Shao a travaillé dur pour vous comprendre les noirs dans l'équipe. La contribution est si grande. Même si cette veine sacrée ancienne doit être payée, c'est juste ordinaire, mais je suis prêt à l'accepter. » « Vous... » Zhao Lianghan tremblait de colère. Qin Chen était surprenant. Ils avaient travaillé dur et donné leur maximum pour attaquer le Maître des Tao, ils étaient sur le point d'obtenir cette veine sacrée ancienne de très haut niveau. Qin Chen allait le prendre d'une simple parole.</w:t>
        <w:br/>
        <w:br/>
        <w:t>« Manipuler les gens trop, c'est non. »</w:t>
        <w:br/>
        <w:br/>
        <w:t>Les autres jours de travail des disciples sont aussi en colère, mais ils osent pas dire.</w:t>
        <w:br/>
        <w:br/>
        <w:t>« Pourquoi ? Vous voulez toujours être l'ennemi de Ben Shao ? » Les yeux de Qin Chen étaient froids, il a explosé une occasion de tuer. « Vous êtes encouragés à faire quelque chose contre Ben Shao ? Ben Shao a déjà montré une grande clémence. Si vous le laissez partir, devez-vous encore avoir la figure à faire avec Ben Shao sur ce type étranger ? Il semble que Ben Shao soit trop clément, je dois vous tuer un par un ! » « Non, non, frère Qin. Vous m'avez mal compris. » Chi Wenmin a rapidement attrapé Zhao Lianghan, a levé la main et dit : « cette veine sacrée ancienne devrait être le butin de frère Qin. Frère Qin a nettoyé les impuretés pour nous. Nous sommes très reconnaissants. Où pouvons-nous dire que nous devrions aller ? » « C'est bon. Frère Chi connaît les règles. Bien, les disciples de Tiangong des trois grandes forces peuvent partir. » Qin Chen a levé la main.</w:t>
        <w:br/>
        <w:br/>
        <w:t>« Oui »</w:t>
        <w:br/>
        <w:br/>
        <w:t>Chi Wenmin a baissé la tête, mais il était aussi en colère dans son cœur. Zhao Lianghan ne pouvait plus le retenir, il a donc fait de son mieux pour l'arrêter. « Allez, partez d'ici d'abord. Ne restez pas pour morale, sinon vous et moi allons y mourir. »</w:t>
        <w:br/>
        <w:br/>
        <w:t>Sous leur apaisement et leur répression, Chi Wenmin, avec Zhao Lianghan et les disciples de Tiangong, est parti immédiatement et a disparu en un éclair.</w:t>
        <w:br/>
        <w:br/>
        <w:t>« Frère Qin, vous avez juste les laissés partir ? »</w:t>
        <w:br/>
        <w:br/>
        <w:t>Qu Gaofeng est monté en l'air et a froncé les sourcils : « ce n'est pas que je veuille m'impliquer dans vos affaires quotidiennes. Ce sont ces deux personnes qui ne veulent clairement pas les laisser partir. Si vous les laissez partir comme ça, ils reviendront sûrement avec vengeance et ne lâcheront pas. » « C'est vrai. » Quan Muliou a aussi dit : « ces deux personnes ont subi une telle humiliation. Ils feront de leur mieux pour trouver la cour. Si vous ne pouvez pas le faire, laissez-nous le faire. Nous ne sommes pas les gens qui travaillent dans le ciel, faites attention et il ne devrait rien y avoir de mal. Après tout, la règle d'enquête de Tianjie n'est pas autorisée après l'automne. C'est la règle précédente. »</w:t>
      </w:r>
    </w:p>
    <w:p>
      <w:r>
        <w:br w:type="page"/>
      </w:r>
    </w:p>
    <w:p>
      <w:pPr>
        <w:pStyle w:val="Heading1"/>
      </w:pPr>
      <w:r>
        <w:t>Chapitre 8</w:t>
      </w:r>
    </w:p>
    <w:p>
      <w:r>
        <w:t>« Qin Chen, si tu ne peux pas le faire, allons-y pour nous assurer que tu n’es pas impliqué. » Wei Siqing huma froidement : « Ils partent maintenant. Ils doivent avoir de la rancune en cœur. Ils pourraient même aller se jeter aux pieds des ennemis étrangers et planifier de nous attaquer. Dans ce cas, ils seront en danger. »</w:t>
        <w:br/>
        <w:br/>
        <w:t>Tout le monde fut averti.</w:t>
        <w:br/>
        <w:br/>
        <w:t>« Non, je n’ai pas besoin de l’aide. J’ai ma propre organisation. »</w:t>
        <w:br/>
        <w:br/>
        <w:t>Qin Chen prit la allée légère.</w:t>
        <w:br/>
        <w:br/>
        <w:t>Ils eurent à secouer la tête.</w:t>
        <w:br/>
        <w:br/>
        <w:t>Parmi tous, seule Chen Sisi souriait en silence. Elle savait que Qin Chen avait ses raisons pour agir ainsi.</w:t>
        <w:br/>
        <w:br/>
        <w:t>Tel qu’ils l’avaient anticipé, Zhao Lianghan et Chi Wenmin se rendirent dans un lieu reculé avec leurs trois fils, et leurs yeux soudainement affichèrent une fureur.</w:t>
        <w:br/>
        <w:br/>
        <w:t>« Frère Chi, pourquoi as-tu arrêté ? Qin Chen a trop trahi ces personnes. C’est un vein archange antique de la plus haute qualité céleste. Si nous l’avons, toi et moi aurons une chance de franchir directement le seuil du royaume d’Omnipotent. Regarde, tout est parti. »</w:t>
        <w:br/>
        <w:br/>
        <w:t>Zhao Lianghan fut surpris et irrité.</w:t>
        <w:br/>
        <w:br/>
        <w:t>« Frère Zhao, es-tu sûr que Qin Chen est ton adversaire ? » Chi Wenmin était froid.</w:t>
        <w:br/>
        <w:br/>
        <w:t>« Ce... » Le visage de Zhao Lianghan se déforma : « Même si ce n’est pas un adversaire, il ne va pas sans nous opposer. »</w:t>
        <w:br/>
        <w:br/>
        <w:t>« Hum, vous êtes bêtes. Si nous continuons à nous exterminer mutuellement, avec la cultivation de Qin Chen et ses nombreux experts dans le manoir Guanghan, nous serons en danger. Vous ne voyez pas la malveillance dans les yeux de Naqu Gao Feng et Quanmuliu ? Si vous n’avez pas à craindre de manquer de bois pour la cuisson, je ne veux pas vous laisser partir. Ce n’est pas vraiment cher. C’est un plan de repliement stratégique. » Chi Wenmin avait des éclats subtils dans ses yeux.</w:t>
        <w:br/>
        <w:br/>
        <w:t>« Frère Chi, avez-vous un moyen ? » « Hum. » Chi Wenmin renifla froidement et ses yeux étaient remplis d’un éclat glacial : « Qin Chen cherche le garçon de Shenzhao ? Dieu Zhao nous a dit avant de l’inviter à rejoindre son groupe. Dans ce cas, nous travaillons avec lui pour semer un piège à ces personnes-là. Que ce soit Qin Chen ou Guanghan, tous mourront. »</w:t>
        <w:br/>
        <w:br/>
        <w:t>Zhao Lianghan ne fut pas surpris : « Ce n’est pas juste. Si nous coopérons avec la secte Shenzhao et tuons Qin Chen, puis répandons-le au ciel, nous allons incriminer nos disciples. Ensuite, nous serons punis, et d’autres saints ne seront peut-être pas d’accord. »</w:t>
        <w:br/>
        <w:br/>
        <w:t>« Laissez d’abord les autres partir, et ensuite nous deux nous joindrons secrètement à la ministère divin. Comment les autres pourraient-ils le savoir ? » Chi Wenmin dit avec un sourire glacial : « Tant que nous tuons tous les membres de la poussière de Qin, personne ne saura que c’est nous qui avons fait cela. »</w:t>
        <w:br/>
        <w:br/>
        <w:t>Zhao Lianghan eut aussi les yeux illuminés.</w:t>
        <w:br/>
        <w:br/>
        <w:t>Crac ! Les deux hommes allèrent directement aux disciples des trois jours de travail et dirent froidement : « Messieurs, à cause de la poussière de Qin, nous avons perdu une vein archange antique. Actuellement, le territoire céleste devient de plus en plus dangereux. Vous devriez prendre ce Huarong pour vous évader d’ici et sortir du territoire sacré. Nous allons enquêter sur la situation après avoir retrouvé la trace de la vein archange antique. »</w:t>
        <w:br/>
        <w:br/>
        <w:t>Dès que le son se fut éteint, ils ne surent pas attendre les réactions des autres saints. En un éclair, ils disparurent dans le néant et rejoignirent Shenzhao.</w:t>
        <w:br/>
        <w:br/>
        <w:t>Trois jours de travail, les autres saints se regardèrent et finalement durent tourner pour partir.</w:t>
        <w:br/>
        <w:br/>
        <w:t>« Bon, Zhao Lianghan et Chi Wenmin sont allés voir le garçon de Shenzhao. »</w:t>
        <w:br/>
        <w:br/>
        <w:t>Qin Chen calculait depuis longtemps les respirations des deux personnes, ressentant leurs comportements et leur cœur. Soudainement, il se réjouit, ses yeux s’illuminèrent.</w:t>
        <w:br/>
        <w:br/>
        <w:t>C’est aussi la raison pour laquelle Qin Chen n’avait pas continué à tuer Zhao Lianghan et Chi Wenmin. En écoutant le message de ces disciples, il savait que Shenzhao avait plusieurs fois invité les deux personnes. Cependant, ils n’avaient pas accepté à cause de leur peur. Qin Chen avait délibérément laissé passer l’occasion. Avec leurs natures, ils ne renonceraient pas. Cependant, c’était vraiment leur affaire.</w:t>
        <w:br/>
        <w:br/>
        <w:t>Et la seule solution était de s’unir à Dieu pour veiller sur le garçon.</w:t>
        <w:br/>
        <w:br/>
        <w:t>« Bon, très bien. Même si je peux calculer, cela prendra beaucoup de temps. Maintenant que Zhao Lianghan et Chi Wenmin prennent la tête, cela économisera au moins moitié de l’effort. »</w:t>
        <w:br/>
        <w:br/>
        <w:t>Qin Chen était excité secrètement, mais avant cela, il devait obtenir cette vein archange antique.</w:t>
        <w:br/>
        <w:br/>
        <w:t>« Allons-y, allons chercher cette vein archange antique de la plus haute qualité céleste. »</w:t>
        <w:br/>
        <w:br/>
        <w:t>Qin Chen disparut en un éclair et alla directement vers le camp de Taowu. Il était prêt à tuer un groupe de monstres dirigés par Taowu. Après que plusieurs monstres eurent ressenti la terreur de Qin Chen, leurs yeux étaient remplis d’une vigilance accrue. Le chef Taowu le regarda un instant, puis grogna soudainement. La seconde suivante, de nombreuses armées de bêtes démoniaques dirigées par Taowu reculèrent lentement, puis se retournèrent et disparurent. Les gens furent stupéfaits de voir cette scène. Le camp de Taowu recula devant Qin Chen, et même ne voulut pas prendre la vein archange antique. Il était évident que le camp de Taowu avait très bien compris la peur et la terreur de Qin Chen, donc il partait.</w:t>
        <w:br/>
        <w:br/>
        <w:t>« Bon. » Qin Chen leva la main et rugit. Soudainement, une palme immense de sa main fut broyée du sol. Il attrapa la vein archange antique de l’Étoile céleste au plus profond de la terre. Au ciel, une énorme vein archange antique traversa le ciel comme un dragon, donnant aux gens une forte sensation de choc. La vague d’air épais se diffusa, apportant à chacun une sensation de confort complet. La Sainte Source dans le corps était prête à bouger et voulait percer l’état original.</w:t>
        <w:br/>
        <w:br/>
        <w:t>« La Sainte Source céleste, la vein archange antique de la plus haute qualité. C’est vraiment puissant. » Qin Chen soupira avec admiration, ses yeux étincelèrent. Soudainement, son corps fut propulsé hors de l’infini par le Qi des Épées. Soudainement, la vein archange antique devant ses yeux fut divisée en centaines d’exemplaires, plus ou moins nombreux, forts et faibles, volant vers chaque Saint fille et garçon de Guanghan Mansion, y compris Guo Gaofeng et Quanmuliu.</w:t>
        <w:br/>
        <w:br/>
        <w:t>« Frère Qin... »</w:t>
        <w:br/>
        <w:br/>
        <w:t>Zhou Wusheng et les autres furent stupéfaits. « Bien que cette vein archange antique soit forte, si elle est vraiment avalée, cela ne suffira qu’à peine pour que un ou deux personnes percètent le royaume d’Omnipotent, et cela prendrait du temps. À ce moment-là, Shenzhao aura complètement hérité et sa cultivation aura été promue au niveau le plus élevé. Au lieu de cela, il est préférable de la donner à tous pour que chacun offre sa Sainte Source avant. Ce petit percement, cette petite nature ne l’oubliera pas. » Qin Chen dit à voix basse : « Chaque vein archange antique devant vous ne peut pas vous faire percer le niveau suivant directement, mais elle peut consolider votre cultivation et transformer partie de votre énergie intérieure en puissance d’Omnipotent. Lorsque nous trouverons le garçon de Shenzhao, nous l’anéantirons complètement et nous obtiendrons à ce moment-là la troisième richesse ancienne et l’héritage de la tête du leader de la secte Shenzhao pour percer le royaume d’Omnipotent et franchir la frontière. »</w:t>
        <w:br/>
        <w:br/>
        <w:t>Qin Chen parla de manière généreuse. Les gens furent sidérés en voyant Qin Chen. Bien qu’ils aient offert leurs Saintes Sources auparavant, ils n’avaient pas anticipé que Qin Chen les distribuera si rapidement. À leurs yeux, Qin Chen devrait prendre plusieurs saints supérieurs pour profiter de cette vein archange antique. Cette fois, elle s’est brisée subitement au premier coup d’œil, mais ils n’avaient pas anticipé que toutes seraient séparées.</w:t>
      </w:r>
    </w:p>
    <w:p>
      <w:r>
        <w:br w:type="page"/>
      </w:r>
    </w:p>
    <w:p>
      <w:pPr>
        <w:pStyle w:val="Heading1"/>
      </w:pPr>
      <w:r>
        <w:t>Chapitre 9</w:t>
      </w:r>
    </w:p>
    <w:p>
      <w:r>
        <w:t>Dans les cœurs des gens, ils ressentirent immédiatement un profond respect. Ils perçurent vraiment la signification de partenaire chez Qin Chen.</w:t>
        <w:br/>
        <w:br/>
        <w:t>« Frère Qin, non. Cette Vieille Sainte-Pareil a été avalée par toi. Parce que seul le frère Qin peut véritablement combattre l'Enfant-Saint. Même si nous l'avons avalée, cela ne fera que consolider notre cultivation. Si toi seul la dévorez cette Vieille Sainte-Pareil, tu pourras améliorer ta cultivation. À ce moment-là, la probabilité de tuer le Saint Fils sera plus grande.</w:t>
        <w:br/>
        <w:br/>
        <w:t>Oui, frère Qin. Tu es notre soutien principal. Seul si tu deviens plus fort, nous pourrons obtenir davantage de trésors. Cette première Veine Sainte Ancienne du Ciel sera offerte à toi pour jouissance personnelle.</w:t>
        <w:br/>
        <w:br/>
        <w:t>Oui, nous croyons que cela va devenir encore meilleur avec le frère Qin. »</w:t>
        <w:br/>
        <w:br/>
        <w:t>De nombreux saints dirent avec excitation, leurs yeux étincelaient de sang.</w:t>
        <w:br/>
        <w:br/>
        <w:t>« Toi... »</w:t>
        <w:br/>
        <w:br/>
        <w:t>Qin Chen regarda tout le monde présent, ressentit leur cœur ardent et fut profondément touché.</w:t>
        <w:br/>
        <w:br/>
        <w:t>« Bon. Puisque vous croyez en Qin, Qin n'est pas respectueux. Cependant, cette Veine Sainte Ancienne de première qualité du ciel ne peut être franchement brisée même si un seul de Qin la dévore. Mais si Qin a besoin de consolider sa cultivation, il prendra la moitié, et le reste n'est pas digne de partage avec vous. »</w:t>
        <w:br/>
        <w:br/>
        <w:t>La voix de Qin Chen baissa, il mit directement sa main. Soudain, la Vieille Sainte-Parel devant lui se scinda en deux parties. La moitié fut avalée par Qin Chen et commença à l'absorber lentement pour préparer le sommet de la mi-vie en tant qu'Ombre Sacrée. L'autre moitié fut divisée en innombrables canaux et tomba dans le corps de chacun.</w:t>
        <w:br/>
        <w:br/>
        <w:t>Boom !</w:t>
        <w:br/>
        <w:br/>
        <w:t>Lorsque ces Vieilles Saintes-Pareils entrèrent dans les corps de ces gens, elles furent affinées par le palais du petit printemps de Qin Chen. Soudain, la puissance de cette Vieille Sainte-Pareil pure se mit à rugir et dominer dans les corps des gens. Chacun sentit que le souffle terrifiant se mit à bouillonner dans son corps, créant le bruit des dragons et des tigres. La respiration de chacun pointait directement vers le royaume ultérieur du Seigneur en fin de temps saint, un état ayant la même vitalité que le ciel et la terre.</w:t>
        <w:br/>
        <w:br/>
        <w:t>Pour un temps, l'atmosphère de nombreux saints dans le manoir Guanghan se connectèrent. L'océan était comme la mer, plus puissant que précédemment.</w:t>
        <w:br/>
        <w:br/>
        <w:t>La force de chacun a été améliorée. Cela ne fait plus qu'une simple union entre eux.</w:t>
        <w:br/>
        <w:br/>
        <w:t>« Le souffle des disciples de Guanghan est trop terrifiant. »</w:t>
        <w:br/>
        <w:br/>
        <w:t>Qu Guofeng et Quanmuliu ressentirent le souffle de chacun sur le champ, ils changèrent tous deux de couleur.</w:t>
        <w:br/>
        <w:br/>
        <w:t>Ils ressentirent un souffle incomparable des disciples de Guanghan.</w:t>
        <w:br/>
        <w:br/>
        <w:t>Savoir, dans cette région où ils sont, le manoir Guanghan n'est pas vraiment de première qualité. Ses disciples ont même vécu des destructions massives dans leurs précédentes expériences. Cependant, les saints et saintes devant eux ont un fort sens de la guerre, comme Wang Yang. Ils sont bien plus forts que le culte Tianyan et le Pavillon de la Lumière.</w:t>
        <w:br/>
        <w:br/>
        <w:t>Si ils avaient rencontré les disciples de Hu Zong, ils auraient ressenti être tués par un groupe de disciples.</w:t>
        <w:br/>
        <w:br/>
        <w:t>« Tout cela est dû à Qin Chen. Qui est ce fils ?</w:t>
        <w:br/>
        <w:br/>
        <w:t>Qu Guofeng et Quanmuliu regardèrent tous secrètement Qin Chen et furent profondément convaincus.</w:t>
        <w:br/>
        <w:br/>
        <w:t>« Bon, allons-y. »</w:t>
        <w:br/>
        <w:br/>
        <w:t>Le corps de Qin Chen continua à affiner la moitié de la Vieille Sainte-Pareil supérieure du ciel, et devint immédiatement un être vertical, se déplaçant constamment à travers les ruines et le territoire du trésor.</w:t>
        <w:br/>
        <w:br/>
        <w:t>En volant et en glissant, Qin Chen calcula que ses mouvements corporels ne connaissaient aucune pause.</w:t>
        <w:br/>
        <w:br/>
        <w:t>« Frère Qin, es-tu sûr que l'Enfant-Saint est devant toi ? Comment peux-tu ressentir plus de solitude en marchant ? Et frère Qin, tu n'as pas calculé depuis longtemps. »</w:t>
        <w:br/>
        <w:br/>
        <w:t>Derrière eux, les gens pouvaient voir Qin Chen se déplacer dans tous sortes de fissures vides, sans calculer non plus, donnant l'impression d'être familier avec la voie. Surprenant un par un.</w:t>
        <w:br/>
        <w:br/>
        <w:t>« Vous pouvez vous reposer sur nous, nous n'avons pas besoin de calculer. Naturellement, quelqu'un nous conduira là-bas. »</w:t>
        <w:br/>
        <w:br/>
        <w:t>Qin Chen dit cela avec un sourire.</w:t>
        <w:br/>
        <w:br/>
        <w:t>« Conduire là-bas ? »</w:t>
        <w:br/>
        <w:br/>
        <w:t>Un par un, ils furent plus méfiants.</w:t>
        <w:br/>
        <w:br/>
        <w:t>« Je ressens le rayonnement de la Lumière Divine sur l'Enfant, tellement puissant en matière de foi. »</w:t>
        <w:br/>
        <w:br/>
        <w:t>Wei Siqin allait parler. Soudain, son visage changea et elle vit l'esprit maléfique devant elle. Un flux de foi diffusa faiblement.</w:t>
        <w:br/>
        <w:br/>
        <w:t>Certains monstres, partout où ils étaient, semblaient ressentir une grande danger et voulaient tous s'échapper du pouvoir de foi.</w:t>
        <w:br/>
        <w:br/>
        <w:t>Pff, pff !</w:t>
        <w:br/>
        <w:br/>
        <w:t>Un flux de voix fut transmis par le pouvoir de la foi. Qin Chen vit que certains monstres puissants furent infectés par le pouvoir de la foi, leurs yeux devinrent flous et ils perdirent leur volonté. Ensuite, ils commencèrent à s'agenouiller et à prier. Généralement, pendant le processus de prière, leur corps commença à s'évaporer lentement et finalement se transforma en poussière avant de disparaître.</w:t>
        <w:br/>
        <w:br/>
        <w:t>La puissance en eux a été transformée en pouvoir de foi, entrant dans le néant profond et dévorée par une existence inconnue.</w:t>
        <w:br/>
        <w:br/>
        <w:t>« Le pouvoir de foi. »</w:t>
        <w:br/>
        <w:br/>
        <w:t>Qin Chen ouvrit les yeux et vit que le pouvoir de ces croyants était éthéré et intangible, entrant dans le néant avec une force spéciale. Cela faisait ressentir aux gens comme s'ils étaient entrés dans un royaume de foi. Ils devaient également obéir et prier, devenant ainsi les marionnettes du pouvoir de foi. Cette puissance se propageait des profondeurs des ruines.</w:t>
        <w:br/>
        <w:br/>
        <w:t>Certains sont directement infiltrés du néant. Bien que la puissance de l'ancien esprit maléfique du lieu d'épreuve soit présente, ils sont très dominants et remplis d'un esprit invincible.</w:t>
        <w:br/>
        <w:br/>
        <w:t>Qin Chen le vit de ses propres yeux. Un ancien et puissant monstre, équivalent au sommet de l'Ombre Sacrée, rugit et se déplaça du néant. Il possédait une puissance terrifiante. Cependant, sous l'érosion de ce souffle spécial, son corps commença à briller lentement et ses yeux furent aussi confus. En fait, il commença à prier.</w:t>
        <w:br/>
        <w:br/>
        <w:t>Enfin, il dut devenir plus confus par sa puissance corporelle et sa force de volonté, perdant ainsi une partie de sa volonté.</w:t>
        <w:br/>
        <w:br/>
        <w:t>Dans les vingt respirations environ, ce monstre ancien avec une tête et demi en phase avec le sommet de l'Ombre Sacrée, tout son corps brille. Il sacrifie sa propre force au pouvoir de foi et s'intègre à ce néant.</w:t>
        <w:br/>
        <w:br/>
        <w:t>« La lumière brille ! »</w:t>
        <w:br/>
        <w:br/>
        <w:t>Qu Guofeng retint son souffle. « Ceux qui ont été touchés sont émanations de l'Enfant-Saint. J'ai entendu dire que la Lumière Divine est le pouvoir de foi selon les légendes. Le pouvoir de foi est une force très spéciale, très étrange. Les gens ordinaires ne peuvent pas la pratiquer du tout. Seule la magie secrète de l'église Shenzhao peut être utilisée. Cette lumière divine est une forme du pouvoir de foi. Une fois contrôlée, leur force n'est pas suffisante et leur volonté n'est pas ferme. Ils deviendront croyants de l'autre côté et sacrifieront leurs compétences de vie. »</w:t>
      </w:r>
    </w:p>
    <w:p>
      <w:r>
        <w:br w:type="page"/>
      </w:r>
    </w:p>
    <w:p>
      <w:pPr>
        <w:pStyle w:val="Heading1"/>
      </w:pPr>
      <w:r>
        <w:t>Chapitre 10</w:t>
      </w:r>
    </w:p>
    <w:p>
      <w:r>
        <w:t>« Ce pouvoir magique est celui du dieu ancien. Le fils de Shenzhao doit avoir percé les limites de la domination, et même maîtrisé le pouvoir divin de sa vie précédente. Sa force a considérablement augmenté. Il absorbe ici le pouvoir de toutes choses et en fait son propre pouvoir. »</w:t>
        <w:br/>
        <w:br/>
        <w:t>Quan Muliou répétait sans cesse, son visage effrayé.</w:t>
        <w:br/>
        <w:br/>
        <w:t>« Hum ! Voyons donc, quel est le pouvoir de ce dieu ? »</w:t>
        <w:br/>
        <w:br/>
        <w:t>Qu Gaofeng soupira froidement et attrapa violemment.</w:t>
        <w:br/>
        <w:br/>
        <w:t>Zhi La, la foi d'un espace large fut attirée par son yuan saint et parvint jusqu'à lui, tissant sur sa paume.</w:t>
        <w:br/>
        <w:br/>
        <w:t>Hum !</w:t>
        <w:br/>
        <w:br/>
        <w:t>Sans la moindre surprise, presque immédiatement, le pouvoir de ces croyances pénétra dans ses chairs et ses bras commencèrent à briller.</w:t>
        <w:br/>
        <w:br/>
        <w:t>Son esprit commença à s'embrouiller, à se confondre.</w:t>
        <w:br/>
        <w:br/>
        <w:t>« Pas bon. »</w:t>
        <w:br/>
        <w:br/>
        <w:t>Le visage de Qu Gaofeng changea soudainement, « mon corps ne résiste pas au pouvoir de la foi. Cette force de foi peut agir non seulement sur le corps, mais aussi sur l'âme. C'est si puissant qu'il attaque ma mer de souffle. »</w:t>
        <w:br/>
        <w:br/>
        <w:t>« Formule du sabre Tianyan, brise-le pour moi ! »</w:t>
        <w:br/>
        <w:br/>
        <w:t>Qu Gaofen rugit et son corps explosa aussitôt en une infinité de Qi du sabre. Des forces innombrables jaillirent de son corps, martelant ses bras pour en extraire la force de foi qui avait pénétré dans son corps.</w:t>
        <w:br/>
        <w:br/>
        <w:t>Soudain, cette force de foi commença à être lentement poussée hors, mais très lentement. Heureusement, Qu Gaofeng n'avait attiré qu'une petite quantité de foi divine. Si vous aviez été dans l'océan du pouvoir de foi, même lui serait en danger.</w:t>
        <w:br/>
        <w:br/>
        <w:t>Comment faire cela ?</w:t>
        <w:br/>
        <w:br/>
        <w:t>De plus, c'est aussi la raison pour laquelle Qu Gaofeng a une cultivation forte et la formule du sabre Tianyan est contre le ciel. Si vous étiez un simple souverain semi-pas comme Xiang Wudi, il serait assimilé instantanément comme cet ancien monstre puissant. « Attention à tous, le pouvoir de cette foi est très puissant. Il est probable que le fils de Dieu Zhao ait pratiqué ici dans ce vide et utilisé ses pouvoirs surnaturels. Toutefois, si quelqu'un qui est proche de lui cherche à le blesser, il sera attaqué par le pouvoir de foi et ainsi transformer</w:t>
        <w:br/>
        <w:br/>
        <w:t>en son propre pouvoir. » Qin Chen fit immédiatement un choix, il tendit soudainement la main comme l'éclair et attrapa dans le roulement de la force de foi. Entre les doigts de Qin Chen, beaucoup de pouvoir de foi était tissé sur sa paume et commença à pénétrer.</w:t>
        <w:br/>
        <w:br/>
        <w:t>Pour l'absorber, le transformer en son propre pouvoir. Cependant, avec un sourire glacial et bras secoués, Qin Chen déploya le royaume de l'intégration ciel-terre. L'esprit des temps anciens tournant, le pouvoir de foi fut absorbé par Qin Chen et il commença à réaliser que toutes sortes de forces essentielles étaient explorées par Qin Chen. Dans le livre sur l'origine de la corps de Qin Chen, une page de foi apparut. Le livre sur l'origine de la corps de Qin Chen est simplement le plus terrible en dessous. Vous pouvez ressentir et condenser toutes sortes d'expériences. Non seulement toutes les voies, civilisations, mais aussi toutes sortes de pouvoirs surnaturels et d'armes peuvent être condensés en une page spéciale de civilisation, afin que Qin puisse comprendre toutes les grandes voies du monde.</w:t>
        <w:br/>
        <w:br/>
        <w:t>Boom !</w:t>
        <w:br/>
        <w:br/>
        <w:t>Le pouvoir de foi fut poussé hors de la dépouille de Qin Chen et ne put pénétrer dans son corps.</w:t>
        <w:br/>
        <w:br/>
        <w:t>Cela montre que la force de Qin Chen est complètement au-dessus du sommet de la Formule du Sabre Tianyan, plus d'un niveau différent. « Le pouvoir de foi peut être brisé par le frère Qin sans effort. Il semble que nous n'ayons pas besoin de dépendre le fils de Shenzhao cette fois. De plus, le fils de Shenzhao a arrangé le pouvoir de foi pour bloquer l'entrée de nombreuses personnes puissantes. Nous pouvons entrer facilement et le tuer. Il est emprisonné. »</w:t>
        <w:br/>
        <w:br/>
        <w:t>Qu Gaofeng rit. « Oui, je peux briser complètement cette couche de foi, afin que nous ne soyons pas pétrifiés. » Qin Chen dit : « le fils de Shenzhao fait vraiment son cocon. En faisant cela, il nous a donné l'opportunité de comprendre sa véritable position. Cependant, c'est rien pour Ben</w:t>
        <w:br/>
        <w:br/>
        <w:t>d'avoir moins de personnes à résister au pouvoir de foi. J'ai déjà réalisé la subtilité d'utilisation et les règles de ce pouvoir de foi. Maintenant, Ben Shao va vous enseigner une formule brève pour les esprits qui peuvent contrôler l'impact du pouvoir de foi. »</w:t>
        <w:br/>
        <w:br/>
        <w:t>« Avec vos réalisations, tant que vous résistez à l'impact de votre esprit et gardez votre volonté forte, vous pouvez facilement résister à l'invasion du pouvoir de foi et ne pas avoir peur de ces choses. »</w:t>
        <w:br/>
        <w:br/>
        <w:t>« De plus, Ben Shao connaît les règles d'opération de ce pouvoir de foi. Hum, toute méthode est la manifestation du pouvoir du ciel. Devant Ben Shao, il peut devenir son propre pouvoir. »</w:t>
        <w:br/>
        <w:br/>
        <w:t>Lorsque Qin Chen parla, il ouvrit la bouche et aspira. Le pouvoir de foi, comme une baleine longue qui aspire l'eau, fut englouti, digéré et nourri par lui-même.</w:t>
        <w:br/>
        <w:br/>
        <w:t>En même temps, les sourcils de Qin Chen étincèrent et une lueur invisible d'âme envahit les corps de tout le monde. Dans la présence des esprits, une formule d'âme apparut immédiatement. Sous l'opération, il fut réellement ressenti que l'impact du pouvoir de foi avait été considérablement affaibli.</w:t>
        <w:br/>
        <w:br/>
        <w:t>« Allez</w:t>
        <w:br/>
        <w:br/>
        <w:t>Qin Chen secoua son corps et entra dans l'espace profond. Les gens le suivirent. Soudainement, ils virent que l'espace était une barrière formée par le pouvoir de foi, avec des ruines partout, formant un labyrinthe. Ce labyrinthe de ruines est très dur et presque indestructible. Zhou Wusheng souffle ses poings, les ruines explosent et se brisent dans l'air. Cependant, dans l'espace profond, il y a encore des couches de ruines, qui sont sans fin,</w:t>
        <w:br/>
        <w:br/>
        <w:t>je ne sais pas où le Dieu cache selon le fils.</w:t>
        <w:br/>
        <w:br/>
        <w:t>« Frère Qin, le fils de Shenzhao est trop rusé pour se cacher dans les ruines profondes. Quand pourras-tu obtenir cette manière ? »</w:t>
        <w:br/>
        <w:br/>
        <w:t>Ils firent tous un geste moqueur.</w:t>
        <w:br/>
        <w:br/>
        <w:t>Dans cet espace, il y a des labyrinthes de ruines imbriqués, contenant des mystères. Inconsciemment, ils seront attirés par le pouvoir de foi, entraînant la folie et l'incohérence.</w:t>
        <w:br/>
        <w:br/>
        <w:t>Même Wei Siqing, Zhou Wusheng, Qu Gaofeng, Quan Muliou et les autres entre dans les ruines, ils ont tous une expérience de ne pouvoir s'en séparer et d'aller profondément.</w:t>
        <w:br/>
        <w:br/>
        <w:t>Pas moyen de trouver la direction. Où trouver la trace du fils de Dieu ?</w:t>
        <w:br/>
        <w:br/>
        <w:t>« Peu importe, la position du Dieu selon le fils peut être calculée facilement. » Qin Chen avança, avec un sourire glacial, se plaçant devant Quan Muliou et Wei Siqing, ce qui fit trembler les deux femmes et se sentir oppressé. Il vit les mains de Qin Chen bouger, et soudainement, il y avait beaucoup de scènes devant lui. Le pouvoir de foi se déchaîna et se propagea continuellement.</w:t>
        <w:br/>
        <w:br/>
        <w:t>Finalement, une silhouette floue commença à apparaître dans l'image. Au-dessus de la silhouette, un dieu ancien regardait dans un miroir antique, et en dessous, le Dieu assis sur ses genoux selon le fils, puis le dieu sanglant et le fils priant constamment.</w:t>
        <w:br/>
        <w:br/>
        <w:t>C'est exactement la vision de l'Héros Fils en train de pratiquer dans les profondeurs.</w:t>
        <w:br/>
        <w:br/>
        <w:t>Il a été calculé par Qin Chen.</w:t>
        <w:br/>
        <w:br/>
        <w:t>« Eh bien, eh bien, je sais où j'en suis. Regarde le Dieu derrière le fils. Qu'est-ce que c'est ? Les veines sacrées, donc beaucoup de veines saintes anciennes ? » Soudainement, Zhou Wusheng rugit, ses yeux montrèrent une couleur choquée.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