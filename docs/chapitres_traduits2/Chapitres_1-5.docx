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1</w:t>
      </w:r>
    </w:p>
    <w:p>
      <w:r>
        <w:t>« Frère Qin. » En entendant les paroles de Q.C., L.Z. ne put s’empêcher d’exclamer anxieusement : « Les trois du nom de Beiyuan, ce sont les aînés des autres préfectures. Leurs identités ne sont pas ordinaires. Tu ne peux pas agir à la légère, sinon tuiras certainement l’antre central. Je m’en occupe. »</w:t>
        <w:br/>
        <w:br/>
        <w:t>Il fut un peu effrayé. Il connaissait le style de Q.C. Si celui-ci voulait vraiment passer à l’acte, les trois du nom de Beiyuan ne vivraient pas longtemps.</w:t>
        <w:br/>
        <w:br/>
        <w:t>D’autant plus qu’il craignait que si Q.C. déplacait les trois du nom de Beiyuan et révélait leur situation à l’antre central, il serait sévèrement puni. « Les trois du nom de Beiyuan : Zhao Lianghan, Chi Wenmin — Zhou ne sait quelles rumeurs vous ont traversé les oreilles, mais c’est à Q.C. de travailler en Ao Han, Futian, ce qui n’est pas votre affaire. Zhou s’en moque, mais l’eau ne trouble pas le fleuve — et Zhou n’a pas envie que vous interveniez dans notre travail en Ao Han, Futian. »</w:t>
        <w:br/>
        <w:br/>
        <w:t>L.Z. dit froidement : « Je te conseille de... Regarde, ces trois-là ne font que perdre leur temps. Tu n’as vraiment pas d’avenir. Lorsque tu es en formation ici, il faut savoir te mettre en groupe. Bien, puisque tu ne sais pas nettoyer la porte, je vais tuer le C.Q. Puis j’irai te donner une bonne leçon pour que tu saches ce qu’il faut faire d’un aîné martial. »</w:t>
        <w:br/>
        <w:br/>
        <w:t>Ces trois-là méprisaient la méthode.</w:t>
        <w:br/>
        <w:br/>
        <w:t>« Toi... » L.Z. trembla de colère : « Ces trois-là, Zhou Mou n’est pas d’humeur à plaisanter. Aujourd’hui, je veux voir ce que tu as sur toi et écouter tes paroles. »</w:t>
        <w:br/>
        <w:br/>
        <w:t>« Arrête, aîné martial Zhou, laisse-moi gérer cela et économise du temps. » C.Q. sortit et posa sa main sur l’épaule de L.Z. pour le retenir. Son visage montrait un froid intense : « Aîné martial Zhou, tu vois que ces gens veulent mourir seuls. Comme il se doit. Certains sont agressifs, donc le siège de Beiyuan n’est pas hospitalier. Sinon comment aurait-il pu mélanger au ciel ? Si on te provoque de la sorte, est-ce que tu avales ta colère ? »</w:t>
        <w:br/>
        <w:br/>
        <w:t>« Frère Qin. » En voyant le froid de C.Q., L.Z. ne put s’empêcher de reculer. Il avait un peu peur en lui. « Pardonne-moi, ne tue pas ces trois-là — quand tu reviendras à l’antre central, cela te mettra en danger. »</w:t>
        <w:br/>
        <w:br/>
        <w:t>« Bien sûr, j’ai un sens des responsabilités et tu peux t’en réjouir. Je suis aussi un homme qui travaille au ciel. Même si le côté opposé n’a que peu de déchets, je ne tue pas à grande échelle. » C.Q. hocha la tête. « Déchet ? Qui est le déchet ? Garçon, tu penses être le Seigneur et si arrogant ? Le maître de Beiyuan sortit du combat avec Taowu, dit aux deux frères Zhao et Chi : « Les trois-là ne sont que des garçons, laisse-moi m’en occuper. »</w:t>
        <w:br/>
        <w:br/>
        <w:t>« Je te conseille de... » C.Q. dit froidement en voyant le regard menaçant de L.Z.</w:t>
        <w:br/>
        <w:br/>
        <w:t>« J’en ai assez, aîné martial Zhou, laisse-moi gérer cela et économise du temps. » C.Q. sortit et posa sa main sur l’épaule de L.Z. pour le retenir. Son visage montrait un froid intense : « Aîné martial Zhou, tu vois que ces gens veulent mourir seuls. Comme il se doit. Certains sont agressifs, donc le siège de Beiyuan n’est pas hospitalier. Sinon comment aurait-il pu mélanger au ciel ? Si on te provoque de la sorte, est-ce que tu avales ta colère ? »</w:t>
        <w:br/>
        <w:br/>
        <w:t>« Frère Qin. » En voyant le froid de C.Q., L.Z. ne put s’empêcher de reculer. Il avait un peu peur en lui. « Pardonne-moi, ne tue pas ces trois-là — quand tu reviendras à l’antre central, cela te mettra en danger. »</w:t>
        <w:br/>
        <w:br/>
        <w:t>« Bien sûr, j’ai un sens des responsabilités et tu peux t’en réjouir. Je suis aussi un homme qui travaille au ciel. Même si le côté opposé n’a que peu de déchets, je ne tue pas à grande échelle. » C.Q. hocha la tête. « Déchet ? Qui est le déchet ? Garçon, tu penses être le Seigneur et si arrogant ? Le maître de Beiyuan sortit du combat avec Taowu, dit aux deux frères Zhao et Chi : « Les trois-là ne sont que des garçons, laisse-moi m’en occuper. »</w:t>
        <w:br/>
        <w:br/>
        <w:t>« Je te conseille de... » C.Q. dit froidement en voyant le regard menaçant de L.Z.</w:t>
        <w:br/>
        <w:br/>
        <w:t>« J’en ai assez, aîné martial Zhou, laisse-moi gérer cela et économise du temps. » C.Q. sortit et posa sa main sur l’épaule de L.Z. pour le retenir. Son visage montrait un froid intense : « Aîné martial Zhou, tu vois que ces gens veulent mourir seuls. Comme il se doit. Certains sont agressifs, donc le siège de Beiyuan n’est pas hospitalier. Sinon comment aurait-il pu mélanger au ciel ? Si on te provoque de la sorte, est-ce que tu avales ta colère ? »</w:t>
        <w:br/>
        <w:br/>
        <w:t>« Frère Qin. » En voyant le froid de C.Q., L.Z. ne put s’empêcher de reculer. Il avait un peu peur en lui. « Pardonne-moi, ne tue pas ces trois-là — quand tu reviendras à l’antre central, cela te mettra en danger. »</w:t>
        <w:br/>
        <w:br/>
        <w:t>« Bien sûr, j’ai un sens des responsabilités et tu peux t’en réjouir. Je suis aussi un homme qui travaille au ciel. Même si le côté opposé n’a que peu de déchets, je ne tue pas à grande échelle. » C.Q. hocha la tête. « Déchet ? Qui est le déchet ? Garçon, tu penses être le Seigneur et si arrogant ? Le maître de Beiyuan sortit du combat avec Taowu, dit aux deux frères Zhao et Chi : « Les trois-là ne sont que des garçons, laisse-moi m’en occuper. »</w:t>
        <w:br/>
        <w:br/>
        <w:t>« Je te conseille de... » C.Q. dit froidement en voyant le regard menaçant de L.Z.</w:t>
        <w:br/>
        <w:br/>
        <w:t>« J’en ai assez, aîné martial Zhou, laisse-moi gérer cela et économise du temps. » C.Q. sortit et posa sa main sur l’épaule de L.Z. pour le retenir. Son visage montrait un froid intense : « Aîné martial Zhou, tu vois que ces gens veulent mourir seuls. Comme il se doit. Certains sont agressifs, donc le siège de Beiyuan n’est pas hospitalier. Sinon comment aurait-il pu mélanger au ciel ? Si on te provoque de la sorte, est-ce que tu avales ta colère ? »</w:t>
        <w:br/>
        <w:br/>
        <w:t>« Frère Qin. » En voyant le froid de C.Q., L.Z. ne put s’empêcher de reculer. Il avait un peu peur en lui. « Pardonne-moi, ne tue pas ces trois-là — quand tu reviendras à l’antre central, cela te mettra en danger. »</w:t>
        <w:br/>
        <w:br/>
        <w:t>« Bien sûr, j’ai un sens des responsabilités et tu peux t’en réjouir. Je suis aussi un homme qui travaille au ciel. Même si le côté opposé n’a que peu de déchets, je ne tue pas à grande échelle. » C.Q. hocha la tête. « Déchet ? Qui est le déchet ? Garçon, tu penses être le Seigneur et si arrogant ? Le maître de Beiyuan sortit du combat avec Taowu, dit aux deux frères Zhao et Chi : « Les trois-là ne sont que des garçons, laisse-moi m’en occuper. »</w:t>
        <w:br/>
        <w:br/>
        <w:t>« Je te conseille de... » C.Q. dit froidement en voyant le regard menaçant de L.Z.</w:t>
        <w:br/>
        <w:br/>
        <w:t>« J’en ai assez, aîné martial Zhou, laisse-moi gérer cela et économise du temps. » C.Q. sortit et posa sa main sur l’épaule de L.Z. pour le retenir. Son visage montrait un froid intense : « Aîné martial Zhou, tu vois que ces gens veilleul ne font que perdre leur temps. Tu n’as vraiment pas d’avenir. Lorsque tu es en formation ici, il faut savoir te mettre en groupe. Bien, puisque tu ne sais pas nettoyer la porte, je vais tuer le C.Q. Puis j’irai te donner une bonne leçon pour que tu saches ce qu’il faut faire d’un aîné martial. »</w:t>
        <w:br/>
        <w:br/>
        <w:t>Ces trois-là méprisaient la méthode.</w:t>
        <w:br/>
        <w:br/>
        <w:t>« Toi... » L.Z. trembla de colère : « Ces trois-là, Zhou Mou n’est pas d’humeur à plaisanter. Aujourd’hui, je veux voir ce que tu as sur toi et écouter tes paroles. »</w:t>
        <w:br/>
        <w:br/>
        <w:t>« Arrête, aîné martial Zhou, laisse-moi gérer cela et économise du temps. » C.Q. sortit et posa sa main sur l’épaule de L.Z. pour le retenir. Son visage montrait un froid intense : « Aîné martial Zhou, tu vois que ces gens veulent mourir seuls. Comme il se doit. Certains sont agressifs, donc le siège de Beiyuan n’est pas hospitalier. Sinon comment aurait-il pu mélanger au ciel ? Si on te provoque de la sorte, est-ce que tu avales ta colère ? »</w:t>
        <w:br/>
        <w:br/>
        <w:t>« Frère Qin. » En voyant le froid de C.Q., L.Z. ne put s’empêcher de reculer. Il avait un peu peur en lui. « Pardonne-moi, ne tue pas ces trois-là — quand tu reviendras à l’antre central, cela te mettra en danger. »</w:t>
        <w:br/>
        <w:br/>
        <w:t>« Bien sûr, j’ai un sens des responsabilités et tu peux t’en réjouir. Je suis aussi un homme qui travaille au ciel. Même si le côté opposé n’a que peu de déchets, je ne tue pas à grande échelle. » C.Q. hocha la tête. « Déchet ? Qui est le déchet ? Garçon, tu penses être le Seigneur et si arrogant ? Le maître de Beiyuan sortit du combat avec Taowu, dit aux deux frères Zhao et Chi : « Les trois-là ne sont que des garçons, laisse-moi m’en occuper. »</w:t>
        <w:br/>
        <w:br/>
        <w:t>« Je te conseille de... » C.Q. dit froidement en voyant le regard menaçant de L.Z.</w:t>
        <w:br/>
        <w:br/>
        <w:t>« J’en ai assez, aîné martial Zhou, laisse-moi gérer cela et économise du temps. » C.Q. sortit et posa sa main sur l’épaule de L.Z. pour le retenir. Son visage montrait un froid intense : « Aîné martial Zhou, tu vois que ces gens veulent mour  their time. You have no future. When you are in training here, know how to group together. Well, since you don't know how to clean the door, I will kill C.Q. Then I'll go teach you a good lesson so you know what an elder martial should do. »</w:t>
        <w:br/>
        <w:br/>
        <w:t>These three disdain the method.</w:t>
        <w:br/>
        <w:br/>
        <w:t>« You... » L.Z. trembled with anger: « These three, Zhou Mou is not in a mood to joke around. Today, I want to see what you have and hear your words. »</w:t>
        <w:br/>
        <w:br/>
        <w:t>« Stop, elder martial Zhou, let me handle this and save time. » C.Q. stepped out and placed his hand on L.Z.'s shoulder to stop him. His face showed intense cold: « Elder martial Zhou, you see that these people want to die alone. As it should be. Some are aggressive, so Beiyuan's seat is not welcoming. Otherwise how could he mix with the sky? If someone provokes you like this, do you swallow your anger? »</w:t>
        <w:br/>
        <w:br/>
        <w:t>« Brother Qin. » Seeing C.Q.'s coldness, L.Z. couldn't help but step back. A little fear was in him. « Forgive me, don't kill these three — when you return to the central antre, it will put you in danger. »</w:t>
        <w:br/>
        <w:br/>
        <w:t xml:space="preserve">« Of course, I have a sense of responsibility and you can rejoice in that. I am also a man who works under the sky. Even though the opposite side has but few detritus, I don't kill on a large scale. » C.Q. nodded. « Detritus? Who is the detritus? Boy, you think yourself Lord and so arrogant? The master of Beiyuan emerged from the fight with Taowu, said to the two brothers Zhao and Chi: « These three are just boys, let me handle them. » </w:t>
        <w:br/>
        <w:br/>
        <w:t>« I advise you... » C.Q. said coldly seeing L.Z.'s threatening look.</w:t>
        <w:br/>
        <w:br/>
        <w:t>« Enough, elder martial Zhou, let me handle this and save time. » C.Q. stepped out and placed his hand on L.Z.'s shoulder to stop him. His face showed intense cold: « Elder martial Zhou, you see that these people want to die alone. As it should be. Some are aggressive, so Beiyuan's seat is not welcoming. Otherwise how could he mix with the sky? If someone provokes you like this, do you swallow your anger? »</w:t>
        <w:br/>
        <w:br/>
        <w:t>« Brother Qin. » Seeing C.Q.'s coldness, L.Z. couldn't help but step back. A little fear was in him. « Forgive me, don't kill these three — when you return to the central antre, it will put you in danger. »</w:t>
        <w:br/>
        <w:br/>
        <w:t>« Of course, I have a sense of responsibility and you can rejoice in that. I am also a man who works under the sky. Even though the opposite side has but few detritus, I don't kill on a large scale. » C.Q. nodded. « Detritus? Who is the detritus? Boy, you think yourself Lord and si arrogant ? The master of Beiyuan emerged from the fight with Taowu, said to the two brothers Zhao and Chi: « These three are just boys, let me handle them. »</w:t>
        <w:br/>
        <w:br/>
        <w:t>« I advise you... » C.Q. said coldly seeing L.Z.'s threatening look.</w:t>
        <w:br/>
        <w:br/>
        <w:t>« Enough, elder martial Zhou, let me handle this and save time. » C.Q. stepped out and placed his hand on L.Z.'s shoulder to stop him. His face showed intense cold: « Elder martial Zhou, you see that these people want to die alone. As it should be. Some are aggressive, so Beiyuan's seat is not welcoming. Otherwise how could he mix with the sky? If someone provokes you like this, do you swallow your anger? »</w:t>
        <w:br/>
        <w:br/>
        <w:t>« Brother Qin. » Seeing C.Q.'s coldness, L.Z. couldn't help but step back. A little fear was in him. « Forgive me, don't kill these three — when you return to the central antre, it will put you in danger. »</w:t>
        <w:br/>
        <w:br/>
        <w:t>« Of course, I have a sense of responsibility and you can rejoice in that. I am also a man who works under the sky. Even though the opposite side has but few detritus, I don't kill</w:t>
      </w:r>
    </w:p>
    <w:p>
      <w:r>
        <w:br w:type="page"/>
      </w:r>
    </w:p>
    <w:p>
      <w:pPr>
        <w:pStyle w:val="Heading1"/>
      </w:pPr>
      <w:r>
        <w:t>Chapitre 2</w:t>
      </w:r>
    </w:p>
    <w:p>
      <w:r>
        <w:t>« Le talon de Ben Huarong, ce marteau assassin de la formule magique permettant de transformer les armes, peut gravement blesser le seigneur. Qin Chen subira de gros dégâts. » Les experts en chef, tels que Zhao Lianghan et Chi Wenmin — le frère aîné martial de Tiangong à TianShan, ainsi que de la demeure de RenWang — hochèrent tous deux discrètement et esquissèrent un sourire moqueur. Ils savaient que Qin Chen allait passer mauvais moment, et ils réfléchissaient en même temps à la manière de résister à cette formule magique des armes transformables ?</w:t>
        <w:br/>
        <w:br/>
        <w:t>Mais, à qui que ce soit la surprise.</w:t>
        <w:br/>
        <w:br/>
        <w:t>Qin Chen se retourna, ses paumes en mouvement fluides, tranchant doucement. « Clang ! »</w:t>
        <w:br/>
        <w:br/>
        <w:t>L'arrête de sa paume avait été sectionnée par l'épée purgatoire. L'épée purgatoire avait été heurtée par le pal de sa main, et les ténèbres sur elle s'étaient envolées ; le runique avait tremblé, émettant un son de lamentation. Il semblait qu'il ne puisse supporter la puissance, il avait tourné et retourné pendant des milliers de zhangs. Puis s'arrêta, se condensant dans l'air pour devenir le corps de Benhua. Le visage de Ben Huarong était pâle, une bouche de sang gicla, ses yeux fixèrent Qin Chen. Son émotion incroyable était profondément révélée dans ses pupilles. Cependant, au moment suivant, cette émotion incroyable se changea en haine et vengeance : « Garçon, tu m'as offensé. Plus tard, il n'y aura qu'une seule voie : la mort. Pas seulement toi, mais aussi tous les gens de GuangHanFuTian. Prends ta vie ! » Son corps tremblait, un souffle de formule magique s'en échappa. La formule magique vacilla, et divers souffles jaillirent de lui. Soudain, il se transforma en un arc magique, propulsé par l'arc magique, puis devint une dragon magique qui se lança contre Qin Chen.</w:t>
        <w:br/>
        <w:br/>
        <w:t>« Boum ! »</w:t>
        <w:br/>
        <w:br/>
        <w:t>Le tir de l'arc, il avait quasi explosé le vide. Des ondulations sombres se répandirent de la pointe, détruisant constamment toutes les existences visibles et invisibles dans le vide.</w:t>
        <w:br/>
        <w:br/>
        <w:t>Ce tir, incomparable, semblait que Dieu lui-même avait décoché en colère pour détruire le ciel et la terre. Cependant, Qin Chen restait immobile. Dans sa paume, il fit jaillir de la respiration destructrice qui se forma en une série d'éthers d'épée. Le souffle de l'épée était primitif et profond, sans aucune puissance surprenante. Cependant, chaque éther d'épée avait été tranché par le poignard noir, et le tir long fut violemment secoué ; des milliers de runes et de forces étaient fissurées sur lui.</w:t>
        <w:br/>
        <w:br/>
        <w:t>« Est-ce que Qin Chen est si puissant ? Peux-tu résister à la formule magique ? » « Quelle est cette magie ? Cela semble être une certaine forme de puissance kenpo qui émet autant de destruction. Est-ce un maître d'épée ? » « N'est-ce pas que la défense physique de Qin Chen est très forte, et qu'il a une puissance de feu puissante ? Pourquoi ne l'a-t-il pas utilisé ? »</w:t>
        <w:br/>
        <w:br/>
        <w:t>Les gens voyant à nouveau Qin Chen bloquer l'attaque de Huarong furent tous plus choqués. À ce moment, la formule magique de Ben Huarong transformant les armes commença à être pleinement mise en œuvre. Soudain, des milliers d'armes magiques évoluèrent du vide. Ces armes se transformèrent en ombres virtuelles infinies, de diverses formes : épées, lames et haches. Parmi les milliers de changes d'armes, un souffle suprême se révéla ; le vide de tout détruire commença à trembler et gronder comme une terre promise. C'était l'image d'un armée de soldats magiques sortant.</w:t>
        <w:br/>
        <w:br/>
        <w:t>Avant cela, la terreur du monstre était encore plus difficile à résister. Ces gens sont-ils donc si anormaux ? Cependant, Qin Chen n'a même pas montré de pouvoir magique, mais son corps scintillait dans le vide — la Voie de l'Espace. Puis il fit jaillir les éthers d'épée destructeur de sa paume et nagea dans l'air. En plus, la respiration du dragon réel entourait Qin Chen et choquait les armes infinies. « C'est un blocage ! » « Qin Chen a vraiment bloqué l'attaque du frère martial aîné Ben Huarong. » Plusieurs experts des trois demeures furent choqués. « Ce n'est pas étonnant que le seigneur Zhou Wusheng veuille protéger Qin Chen. Ce n'est pas étonnant qu'il puisse vaincre Xiang Wudi, il a une telle puissance que même le frère martial aîné Ben Huarong ne peut pas l'emporter pour un moment. » « Blocage ? » Zhou Wusheng eut une grimace amère, tandis que Wei Siqing et les autres montrèrent un sourire moqueur sur leurs visages, mais ne dirent rien. Ils savaient que Qin Chen jouait avec Ben Huarong et n'en montrait qu'une dizaine %. Ben Huarong, dans l'air, poussa la formule magique à son maximum ; un yuan divin soudain apparut. Il semblait avoir attiré des milliers d'armes magiques anciennes du vide. Le ciel était plein de l'ombre de ses armes.</w:t>
        <w:br/>
        <w:br/>
        <w:t>« Ha ha ha haha, tu ne fais que posséder la puissance de parer, qui est inutile, car tu ne peux que résister constamment. Ma formule magique de fondre les armes est partout. Il me suffit d'attendre l'occasion, tu tomberas et mourras plus tard. » La voix de Ben Huarong était extrêmement froide, et l'esprit froid et meurtrier apparaissait partout.</w:t>
        <w:br/>
        <w:br/>
        <w:t>« Vraiment ? » Qin Chen fit une voix à l'aise. Que ce soit acharné dans le ciel, il pouvait utiliser la respiration d'épée destructrice pour le dissoudre. « Je joue avec toi. Tu ne comprends pas ? Maintenant, je connais la formule magique de Ben Huarong transformant les armes. J'ai combattu avec toi si longtemps pour calculer le mystère de ta puissance magique. Tu considères réellement que... » Qin Chen esquissa un sourire. La raison pour laquelle il avait combattu Ben Huarong si longtemps était de déduire sa puissance magique ; car la formule magique de Huabing était vraiment autre et avait une puissance imprévisible. Malheureusement, cette Huarong ne pouvait être utilisée du tout avec la technique de réparer le ciel. Qin Chen avait complètement saisi le mystère de la formule magique transformant les armes.</w:t>
        <w:br/>
        <w:br/>
        <w:t>« Boum ! »</w:t>
        <w:br/>
        <w:br/>
        <w:t>Dans le corps de Qin Chen, dans le livre de l'origine, une page civilisée de Shenjue transformant les armes se formait lentement.</w:t>
        <w:br/>
        <w:br/>
        <w:t>Une autre civilisation, une page. Si ce n'était pas pour subir le mystère de la civilisation et entrer dans l'état d'illumination, réalisant le sens profond de la formule magique transformant les armes, Qin Chen ne serait pas parvenu à bloquer Ben Huarong si longtemps ? Maintenant, sorti de l'état de perception, il ne gardera plus ses mains.</w:t>
        <w:br/>
        <w:br/>
        <w:t>« Boum ! » Pendant la conversation, le souffle de Qin Chen changea soudainement. C'était comme une montagne haute, une vague immense qui submergeait le continent. Dans son corps, la respiration du dragon véritable explosa au ciel, tourna autour de toutes les directions et fonça directement. Soudain, la force infinie explosa. Toutes les armes magiques issues de la formule magique de Huabing explosèrent et s'effondrèrent, suivies par Qin Chen d'un seul coup.</w:t>
        <w:br/>
        <w:br/>
        <w:t>Poing magique de l'Origine !</w:t>
        <w:br/>
        <w:br/>
        <w:t>Avec un rugissement, toutes les armes virtuelles disparurent et se condensèrent enfin en une figure confuse.</w:t>
        <w:br/>
        <w:br/>
        <w:t>Le corps de Ben Huarong explosa, ses vêtements déchirés par le choc furent en miettes ; tout son corps était en désordre, couvert de sang. Il tomba brutalement, continuant à gicler du sang ; il était sérieusement blessé.</w:t>
        <w:br/>
        <w:br/>
        <w:t>« Quoi ? Est-ce que le frère martial aîné Huarong a été vaincu ? » « Comment pouvez-vous échouer ? C'est fini en une seule attaque ? Qin a-t-il vraiment joué avec lui tout à l'heure ? En étant si puissant, vous perdez en une seule attaque ? » Tout le monde fut choqué.</w:t>
        <w:br/>
        <w:br/>
        <w:t>« Nous ne pouvons plus être ensemble ! » Le visage de Ben Huarong fut extrêmement féroce. Un souffle démoniaque s'échappa de lui, et la rancune sans fin monta. Devant tant de témoins, il ne pouvait supporter d'être humilié. Soudain, il fit son maximum. Il sauta à nouveau en l'air tout entier et se transforma en un soleil sombre. Les ténèbres sur lui étincelaient partout, et la signification la plus terrible de la formule magique des armes transformables se brisa.</w:t>
      </w:r>
    </w:p>
    <w:p>
      <w:r>
        <w:br w:type="page"/>
      </w:r>
    </w:p>
    <w:p>
      <w:pPr>
        <w:pStyle w:val="Heading1"/>
      </w:pPr>
      <w:r>
        <w:t>Chapitre 3</w:t>
      </w:r>
    </w:p>
    <w:p>
      <w:r>
        <w:t>« La roue militaire de formation ! »</w:t>
        <w:br/>
        <w:br/>
        <w:t>Ben Huarong rugit, se transformant en une roue d'armée noire qui roula directement. Sa respiration, couche après couche, broya l'espace.</w:t>
        <w:br/>
        <w:br/>
        <w:t>Dès que Qin Chen en sortit, son Qi ancien se transforma en une roue militaire sombre dans sa paume. La respiration de cette roue était encore plus terrifiante que celle évoluée par Huarong lui-même. C'était comme la faux de la mort, un coup fatal qui s'abattit directement sur la roue militaire de formation.</w:t>
        <w:br/>
        <w:br/>
        <w:t>« Ah ! »</w:t>
        <w:br/>
        <w:br/>
        <w:t>Ben Huarong poussa à nouveau un cri. La roue militaire explosa, et l'air noir envahit tout. Puis, au sein de ce brouillard sombre, une silhouette se dressa comme un éclair, prêt à s'échapper.</w:t>
        <w:br/>
        <w:br/>
        <w:t>« Veux-tu fuir ? » À l'aide d'un geste de sa grande manche, Qin Chen fit condenser l'espace. Toutes les fumées noires tentant de s'échapper se condensèrent et furent piétinées sous ses pieds en tous sens. Il avança à nouveau, et le brouillard sombre fut piétiné sous ses semelles.</w:t>
        <w:br/>
        <w:br/>
        <w:t>Ben Huarong apparut à nouveau, rampant sur le sol. Qin Chen posa son pied sur sa tête et le pressa violemment. C'était extrêmement humiliant, il avait envie de mettre fin à ses jours.</w:t>
        <w:br/>
        <w:br/>
        <w:t>« Quoi ? Le frère martial aîné Ben Huarong, piétiné par terre ! »</w:t>
        <w:br/>
        <w:br/>
        <w:t>« Est-ce possible ? Comment cela se fait-il ? Ce n'est certainement pas vrai. Cet art de la transformation militaire, c'est le secret de ma Maison Futian Guanghan. Mon ministre du sang a obtenu cela auprès d'antiques reliques, impossible pour le Trésor Guanghan Futian de l'avoir. Comment Qin Chen pourrait-il en maîtriser ? »</w:t>
        <w:br/>
        <w:br/>
        <w:t>« Tu n'as pas entendu ce que je disais ? Avant, Qin Chen a combattu avec Ben Huarong pendant si longtemps pour comprendre cet art de la transformation des armes. Il l'a acquis auprès du frère martial aîné Ben Huarong lui-même. »</w:t>
        <w:br/>
        <w:br/>
        <w:t>« Impossible ! Comment cela pourrait-il être vrai ? L'art de la transformation des armes est une compétence supérieure. Même si nous consacrions 10 000 ans, nous ne pourrions jamais l'atteindre. Comment Qin Chen pourrait-il en maîtriser le pouvoir magique si rapidement ? »</w:t>
        <w:br/>
        <w:br/>
        <w:t>« Mon Dieu, peu importe d'où il l'a prise, c'est lui qui a piétiné Ben Huarong ! Le Saint-Fils du monde est maintenant directement piétiné, son honneur perdu. C'est inique ! Qui est Qin Chen ? Ce n'est encore humanité ? Comment peut-on avoir de tels moyens ? »</w:t>
        <w:br/>
        <w:br/>
        <w:t>À la vue de cette scène, les fils Tian Gong des trois maisons sacrées reculèrent ensemble, leurs visages remplis de terreur. Ils ne pouvaient croire à leurs yeux et tentèrent d'apercevoir plus clairement.</w:t>
        <w:br/>
        <w:br/>
        <w:t>Après quelques instants, tout le monde reprit ses esprits. Il était clair que Ben Huarong avait été vaincu par le célèbre art de Qin Chen, Huabing Sheng jue. Il n'avait même pas eu l'occasion d'échapper et avait été piétiné comme un mendiant.</w:t>
        <w:br/>
        <w:br/>
        <w:t>« Bête ! »</w:t>
        <w:br/>
        <w:br/>
        <w:t>Ben Huarong, sa tête piétinée par Qin Chen, ne pouvait voir que les bottes de l'autre partie. Mais il ressentait le regard de beaucoup d'hommes. Aussitôt, une humiliation infinie monta en lui, le rendant fou : « Tu oses piétiner cette position ? Tu es fini. Je te transformerai en cendres ! »</w:t>
        <w:br/>
        <w:br/>
        <w:t>Cliquetis.</w:t>
        <w:br/>
        <w:br/>
        <w:t>Qin Chen appuya sur sa tête, l'air ancien fut réprimé, la grande douleur fit hurler Ben Huarong à nouveau.</w:t>
        <w:br/>
        <w:br/>
        <w:t>Il lutta violemment, sa tête se condensa de nouveau. Son visage était tordu comme une papa- lontana pourrie. En gros, tant que son corps n'était pas directement explosé, il pouvait se condenser de nouveau. Mais cela ne servait à rien. Sous la répression de l'Esprit Ancien, il n'en pouvait plus. Son corps continuait à se tordre et à donner des coups, mais il ne pouvait l'enlever.</w:t>
        <w:br/>
        <w:br/>
        <w:t>L'Esprit Solitaire de Qin Chen réprimait et broyait tout, le piétinant jusqu'à ce qu'il meure. Quel que soit l'espace ou la méthode d'évasion utilisée par Ben Huarong, il était étouffé et ne pouvait bouger.</w:t>
        <w:br/>
        <w:br/>
        <w:t>Les pieds de Qin Chen étaient comme les piliers des limites frontalières d'autrefois. La puissance de ses pieds était suffisante pour contrôler le ciel et sceller la terre, comme une incarnation de souverain.</w:t>
        <w:br/>
        <w:br/>
        <w:t>« Ben Huarong, c'est ton trône d'orgueil ? Transforme-toi en poussière ? Ben, regarde-toi bien. Dans l'œil de Ben Shao, tu n'es qu'une fourmi. Tu es encore aussi hardi là. Tu ne sais ni vivre ni mourir. »</w:t>
        <w:br/>
        <w:br/>
        <w:t>Qin Chen regarda ce Huarong et dit avec un rire moqueur.</w:t>
        <w:br/>
        <w:br/>
        <w:t>« Ah ! »</w:t>
        <w:br/>
        <w:br/>
        <w:t>Ben Huarong lutta violemment et ressentit une humiliation infinie.</w:t>
        <w:br/>
        <w:br/>
        <w:t>« Enculé ! »</w:t>
        <w:br/>
        <w:br/>
        <w:t>Voir Ben Huarong humilié de cette façon, Zhao Lianghan, le chef de la Maison Futian Guanghan, ne put en supporter plus.</w:t>
        <w:br/>
        <w:br/>
        <w:t>Il se battait avec Chi Wenmin et ce Taowu. Soudain, son corps étincela et disparut sur le champ de bataille. L'instant d'après, il apparut soudainement derrière Qin Chen. Il fit un geste brusque, son esprit rugit : « La roue de vie et de mort tourne ! »</w:t>
        <w:br/>
        <w:br/>
        <w:t>Ce mouvement est un assaut par derrière. Il se produit dans le dos de Qin Chen. Dans sa main, une roue Yin-Yang avec un cycle de vie et de mort scintille. Cette roue contient la respiration de vie et de mort. Elle tourne en Taiji noir et blanc. En un instant, la respiration de vie et de mort devient imprévisible.</w:t>
        <w:br/>
        <w:br/>
        <w:t>C'est la roue sacrée Yin-Yang, le trésor le plus précieux du ciel, combiné avec la compréhension de Zhao Lianghan sur le chemin de vie et de mort, la respiration émerge instantanément comme les dieux de la vie et de la mort apparaissent dans le monde inférieur, annonçant ainsi.</w:t>
        <w:br/>
        <w:br/>
        <w:t>Ce mouvement est très subtil. Avant que les gens ne puissent réagir, on voit la roue Yin-Yang de Zhao Lianghan exploser et frapper directement le dos de Qin Chen.</w:t>
        <w:br/>
        <w:br/>
        <w:t>« Ha ha, c'est réussi ! Enfant naissant, si tu es touché par notre roue Yin-Yang, tu seras grièvement blessé ou même tué. »</w:t>
        <w:br/>
        <w:br/>
        <w:t>Zhao Lianghan fut heureux et rit. Il poussa la roue Yin-Yang pour l'exploser sur Qin Chen d'un seul coup. Cependant, lorsqu'il poussa la roue Yin-Yang de toutes ses forces, il sentit que sa roue était encastrée dans quelque chose de dur et solide. Ce n'était pas comme percer un être humain, mais plutôt comme enfoncer dans une montagne archaïque, et ne pouvait bouger.</w:t>
        <w:br/>
        <w:br/>
        <w:t>Puis il fut choqué de voir que l'Esprit Ancien derrière Qin Chen était rempli d'air. Il avait évolué en une main noire colossale, et il l'avait même serré fermement. Quand il le suppliait de bouger, cela ne faisait rien.</w:t>
        <w:br/>
        <w:br/>
        <w:t>« Comment cela se fait-il ? »</w:t>
        <w:br/>
        <w:br/>
        <w:t>Il fut choqué, prêt à recommencer. Soudain, au sommet de la tête de Qin Chen, une pagode à sept couleurs apparut et rugit. Au sommet de la pagode, il y avait un Palais Violet. C'était la Pagode Glacée de Qi et le Palais Sous-bois. Dans le palais, les flammes s'enroulaient et enveloppaient la roue Yin-Yang. Inopinément, elle commença à subtiliser la respiration sur la roue.</w:t>
        <w:br/>
        <w:br/>
        <w:t>Dans la Pagode Glacée de Qi, un groupe de lumière du Soleil radieux explosa directement, lançant une immense flamme. La flamme, comme de nombreuses fleurs de flammes tombant, devint un océan de flammes, soudainement retombant sur Zhao Lianghan.</w:t>
      </w:r>
    </w:p>
    <w:p>
      <w:r>
        <w:br w:type="page"/>
      </w:r>
    </w:p>
    <w:p>
      <w:pPr>
        <w:pStyle w:val="Heading1"/>
      </w:pPr>
      <w:r>
        <w:t>Chapitre 4</w:t>
      </w:r>
    </w:p>
    <w:p>
      <w:r>
        <w:t>« Ah ! »</w:t>
        <w:br/>
        <w:br/>
        <w:t>Le corps de Zhao Lianghan s'embrasa, consumé par un feu vert lotus démoniaque mêlé au soufre des flammes Yin-Yang de l'âme, aux glaçons du Youkong Yan et au soleil solaire d'or. Ces flammes, tissant un étrange voile autour de lui, le brûlaient et l'affinaient avec une fureur inouie. Au lieu d'endommager Qin Chen, son mouvement subtil consistant à inverser la roue du destin et le cercle de vie-mort ne lui fit que légèrement souffrir. Aussi, Qin Chen saisit la sainte relique pour libérer la puissance du feu. Il résista grâce à l'énergie cosmique, et son corps fut imprégné par ce feu qu'on nomma Lianlian.</w:t>
        <w:br/>
        <w:br/>
        <w:t>Zhao Lianghan poussa un cri déchirant et fonça en direction des saints du Ciel de la demeure Tian. Ces derniers ne purent esquiver, et furent tous légerement touchés par les flammes. En un instant, chacun devint une torche consumée.</w:t>
        <w:br/>
        <w:br/>
        <w:t>Ce feu peut aussi se propager. Dans la salle du Palais des Dix Mille Ombres, le niveau de puissance du Pouvoir de la Poudre d'Étoile a constamment été amélioré. Ses effets sont remarquables, surtout pour le feu des flammes Yin-Yang qui ciblent l'âme. Intégré à la civilisation du feu dans le Livre de l'Origine, il suffit d'affiner un maître céleste de niveau supérieur.</w:t>
        <w:br/>
        <w:br/>
        <w:t>Cette infection transforma tous les individus en êtres de feu, se lamentant et poussant des cris désespérés.</w:t>
        <w:br/>
        <w:br/>
        <w:t>« Quel est ce type de feu ? Ah ! Bête, je ne te laisserai pas déguiser Ben Shao en fantôme. »</w:t>
        <w:br/>
        <w:br/>
        <w:t>« Non, le feu est trop fort ! Qui peut venir éteindre ce brasier ? »</w:t>
        <w:br/>
        <w:br/>
        <w:t>« Vite, vite, joignons nos efforts selon la Voie de l'Eau et de la Glace. »</w:t>
        <w:br/>
        <w:br/>
        <w:t>Les disciples du Troisième Saint, le Fu Tian Gong, furent tous sidérés en voyant ce spectacle. Mais étant donné qu'ils étaient des gens du monde, ils prirent rapidement la décision de se joindre et rugirent tour à tour en s'envolant vers le ciel pour déployer leurs pouvoirs magiques.</w:t>
        <w:br/>
        <w:br/>
        <w:t>« La Voie de la Pluie Écarlate ! »</w:t>
        <w:br/>
        <w:br/>
        <w:t>« Le Ciel est notre limite ! »</w:t>
        <w:br/>
        <w:br/>
        <w:t>« Neige et glace au ciel ! »</w:t>
        <w:br/>
        <w:br/>
        <w:t>« Humectation silencieuse ! » Après que ces diverses magies de l'eau eurent été mises en œuvre, un nombre incalculable de routes d'évaporation aquatiques apparurent entre les cieux et la terre. La pluie et la rosée commençaient à étouffer le feu, mais il fallut un long moment pour que ces disciples puissent l'éteindre complètement. Cependant, la plupart des personnes infectées par le feu étaient brûlées noires et gisaient sur le sol, agonisant. Certains, faibles en cultivation, ne purent même pas survivre et se transformèrent rapidement en charbon. La moitié de leur vie avait été consumée.</w:t>
        <w:br/>
        <w:br/>
        <w:t>Zhao Lianghan, le centre du feu, tentait depuis longtemps d'éteindre les flammes avec sa magie. Mais il était aussi dans un état désastreux. Ses longs cheveux étaient consumés, son visage sombre et ses sourcils disparus. Il fixa Qin Chen avec surprise. Son corps avait déjà condensé le souverain de la demeure céleste, le Yuan Sheng, dans la deuxième partie ultérieure de Tian Sheng. Cependant, lorsqu'il fut brûlé par ce feu, il ressentit qu'il ne pouvait le maîtriser. Même le Yuan Sheng de tout son corps brûlait violemment. S'il n'avait pas pris une décision rapidement, il aurait allumé la puissance du souverain et des pouvoirs imprévus pour éteindre le feu à temps. Sinon, les conséquences auraient été inconcevables.</w:t>
        <w:br/>
        <w:br/>
        <w:t>C'est justement ce feu qui se manifeste qui le met dans un tel état. L'colère de Zhao Lianghan pouvait être imaginée ? « Hum, attaque surprise sur Ben Shao ? Cette fois, Ben Shao va te donner une leçon pour que tu saches ce qui peut être offensé et ce qui ne l'est pas. Combattre Ben Shao à cause d'un gisant, tu cherches la mort. » Qin Chen posa un pied sur Benhua et leva une main négative en lançant un regard qui fit trembler et frissonner les saintes filles du Ciel des trois demeures sacrées.</w:t>
        <w:br/>
        <w:br/>
        <w:t>Tous ces maîtres furent stupéfaits. Même Taowu, mené par l'armée des monstres, arrêta sa contre-attaque et recula. Ils furent sidérés par la puissance de Qin Chen. Certains doutaient, mais Ben Huarong et Zhao Lianghan étaient très clairs sur leur puissance respective. Les trois maîtres avaient joint leurs efforts et presque tué Ben Huarong ici. Cependant, entre les mains du nouveau disciple terrestre, ils étaient tous vaincus et désarmés. Taowu ne pouvait que se surprendre et s'indigner. En effet, il avait percé le niveau supérieur du souverain dans la veine sacrée de l'ancienne résidence. À cause de cela, Ben Huarong et les autres avaient mis en place un grand réseau pour attaquer par surprise. Bien que la percée forcée eût réussi, ils avaient été sérieusement blessés. À présent, après avoir ressenti la puissance de Qin Chen, leur cœur ne fut plus qu'une peur émergente.</w:t>
        <w:br/>
        <w:br/>
        <w:t>Cette humanité est invincible !</w:t>
        <w:br/>
        <w:br/>
        <w:t>Et le plus choquant, c'est peut-être son impossibilité d'être vaincu. Il avait peur que Qin Chen ne le poursuive, donc lorsqu'il pénétra dans la place d'épreuve, il trouva dès la première fois un disciple du Ciel Tian de force différente. Il voulait chercher refuge et se venger auprès de Qin Chen. Mais il ne s'attendait pas à un tel résultat.</w:t>
        <w:br/>
        <w:br/>
        <w:t>Après un court instant, Qin Chen montra sa puissance. Elle était plus de dix fois supérieure à celle qu'il avait lorsqu'il était comprimé dans le Ciel Tian ?</w:t>
        <w:br/>
        <w:br/>
        <w:t>Le cœur de Xiang Wudi fut rempli de ressentiment et d'envie.</w:t>
        <w:br/>
        <w:br/>
        <w:t>« Frère Zhao, tu es bien ? »</w:t>
        <w:br/>
        <w:br/>
        <w:t>Dès que Taowu eut conduit l'armée des monstres à reculer, Chi Wenmin, le frère aîné martial du Ciel dans la demeure de Ren Wang, survola avec beaucoup d'adepts et se plaça à côté de Zhao Lianghan. Le Yuan Sheng communiqua mutuellement, et la lumière du terrible réseau couvrit un groupe de personnes de Qin Chen.</w:t>
        <w:br/>
        <w:br/>
        <w:t>« Je vais bien, cet enfant est étrange. Prenez garde. » Zhao Lianghan avala un pilule de guérison, et ses blessures furent rapidement réparées. Ses yeux étaient froids envers Qin Chen.</w:t>
        <w:br/>
        <w:br/>
        <w:t>En même temps, les saints des trois demeures sacrées agirent tous et formèrent un grand réseau de l'Absolu Céleste. Ils unirent leurs efforts pour couvrir le groupe de Qin Chen. Il y a tant de saints en action dans la demeure des trois saints, tous maîtres suprêmes, comme Xiang Wudi et la grande prêtresse. Il y a aussi des maîtres suprêmes comme Xu Yue. Beaucoup de maîtres en demi-pas sont présents. Ces personnes ont joint leurs efforts pour combattre l'armée des monstres et bêtes. Maintenant, unis pour former un grand réseau de souffle, ils devinrent immédiatement extrêmement profonds, comme une montagne sacrée couvrant tout.</w:t>
        <w:br/>
        <w:br/>
        <w:t>Pour pouvoir se promener dans la zone d'épreuve du ciel, ces saints ont posé des plaques de réseau et des motifs. Chacun est un point du grand réseau. Grâce à la puissance de l'effort conjoint, ils peuvent tuer les maîtres suprêmes du niveau souverain.</w:t>
        <w:br/>
        <w:br/>
        <w:t>C'est la base de leur succès pour attaquer par surprise l'armée de Taowu.</w:t>
        <w:br/>
        <w:br/>
        <w:t>À ce moment-là, Zhao Lianghan et Chi Wenmin connurent la terreur de Qin Chen. Ils firent immédiatement leur esprit et prièrent pour utiliser le réseau des Fils Sacrés afin de contenir Qin Chen.</w:t>
        <w:br/>
        <w:br/>
        <w:t>Les yeux de Qin Chen balayèrent soudainement. « Toi, tous nous, ne pouvons pas travailler avec notre arrogance ? Lâche le frère Hua dès maintenant. Sinon, ne blâmez pas nos gens s'ils sont impitoyables. »</w:t>
        <w:br/>
        <w:br/>
        <w:t>Zhao Lianghan rugit. « Qin Chen, veux-tu aller en guerre avec nous pendant trois jours ? Je te dis, en tant que disciple du Ciel Tian, tu vas attaquer nos frères d'école. Tant que nous envoyons un message à la maison, tu mourras. Le ministre Guanghan du Fu Tian Gong ne pourra pas te sauver. Même ton influence, ta famille et tout ce que tu as sera effacé par le Ciel Tian. Les gens de la demeure Guanghan, tianyanzong et minghuige seront impliqués par toi dans la mort. » Chi Wenmin aussi prit une gorgée en colère, exhorta le Yuan Sheng. Chacun ressentait une oppression suffocante et l'espace se solidifiait.</w:t>
      </w:r>
    </w:p>
    <w:p>
      <w:r>
        <w:br w:type="page"/>
      </w:r>
    </w:p>
    <w:p>
      <w:pPr>
        <w:pStyle w:val="Heading1"/>
      </w:pPr>
      <w:r>
        <w:t>Chapitre 5</w:t>
      </w:r>
    </w:p>
    <w:p>
      <w:r>
        <w:t>« Zhou Wusheng, est-ce que ce Qin Chen ose être si obstiné ? Vous êtes le cadet aîné de la Guilde Guanghan Futian, vous ne pouvez pas déserter votre responsabilité. »</w:t>
        <w:br/>
        <w:br/>
        <w:t>« Frères et sœurs, dépêchez-vous d’aller à la table de combat ! Communiquez avec moi, Shengyuan ! Et broyez cette Liao entre vos mains ! » cria Zhao Lianghan une deuxième fois.</w:t>
        <w:br/>
        <w:br/>
        <w:t>Boom !</w:t>
        <w:br/>
        <w:br/>
        <w:t>Le souffle des trois saints qui travaillent semble s’agiter comme une mer infinie, ce qui fait pâlir même les habitants de la demeure Guanghan. Même Wei Siqing, Qu Gaofeng et Quan Muliu ont un instant de stupeur. « Aujourd’hui, il y a tant de personnes qui ne craignent pas la mort », ricana Qin Chen, « ne dites donc pas que les trois saints qui travaillent ensemble pendant trois jours ont combiné leurs efforts. Même s’il y a plus de saints, et que les forces sont unies, je ne peux pas les tuer. En parlant de Zhao Lianghan, c’est toi qui as tiré sur moi tout à l’heure. Quel engrenage yin-yang utilises-tu pour attaquer Ben Shao ? Maintenant, c’est Ben Shao qui a emprisonné ton engrenage Yin et Yang. Et cet Huarong, qui a enfreint le tabou de Ben Shao, est voué à mourir aujourd’hui. Cependant, pour être un compagnon de travail au Tian Gong, Ben Shaonian a pris son pouvoir magique et affiné sa racine pour ne plus avoir la hardiesse d’être arrogant devant Ben Shao ! » En parlant, Qin Chen agita la main et ordonna à Zixiaodou de commander au palais. Soudain, les flammes terribles envahirent le palais. Qin Chen fit discrètement appel à l’art de réparer le ciel. L’engrenage Yin-Yang capturé par Qin Chen vacillait constamment, tandis que le brandon de Zhao Lianghan et son souffle s’étaient affinés follement, ce qui fit perdre le contrôle de Zhao Lianghan sur l’engrenage.</w:t>
        <w:br/>
        <w:br/>
        <w:t>Qin Chen posa un pied sur la poitrine de Ben Huarong, ses mains enflèrent. Shengsheng pinça l’engrenage Yin et Yang, la vitalité s’y affina, détruisant directement toutes les marques et coeurs de l’array au sein.</w:t>
        <w:br/>
        <w:br/>
        <w:t>« Ah ! cria Zhao Lianghan, sa marque d’impression spirituelle dans l’engrenage Yin-Yang avait été soufflée par Qin Chen, et ses sept orifices saignaient en poussant des hurlements de douleur.</w:t>
        <w:br/>
        <w:br/>
        <w:t>« Qin Chen, tu oses emporter l’engrenage de cette place ? » rugit Zhao Lianghan avec fureur. L’artifice sacré de sa vie avait été soudainement perdu, son corps et esprit gravement endommagés, sa respiration affaiblie.</w:t>
        <w:br/>
        <w:br/>
        <w:t>Qin Chen ricana et l’ignora. Il saisit de nouveau le vide, une tornade s’éleva. Le corps de Ben Huarong fut compressé, mais il fut projeté vers le haut et retenu dans sa main.</w:t>
        <w:br/>
        <w:br/>
        <w:t>« Arrêtez ça ! » Zhao Lianghan et Chi Wenmin attaquèrent Qin Chen en même temps pour sauver Ben Huarong.</w:t>
        <w:br/>
        <w:br/>
        <w:t>« Le grain de riz, aussi radieux qu’avant ? » secoua la tête Qin Chen en frappant deux fois de ses poings. Soudain, deux poings furieux surgirent, les poussant à reculer répétitivement. Leur Qi et sang affluèrent, ils ne pouvaient plus pénétrer dans le corps de Qin Chen.</w:t>
        <w:br/>
        <w:br/>
        <w:t>« Tout le monde, obéissez à l’ordre et déclenchez la formation Fengshen. »</w:t>
        <w:br/>
        <w:br/>
        <w:t>Zhao Lianghan et Chi Wenmin furent effrayés et irrités, ils rugirent. Soudain, les enfants sacrés des trois jours de travail et la puissance terrifiante de l’array retentirent, cherchant à dominer Qin Chen.</w:t>
        <w:br/>
        <w:br/>
        <w:t>« Eh bien messieurs, avez-vous oublié notre présence ? Les habitants de la demeure Guanghan, obéissez à l’ordre et former l’array. »</w:t>
        <w:br/>
        <w:br/>
        <w:t>Wei Siqing frissonna de fureur. Instantanément, les maîtres de la demeure Guanghan se mirent en mouvement un par un. Ils étaient déjà très expérimentés, formant un grand array. Ils donnèrent tous de concert.</w:t>
        <w:br/>
        <w:br/>
        <w:t>« Ah là là. » Zhou Wusheng secoua la tête, puis ses yeux se durcirent. Il aussi bondit et rejoignit l’array.</w:t>
        <w:br/>
        <w:br/>
        <w:t>« Ha ha ! »</w:t>
        <w:br/>
        <w:br/>
        <w:t>En même temps, le bruit de rire retentit, Qu Gaofeng et Quan Muliu se mirent également en mouvement. Un par un, ils s’élevèrent et formèrent un grand array. La lumière terrifiée des deux forces d’array se heurtèrent soudain et explosèrent en un rugissement terrifiant.</w:t>
        <w:br/>
        <w:br/>
        <w:t>« Quoi ? C’est bloqué ? » Zhao Lianghan et Chi Wenmin ressentent que leur array est bloqué par Wei Siqing et les autres. Ils furent un à un pris d’un choc. Leur grande formation est composée des trois saints du travail et des saints eux-mêmes. Les disciples Tian Gong sont tous maîtres de l’affinage des armes et possèdent une expertise unique en matière d’array. Ainsi, la grande formation qu’ils ont construite est bien supérieure à celle des experts ordinaires.</w:t>
        <w:br/>
        <w:br/>
        <w:t>Mais aujourd’hui, ils sont résistés par les habitants de la demeure Guanghan. Comment ne pas être surpris ? Ils ne savaient pas que Wei Siqing avait traversé de nombreuses batailles en chemin, et aussi bénéficié de la guidance de Qin Chen. La puissance de la formation unie n’était pas inférieure à celle de la formation Fengshen, et même plus forte en combat. Sinon, Qin Chen n’aurait pas amené ce groupe de personnes pour chercher le fils du Seigneur Shao. S’ils n’avaient pas de moyen, ils auraient pris leur vie.</w:t>
        <w:br/>
        <w:br/>
        <w:t>En voyant les gens de la demeure Guanghan, Qin Chen ne dit rien. Il lève simplement la main et fait un claquement de doigt. Ben Huarong s’envole vers lui. Qin Chen serre son cou comme s’il portait une poule, un bruit de coq retentit dans sa gorge.</w:t>
        <w:br/>
        <w:br/>
        <w:t>Ben Huarong, le maître du travail de Xueyang Futian, était auparavant arrogant et dominant, méprisait Qin Chen. Cependant, quand Qin Chen posa un pied sur ses épaules et le coinça dans son bras, il se débattit répétitivement, ce qui fit ressentir aux gens la grande différence.</w:t>
        <w:br/>
        <w:br/>
        <w:t>« Qin Chen, tu oses toucher une seule mèche de cheveu à cet Huarong ? Le Tian Gong ne te laissera pas partir ! » criaient Zhao Lianghan et Chi Wenmin, choqués et irrités. En même temps, ils regardèrent Zhou Wusheng et rugirent : « Zhou Wusheng, es-tu allé effacer le nom de la Guilde Guanghan Futian ? Et toi, comment oses-tu traiter nos gens de Tian Gong ? Capture rapidement Qin Chen pour te faire une bonne action et nous pardonner, sinon la demeure Guanghan, le Palais Tianyan et la Salle Minghui ne te protégeront pas, tu apporteras un grand malheur. »</w:t>
        <w:br/>
        <w:br/>
        <w:t>Zhao Lianghan et Chi Wenmin fixèrent Wei Siqing, choqués et irrités.</w:t>
        <w:br/>
        <w:br/>
        <w:t>« Quelle tragédie ? » Qin Chen ricana froidement, affichant un sourire glacial : « Tu devrais t’inquiéter d’abord de toi-même. Après cet Huarong, c’est ton tour. Aucun d’eux ne pourra s’enfuir indemne. »</w:t>
        <w:br/>
        <w:br/>
        <w:t>« Frère Qin. » Zhou Wusheng murmura rapidement : « Ne fais pas trop la brute. Laisse un peu de place pour les familles des trois saints, au cas où nous devrions nous rencontrer à l’avenir, sinon ce ne sera vraiment embêtant. »</w:t>
        <w:br/>
        <w:br/>
        <w:t>« Je sais », grinça Qin Chen, souriant froidement, ses yeux glacés : « Je ne les tuerai pas. Après tout, c’est trop laid de les tuer. C’est trop laid de les tuer. Nous devrions leur laisser la vie, au lieu de les tuer. Prendons leur pouvoir magique et racine, absorbons-les pour en faire des êtres dépourvus de substance. »</w:t>
        <w:br/>
        <w:br/>
        <w:t>Qin Chen saisit la tête de Ben Huarong d’une main. Le visage de Ben Huarong était rouge comme une blessure, semblant que toute la sang a été extraite de son corps, il rugit : « Ah ! Qin Chen, si tu oses dérober le pouvoir magique de cette place, le Tian Gong ne te laissera pas passer. Le ministre de la demeure Xueyang ne te laissera pas passer. »</w:t>
        <w:br/>
        <w:br/>
        <w:t>Qin Chen ne bougea pas du tout. En relevant la main et en rugissant, il vit un arc-en-ciel infini monter du ciel. Qin Chen arracha une puissante racine sainte de la tête de Ben Huarong.</w:t>
        <w:br/>
        <w:br/>
        <w:t>Soudain, dans le vide, toutes sortes de souffles originaux se remplirent, et toutes sortes de pouvoirs surnaturels devinrent des runes poings, fondues dans le corps par Qin Chen.</w:t>
        <w:br/>
        <w:br/>
        <w:t>« Ah Ben Huarong cria soudainement avec un râle profond, sa respiration afflua rapidement. Il tomba de la position du fort en haut avec le pouvoir de domination, au saint, au saint, jusqu’à l’état des mortels. Parce que la racine de sa vie avait été vidée par Qin Chen, son corps était comme une balle qui aurait perdu son air. Sa respiration était extrêmement déprimée, et soudain il fléchit, plus de souffle saint n’existait.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