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81</w:t>
      </w:r>
    </w:p>
    <w:p>
      <w:r>
        <w:t>« Le ciel de l'Est brille, inconnu ! »</w:t>
        <w:br/>
        <w:br/>
        <w:t>L'empereur Jue et ses compagnons se retournèrent tour à tour, leurs yeux flamboyant de reflet glacial. Ce nom était si grand qu'il s'inscrivait comme leur ancien ennemi. Aussitôt la garde fut relevée. « Ha ha ha, il y a tant de monde ici ! Vous attendiez-vous à ce siège ? » Yao Ming pénétra dans la salle en riant, pleinement confiant, et invoqua les ténèbres. Il se vantait d'être supérieur à tous ses pairs, naturellement plein de lui, et sa manière trahissait un tempérament arrogant.</w:t>
        <w:br/>
        <w:br/>
        <w:t>Autour de lui se tenaient une troupe de maîtres du monde de l'Est, et toutes les étoiles semblaient en mouvement. La scène cette fois fut encore plus chaotique. Aussitôt que Yao Ming apparut, il attira naturellement la terreur de milliers d'experts. Il était aussi un expert de haut niveau. La salle se transforma en un lieu de rassemblement, où tous les experts des principales forces et races se rencontrèrent.</w:t>
        <w:br/>
        <w:br/>
        <w:t>« Cet homme est aussi un maître de la Terre ? Plus arrogant que le prince en personne, je ne connais pas la mesure du ciel et de la terre ! »</w:t>
        <w:br/>
        <w:br/>
        <w:t>Geste d'éclat inconnu, il attira naturellement l'hostilité du Prince Jinwu et des autres. Yao Ming ignora les yeux braqués sur le champ et se dirigea directement vers Chen Sisi : « Je ne peux croire qu'il s'agit encore de la descendance de la famille hantée par les esprits des démons. J'ai été un peu brusque avant. Frère Qin a de la chance. Au fait, qu'en est-il de frère Qin ? Pourquoi ne le vois-tu pas ?</w:t>
        <w:br/>
        <w:br/>
        <w:t>Et frère Shenzhao n'est pas là. Tu devrais savoir où ils sont allés ? » Tout le monde fixe Chen Sisi avec une vigilance accrue. Yao Ming semble à l'aise en présence de Chen Sisi. Les visages de Donghuang Jue et Zhuge Xu sont déformés par la colère. Ainsi, si jamais ils devaient forcer Chen Sisi, cela leur tomberait encore plus mal. Cette fille a un tel arrière-plan.</w:t>
        <w:br/>
        <w:br/>
        <w:t>« Yao Ming, cet homme est-il de votre monde de l'Est ? Hum, voilà pourquoi je savais que cette fois nous avions une menace considérable pour votre Est. » Zhuge Xu suspendit le talisman céleste au-dessus de sa tête et dit froidement.</w:t>
        <w:br/>
        <w:br/>
        <w:t>Yao Ming répondit avec un sourire : « C’est bien le cas de frère Zhuge. Oui, cette fille est effectivement membre de notre monde de l’Est, et elle a beaucoup d’attaches avec moi. Si frère Zhuge veut viser cette personne, n’en blâmez pas les autres sur la gêne. »</w:t>
        <w:br/>
        <w:br/>
        <w:t>« Hum, vous êtes nommé, mais cela n’a rien à voir avec cette fille. Nous ne lâcherons pas la veine sacrée derrière elle. Si vous voulez posséder le trésor, voyons si vous avez la capacité de le faire. »</w:t>
        <w:br/>
        <w:br/>
        <w:t>« La Veine Sacrée du Seigneur ? »</w:t>
        <w:br/>
        <w:br/>
        <w:t>Yao Ming fut stupéfié. D'autres experts des démons et les autres aussi jetèrent un regard sur la prohibition derrière Chen Sisi. Voilà pourquoi ces gens étaient rassemblés ici, il y avait une veine sacrée dans le système interdit derrière la salle.</w:t>
        <w:br/>
        <w:br/>
        <w:t>Les gens étaient en train de discuter et rire, leurs expressions d'indifférence se transformèrent en dignité instantanée.</w:t>
        <w:br/>
        <w:br/>
        <w:t>La Veine Sacrée du Seigneur, qui n'a pas les nerfs en ébullition ? Yao Ming fut surpris. Il pensait qu'il y avait une certaine tension lorsqu'il voyait Donghuang Jue et Zhuge Xu encerclant Chen Sisi. Il avait détesté la veine pulmonaire de l'empereur. Mais lorsqu'il entendit "Veine Sacrée", il réalisa immédiatement que cela ne serait pas simple.</w:t>
        <w:br/>
        <w:br/>
        <w:t>Pourquoi Chen Sisi reste-t-elle toujours en dehors ? Si la veine sacrée est là, elle ne devrait pas manquer l'opportunité de s'en approcher ici. Elle a déjà pu la collecter une fois. Même si elle ne peut pas, elle doit l'absorber aussi vite que possible. Cependant, elle a toujours été en dehors, ce qui est très étrange.</w:t>
        <w:br/>
        <w:br/>
        <w:t>De plus, où est le Qin Chen que suit Chen Sisi ?</w:t>
        <w:br/>
        <w:br/>
        <w:t>En y réfléchissant, Yao Ming comprit complètement que Qin Chen doit être dans la prohibition, et Chen Sisi collecte certainement la veine sacrée pour son frère. En voyant cela, il ne put plus contenir sa convoitise. Mais il la repoussa et dit avec un sourire : « Ainsi c'est vrai. Voilà pourquoi le frère aîné Qin n'a pas été trouvé. Il semble que frère Qin ait collecté la veine sacrée dans cette prohibition.</w:t>
        <w:br/>
        <w:br/>
        <w:t>Mademoiselle Sisi est vraiment fidèle envers frère Qin. Elle est prête à risquer sa vie pour protéger la prohibition envers frère Qin, et ne veut que personne ne l'enlève. Comment ne pas rencontrer une si bonne fille ? »</w:t>
        <w:br/>
        <w:br/>
        <w:t>« Quoi ? Il y a donc quelqu'un dans cette prohibition qui tient la Veine Sacrée du Seigneur ? »</w:t>
        <w:br/>
        <w:br/>
        <w:t>L'empereur de l'Est, Jue et Zhuge Xu ainsi que les autres attendirent les paroles de Yao Ming. Leurs visages changèrent beaucoup, ils firent une mine d'abord.</w:t>
        <w:br/>
        <w:br/>
        <w:t>Voici pourquoi Chen Sisi reste en dehors. En fait, elle couvre les autres, afin que ses compagnons puissent collecter et absorber la veine sacrée. C'est un moyen vil.</w:t>
        <w:br/>
        <w:br/>
        <w:t>Boom !</w:t>
        <w:br/>
        <w:br/>
        <w:t>Donghuang Jue et Zhuge Xu ne purent plus supporter. Ils se jetèrent en un éclair contre Chen Sisi. Après tant de temps, combien de veines sacrées leur restaient-elles ?</w:t>
        <w:br/>
        <w:br/>
        <w:t>« Lâchez-moi ! »</w:t>
        <w:br/>
        <w:br/>
        <w:t>Cette fois, l'Empereur de Juichi afficha directement sa puissance la plus forte, des ténèbres flottant partout sur son corps, résonnante de la respiration du chemin. Suivie d'un air de mort qui semblait l'océan.</w:t>
        <w:br/>
        <w:br/>
        <w:t>De l'autre côté, les yeux de Zhuge Xu étaient aussi glacés. Le talisman céleste était suspendu au-dessus de sa tête. Autour de lui, il se leva du long fleuve de la destinée.</w:t>
        <w:br/>
        <w:br/>
        <w:t>« Donghuang Jue, Zhuge Xu, vous deux pensez être les beaux dans le ciel ? Vous avez commencé à attaquer une femme faible de l'Est. Je montre que quelqu'un ne peut vraiment pas baisser sa garde. Mademoiselle Sisi, je vous aiderai. »</w:t>
        <w:br/>
        <w:br/>
        <w:t>Les yeux de Yao Ming étincelèrent, un souffle glacial traversa son corps. En apparence, c'était pour aider Chen Sisi à résister aux Jue et Zhuge Xu. En réalité, il s'approcha secrètement de la prohibition et voulait y entrer.</w:t>
        <w:br/>
        <w:br/>
        <w:t>« Ha ha ha, La Veine Sacrée du Seigneur et la veine sacrée, comment ne ferions-nous pas sans notre famille des démons ? Mademoiselle Sisi, cette Veine Sacrée et la veine sacrée doivent être gardées par notre tombeau impérial pour vous. » Le Prince Jinwu et autres maîtres des démons, ainsi que les autres maîtres de la Terre se mirent à bouger un par un, attaquant derrière Chen Sisi. Pour les intérêts, rien n'est important. Bien que Sisi soit une descendante de la famille hantée par les esprits des démons en tongtianze, elle est aussi une étrangère. Parmi les familles des démons, diverses forces de la famille des démons se battent également. S'ils sont face à un ennemi commun, alors nous pouvons nouer des alliances.</w:t>
        <w:br/>
        <w:br/>
        <w:t>Boom !</w:t>
        <w:br/>
        <w:br/>
        <w:t>Des attaques nombreuses convergent en une série d'occasions, fondues en un seul flux, fondues pour devenir effrayantes, fondues pour semer la terreur. fondues en un seul flux, fondues pour devenir effrayantes, fondues pour semer la terreur. fondues en un seul flux, fondues pour devenir effrayantes, fondues pour semer la terreur.</w:t>
        <w:br/>
        <w:br/>
        <w:t>« Qui veut briser la prohibition ? Frappez-moi ! »</w:t>
        <w:br/>
        <w:br/>
        <w:t>Chen Sisi rugit, ses yeux s'assombrirent subitement de noir, et une puissante énergie démoniaque se libéra de son corps.</w:t>
        <w:br/>
        <w:br/>
        <w:t>Elle est comme une sorcière, debout au milieu des autres, résistant même à toutes les forces.</w:t>
        <w:br/>
        <w:br/>
        <w:t>« Eh bien ? C'est une énergie démoniaque. Je suppose que j'ai été possédée par des démons. Hum, maintenant que les démons sont là, je continue à pratiquer mes compétences de sorcière. Ce n'est pas bon. »</w:t>
        <w:br/>
        <w:br/>
        <w:t>« Essayer de bloquer autant d'entre nous ? Les bras du mantelet ne font pas le chariot. »</w:t>
        <w:br/>
        <w:br/>
        <w:t>« Je ne sais plus comment vivre ou mourir ! »</w:t>
        <w:br/>
        <w:br/>
        <w:t>Tous les experts sur le champ se moquèrent et pensèrent que c'était trop naïf.</w:t>
        <w:br/>
        <w:br/>
        <w:t>Boom !</w:t>
        <w:br/>
        <w:br/>
        <w:t>Quand les attaques sans fin vinrent, Sisi fut envahie de lumière enchantée. Mais elle ne put toujours pas résister aux efforts combinés de tant d'experts haut placés. Dans un souffle, elle fut projetée hors de combat en une seconde. Wow ! En même temps, elle ouvrit la bouche et crachât du sang partout. Mais ses blessures ne cessaient de saigner.</w:t>
        <w:br/>
        <w:br/>
        <w:t>Cependant, elle stabilisa son état et se releva une fois de plus devant tout le monde.</w:t>
        <w:br/>
        <w:br/>
        <w:t>« Tue ! » Elle rugit, et l'énergie démoniaque jaillit de son corps pour résister à tous.</w:t>
      </w:r>
    </w:p>
    <w:p>
      <w:r>
        <w:br w:type="page"/>
      </w:r>
    </w:p>
    <w:p>
      <w:pPr>
        <w:pStyle w:val="Heading1"/>
      </w:pPr>
      <w:r>
        <w:t>Chapitre 82</w:t>
      </w:r>
    </w:p>
    <w:p>
      <w:r>
        <w:t>« Quoi ? Elle a arrêté sa progression ? »</w:t>
        <w:br/>
        <w:br/>
        <w:t>« Fou, quel fou ! »</w:t>
        <w:br/>
        <w:br/>
        <w:t>« C’est dingue de résister à nous, tous autant que nous sommes, avec la puissance d’une seule personne. »</w:t>
        <w:br/>
        <w:br/>
        <w:t>De nombreux maîtres furent sidérés. Un éclat de froideur se révéla sur leurs visages. Tous s’unirent et attaquèrent de nouveau Chen Sisi.</w:t>
        <w:br/>
        <w:br/>
        <w:t>Boum !</w:t>
        <w:br/>
        <w:br/>
        <w:t>Chen Sisi bondit immédiatement, crachant du sang et pâle comme un linge.</w:t>
        <w:br/>
        <w:br/>
        <w:t>Mais elle demeura devant le barrage, sans reculer d’un pouce !</w:t>
        <w:br/>
        <w:br/>
        <w:t>« Mademoiselle Sisi, vous ne faites que résister stupidement. Si vous résistez, vous allez mourir. Pourquoi donc devoir lutter si fort ? »</w:t>
        <w:br/>
        <w:br/>
        <w:t>Quelqu’un se moqua.</w:t>
        <w:br/>
        <w:br/>
        <w:t>« Si vous voulez entrer dans le barrage, dépasser mon corps. » Chen Sisi ne bougea pas d’un poil.</w:t>
        <w:br/>
        <w:br/>
        <w:t>Pour Qin Chen, tant qu’elle est encore en vie et a une respiration, personne ne laissera qui que ce soit détruire le point culminant de sa cultivation.</w:t>
        <w:br/>
        <w:br/>
        <w:t>Qin Chen est son unique. Elle a toujours protégé Qin Chen. Aujourd’hui, c’est à elle de protéger Qin autrefois, même au prix de sa propre vie.</w:t>
        <w:br/>
        <w:br/>
        <w:t>« Bon, puisque vous voulez mourir, voilà votre chance. »</w:t>
        <w:br/>
        <w:br/>
        <w:t>Empereur Jue a émit un froid hum. Ses yeux, illuminés d’une idée de meurtre froide, appelèrent son corps. La respiration de la mort se diffusa. Zhuge Xu, Prince Jinwu, Xiaoyaowang, Yaomingming et autres experts libérèrent également la voie du Dieu terrifiant. Le corps tout entier de Prince Jinwu devint une aigle dorée, la fine flamme solaire brûlant. Un flot de Jinwu apparaissait dans la salle. La grande mer solaire terrassait comme une mer infinie, semblant vouloir fondre toute la salle.</w:t>
        <w:br/>
        <w:br/>
        <w:t>Et le corps de Yao Ming était rempli d’une odeur de mort, Xiaoyaowang et Yaomingming aussi emplis de l’esprit affamé.</w:t>
        <w:br/>
        <w:br/>
        <w:t>Boum !</w:t>
        <w:br/>
        <w:br/>
        <w:t>Ces gens s’unirent, en brisant le ciel et la terre. La respiration qui explosa fit trembler Sisi d’une forte menace. « Certainement, la puissance n’est toujours pas suffisante ? » Le cœur de Sisi était glacé. Après tout, son départ est trop tardif, une marche inférieure de Yao Mingming et autres. Bien qu’elle ait maîtrisé la voie infernale du démon abyssal, elle ne pouvait l’utiliser. Et face à autant de hauts Tianjiao, comment aurait-elle pu les vaincre.</w:t>
        <w:br/>
        <w:br/>
        <w:t>« Qui ne peut pas m’importuner. Il y a moins de poussière ! »</w:t>
        <w:br/>
        <w:br/>
        <w:t>Les yeux de Chen Sisi semblaient avoir un tourbillon sombre. La voie infernale du démon abyssal en elle fut finalement révélée. Dans l’obscurité, tout le monde se sentit glacé, comme en présence de quelque chose d’extrêmement froid.</w:t>
        <w:br/>
        <w:br/>
        <w:t>« C’est la puissance des démons ? Elle a donc la puissance des démons en elle. »</w:t>
        <w:br/>
        <w:br/>
        <w:t>« Clan démoniaque, est-ce un homme du clan démoniaque ? »</w:t>
        <w:br/>
        <w:br/>
        <w:t>Tout le monde fut sidéré. Si la respiration en Chen Sisi était encore une force magique et un chemin mystique, alors la respiration en Chen Sisi n’était pas une force magique ou mystique, mais bien la puissance du clan démoniaque.</w:t>
        <w:br/>
        <w:br/>
        <w:t>Et cette puissance du clan démoniaque est très terrifiante, ce qui fit naître une once de peur en eux.</w:t>
        <w:br/>
        <w:br/>
        <w:t>« Mourir ! »</w:t>
        <w:br/>
        <w:br/>
        <w:t>« Il semble que les défunts puissent se cacher parmi nous. »</w:t>
        <w:br/>
        <w:br/>
        <w:t>« Les démons sont vraiment des démons, et ils sont sûrement les races suprêmes dans le royaume démoniaque. Comment a-t-elle fait ? Évidemment, c’est la respiration de l’humanité, mais elle possède aussi la puissance du clan démoniaque et des démons. »</w:t>
        <w:br/>
        <w:br/>
        <w:t>« C’est le légendaire Clan Saint-Démon ? On dit que le clan saint-démon peut se cacher dans le royaume terrestre en prenant la forme humaine et en imitant la respiration de l’humanité. Est-ce que ce personne est pareille ? »</w:t>
        <w:br/>
        <w:br/>
        <w:t>De nombreux maîtres murmurèrent en voix basse.</w:t>
        <w:br/>
        <w:br/>
        <w:t>Les yeux de Yao Mingming montrèrent aussi de la sidération. Chen Sisi, qui a suivi Qin Chen, a cultivé la puissance démoniaque. Cette personne, comme lui, a joint le clan démoniaque et gagné la puissance sombre. Cependant, lorsqu’il perçut attentivement la respiration de Chen Sisi, il découvrit que la puissance de Chen Sisi n’était pas la même que sa puissance sombre. La sienne était la puissance sombre, tandis que celle de Chen Sisi était la puissance démoniaque. Elles étaient différentes.</w:t>
        <w:br/>
        <w:br/>
        <w:t>Les démons ne seront pas exclus par le ciel, mais la puissance sombre sera exclue par la voie céleste.</w:t>
        <w:br/>
        <w:br/>
        <w:t>Hum !</w:t>
        <w:br/>
        <w:br/>
        <w:t>Dès que la voie infernale du démon abyssal de Chen Sisi s’éveilla, les attaques infinies convergèrent vers elle. En combinaison avec les compétences magiques et enchantement, Chen Sisi fondit soudainement 70% ou plus de son corps.</w:t>
        <w:br/>
        <w:br/>
        <w:t>« Quoi ? »</w:t>
        <w:br/>
        <w:br/>
        <w:t>Tout le monde fut sidéré par la résistance de leur attaque combinée ?</w:t>
        <w:br/>
        <w:br/>
        <w:t>« Messieurs et dames, lorsque c’est l’heure, ne devez-vous pas vous cacher et enfouir ? »</w:t>
        <w:br/>
        <w:br/>
        <w:t>Zhuge Xu émit un froid rire. Ses yeux étincelèrent.</w:t>
        <w:br/>
        <w:br/>
        <w:t>« Je ne peux pas imaginer que la descendance du clan des fées renards soit un démon ? Aujourd’hui, le prince héros remplace le clan des démons pour tuer cette personne. Hum, le soleil est la quintessence du feu, fondant toutes choses. »</w:t>
        <w:br/>
        <w:br/>
        <w:t>Prince Jinwu émit un froid rire. Une masse de feu solaire se révéla entre ses sourcils. Dès que le feu solaire apparut, il envahit immédiatement la secousse de vide d’air en direction de Chen Sisi.</w:t>
        <w:br/>
        <w:br/>
        <w:t>« Montagnes du monde ! »</w:t>
        <w:br/>
        <w:br/>
        <w:t>Yao Mingming révéla également les montagnes du monde. Aussitôt, Baihua fée, Shao Jikang et autres conjuguèrent les montagnes du monde pour en faire un flux d’énergie contre Chen Sisi.</w:t>
        <w:br/>
        <w:br/>
        <w:t>« Ah là là, talisman céleste ! » Avec un soupir, Zhuge Xu soupira. Le talisman sur sa tête s’éveilla enfin d’une lumière inédite. Toutes les runes contenant la respiration de la destinée s’activèrent, représentant la plus terrifiante Fuguang entre ciel et terre. Il sortit en marchant, devenant l’chef des destinées.</w:t>
        <w:br/>
        <w:br/>
        <w:t>« Éclipse personnelle, comme ma merveille ! »</w:t>
        <w:br/>
        <w:br/>
        <w:t>Donghuang Jueyi aussi chanta. Sur son corps, toutes sortes de lumière noire s’éveillèrent, et sa voix profonde et simple retentit.</w:t>
        <w:br/>
        <w:br/>
        <w:t>« Plus sombre que le noir, le noir reflète l’éternité. »</w:t>
        <w:br/>
        <w:br/>
        <w:t>À cet instant, chacun révéla ses compétences uniques. La combinaison de cette force fit trembler et gronder le vide de la salle, se dépassant lentement.</w:t>
        <w:br/>
        <w:br/>
        <w:t>« La voie infernale du démon abyssal, la puissance magique de l’enchantement ! »</w:t>
        <w:br/>
        <w:br/>
        <w:t>L’expression de Chen Sisi est également inconcevablement majestueuse. Ceux qui sont ici sont tous les hauts Tianjiao du ciel, avec le potentiel de devenir un saint. Chen Sisi ne peut imaginer à quel point la cultivation pourrait être forte si ce groupe s’unissait.</w:t>
        <w:br/>
        <w:br/>
        <w:t>Mais elle ne reculera jamais.</w:t>
        <w:br/>
        <w:br/>
        <w:t>Boum !</w:t>
        <w:br/>
        <w:br/>
        <w:t>Enfin ! La puissance infinie explosa, la puissance de tout le monde se réunit pour former un halo pénétrant dans les cieux, explosant contre Chen Sisi. Cette force fit rugir toute la salle et vibrer de manière sauvage. C’était au moment précis où la terrible force allait atteindre Chen Sisi.</w:t>
        <w:br/>
        <w:br/>
        <w:t>Boum !</w:t>
        <w:br/>
        <w:br/>
        <w:t>Le palais de feu céleste entier trembla soudainement. On pouvait voir du regard nu qu’une vague noire invisible avait soudain envahi Chen Sisi.</w:t>
        <w:br/>
        <w:br/>
        <w:t>« C’est quoi... »</w:t>
        <w:br/>
        <w:br/>
        <w:t>Chen Sisi leva soudainement les yeux, sentant une force invisible la couvrir.</w:t>
        <w:br/>
        <w:br/>
        <w:t>Au moment suivant, sous la rugissement infini, Chen Sisi disparut soudainement de toute la salle.</w:t>
        <w:br/>
        <w:br/>
        <w:t>« Où sont les gens ? »</w:t>
        <w:br/>
        <w:br/>
        <w:t>« Pourquoi la fille a-t-elle disparu si soudainement ? »</w:t>
        <w:br/>
        <w:br/>
        <w:t>« Quelle puissance est-ce que c’est ? »</w:t>
      </w:r>
    </w:p>
    <w:p>
      <w:r>
        <w:br w:type="page"/>
      </w:r>
    </w:p>
    <w:p>
      <w:pPr>
        <w:pStyle w:val="Heading1"/>
      </w:pPr>
      <w:r>
        <w:t>Chapitre 83</w:t>
      </w:r>
    </w:p>
    <w:p>
      <w:r>
        <w:t>Le Palais Violet, immense et sans fin, ressemble à un palais habité par un dieu. Il se dresse solitaire dans le ciel, et la brume qui en émane est à couper le souffle de toutes les âges.</w:t>
        <w:br/>
        <w:br/>
        <w:t>À la limite du Palais Violet, il y a un autel noir. La lueur magique sans fin s’y dégage, et sur l’autel, quelque chose ressemble à une tombe. Le chaos régnant dans les rues est peuplé d’ombres, l’air sombre s’étend sur des milliers de lieues.</w:t>
        <w:br/>
        <w:br/>
        <w:t>Ces deux brumes se complètent parfaitement. Lorsqu’elles entrent en contact, elles forment une image étonnante de yin et yang.</w:t>
        <w:br/>
        <w:br/>
        <w:t>« C’est la meilleure possession du maître céleste des flammes ? »</w:t>
        <w:br/>
        <w:br/>
        <w:t>« Et celle-là, qu’est-ce que c’est ? La possession de toutes les âmes ?</w:t>
        <w:br/>
        <w:br/>
        <w:t>Toutes les personnes présentes sur le champ sont retournées et contemplent les deux trésors qui se dressent dans le ciel. Dans leurs yeux, un mélange d’incrédulité et de choc.</w:t>
        <w:br/>
        <w:br/>
        <w:t>Ce qui les stupéfie le plus, c’est que la possession du maître Tianhuo et celle du démon Wanling sont au même endroit. Elles se complètent pour former un monde universel, une vision qui s’offre à tous.</w:t>
        <w:br/>
        <w:br/>
        <w:t>Pourquoi les possessions du maître céleste des flammes et du démon immortel sont-elles réunies ? Ont-ils combattu côte à côte et péri ici ? C’est pourquoi leurs héritages sont au même lieu ?</w:t>
        <w:br/>
        <w:br/>
        <w:t>Les gens sont si retournés qu’ils regardent tout cela avec incrédulité.</w:t>
        <w:br/>
        <w:br/>
        <w:t>« Regarde, c’est un maître démon. » Soudainement, le visage d’un homme fort change, et il voit que dans le monde sous l’autel, un à un, des ombres s’envolent et retombent dans le monde sous les deux sanctuaires mystérieux. Il semble qu’elles aillent s’emparer des trésors.</w:t>
        <w:br/>
        <w:br/>
        <w:t>Ce qui est le plus étonnant, c’est que les maîtres démons avancent vers le Palais Violet en suivant le passage vide. Il semble qu’ils veuillent conquérir le Palais Violet.</w:t>
        <w:br/>
        <w:br/>
        <w:t>« Pourquoi un maître démon peut-il pénétrer dans le Palais Violet ? »</w:t>
        <w:br/>
        <w:br/>
        <w:t>Le Dieu-Est Jue et ses compagnons sont stupéfaits. C’est la possession de leur maître céleste des flammes. Ne savent-ils pas que c’est aux maîtres démons de venir aujourd’hui ? Pourquoi ne pas utiliser les flammes célestes pour anéantir ces démons ?</w:t>
        <w:br/>
        <w:br/>
        <w:t>« C’est la possession du maître céleste des flammes ? On dit que le Dieu Céleste des Flammes possède une arme secrète capable de sublimer toutes choses. C’est le Palais Violet ?</w:t>
        <w:br/>
        <w:br/>
        <w:t>Le jeune prince Jinwu cligne des yeux. Il ne peut plus convoiter les trésors interdits de la salle. Il secoue son corps et rugit à ses disciples : « Allons-y ! »</w:t>
        <w:br/>
        <w:br/>
        <w:t>La voix retentit, le néant brille. Un corbeau d’or à trois yeux s’envole au ciel, et vole directement vers le Palais Violet dans l’infini. Pour lui, le Palais Violet du maître céleste des flammes est trop attrayant. Plus que la pulsation sainte de la salle principale. Pourvu qu’il obtienne l’héritage du maître céleste des flammes et ses trésors, la substance solaire en lui pourra se réveiller complètement et même accéder au royaume du Seigneur dans un siècle. À comparer à la veine sainte de la Sainte Puissance, elle est bien plus faible. Sans parler de l’incertitude qui règne parmi les experts présents : il ne peut garantir qu’il pourra enlever la veine sainte de la Sainte Puissance à tous ces experts. Plutôt que de chercher la veine sainte, il vaut mieux se précipiter pour conquérir l’héritage du maître céleste des flammes et obtenir le Palais Violet.</w:t>
        <w:br/>
        <w:br/>
        <w:t>Parce qu’il y a tant d’experts en présence, Tian Jiao, qui pratique la Voie des Flammes, n’est pas mieux loti.</w:t>
        <w:br/>
        <w:br/>
        <w:t>Lorsque le jeune prince Jinwu se déplace, les visages de beaucoup changent, marquant une hésitation.</w:t>
        <w:br/>
        <w:br/>
        <w:t>D’un côté, c’est l’héritage du maître céleste des flammes ; de l’autre, la veine sainte à portée de main. Comment gérer ces deux trésors ? Beaucoup hésitent dès qu’ils voient la situation.</w:t>
        <w:br/>
        <w:br/>
        <w:t>Toutefois, le petit roi démon de la Montagne Wanyao n’a aucune hésitation. Lorsque le prince Jinwu s’envole, il aussi se lève dans les airs pour le poursuivre.</w:t>
        <w:br/>
        <w:br/>
        <w:t>« Seigneur roi démon, nous ne voulons pas de la veine sainte ? » Un seigneur démon ne put s’empêcher de dire. « Hum, bien que la veine sainte soit puissante, elle est inférieure à l’héritage respectée. De plus, nous ne pouvons laisser le prince Jinwu s’emparer de l’héritage du peuple Tianhuo. Sinon, à l’avenir, dans les familles démoniaques, nous serons toujours dominés par le prince Jinwu. Même si nous obtenons la veine sainte, cela ne changera rien. Il y a plus d’une seule veine sainte dans la Montagne Wanyao, mais l’héritage respectée est difficile à voir sur des millions d’années. Je ne sais pas lequel est plus important. »</w:t>
        <w:br/>
        <w:br/>
        <w:t>Le petit roi démon souffla froidement et pénétra dans le monde couvert par le Palais Violet et l’autel noir.</w:t>
        <w:br/>
        <w:br/>
        <w:t>« Frère Zhuge, puisque la femme d’avant est mystérieuse, nous devrions d’abord briser cette interdiction. Obtenons la veine sainte, puis acceptons aussi rapidement que possible l’héritage du Seigneur Tianhuo. »</w:t>
        <w:br/>
        <w:br/>
        <w:t>Le Dieu Jue Yi fut le premier à arriver dans cette salle et à laisser Zhuge Xu abandonner la veine sainte. Il ne le fit pas sans résistance.</w:t>
        <w:br/>
        <w:br/>
        <w:t>Avec un coup d’épaule, il chargea directement la zone interdite de la salle.</w:t>
        <w:br/>
        <w:br/>
        <w:t>« Frère Donghuang, laissez-moi vous aider. »</w:t>
        <w:br/>
        <w:br/>
        <w:t>Yao Mingming émit un rire moqueur et suivit à son tour. Les experts des autres forces présents, tout d’un coup, explosèrent au-dessus de l’interdit.</w:t>
        <w:br/>
        <w:br/>
        <w:t>Boum !</w:t>
        <w:br/>
        <w:br/>
        <w:t>L’interdit fut secoué, mais ne brisa pas.</w:t>
        <w:br/>
        <w:br/>
        <w:t>Comment cela était-il possible ?</w:t>
        <w:br/>
        <w:br/>
        <w:t>Tout le monde fut surpris par la terribilité de l’interdit ? De nombreux experts s’unissaient, mais ils ne pouvaient le briser ? Mais si Qin Chen est sous l’interdit, comment fait-il pour entrer ?</w:t>
        <w:br/>
        <w:br/>
        <w:t>« Frère Zhuge ? »</w:t>
        <w:br/>
        <w:br/>
        <w:t>Le Dieu Jue regarda immédiatement Zhuge Xu. Parmi toutes les personnes présentes, Zhuge Xu était le plus familier avec l’interdit des réseaux célestes, et il était un maître en matière de diagrammes à l’échelle d’overlord.</w:t>
        <w:br/>
        <w:br/>
        <w:t>« Ciel et terre sans limite. Le ciel et la terre empruntent la loi, scellent le destin, guident la voie avec l’augure et le malheur. »</w:t>
        <w:br/>
        <w:br/>
        <w:t>Zhuge Xu lança les talismans sur sa tête, soudainement la lueur de la destinée explosa de ses tempes, se transformant en divers motifs et formes avant de réduire à un simple rune qui explosa.</w:t>
        <w:br/>
        <w:br/>
        <w:t>« Quoi ? »</w:t>
        <w:br/>
        <w:br/>
        <w:t>En voyant le rune, Zhuge Xu blanchit et ses yeux furent extrêmement effrayés.</w:t>
        <w:br/>
        <w:br/>
        <w:t>« Frère Zhuge, qu’y a-t-il ? Le visage de Dong Huang Jue change. « Féroce, frère Donghuang, j’ai calculé une destinée encore. Je ne dois pas briser l’interdit. Dans cet interdit, il y a beaucoup de vie et de danger. Après dix morts, plus aucune vie ne reste. » Zhuge Xu dit pâle. C’était la première fois qu’il calculait une destinée d’aussi grande malédiction. Cependant, avant d’entrer dans la salle, il calculait clairement le mauvais sort. Comment soudain elle devient un signe de grande malédiction ?</w:t>
        <w:br/>
        <w:br/>
        <w:t>« Êtes-vous certain du mauvais omen ? » Dong Huang Jue fut aussi surpris, inconcevable.</w:t>
        <w:br/>
        <w:br/>
        <w:t>Pendant cette période de temps, ils n’avaient rien fait du tout. Le long fleuve de la destinée ne peut pas changer sans raison. Il doit être influencé par certains facteurs.</w:t>
        <w:br/>
        <w:br/>
        <w:t>C’est la femme d’avant ? Sa disparition a changé le destin ? Cependant, même si elle disparaît, pourquoi l’omen malédiction vient-il de l’interdit immédiat ?</w:t>
        <w:br/>
        <w:br/>
        <w:t>« Allez ! Vous ne pouvez plus rester dans cette salle. Si vous y restez, vous mourrez. »</w:t>
        <w:br/>
        <w:br/>
        <w:t>Sans hésiter, Zhuge Xu se tourna vers le ciel et s’empara de l’héritage du Seigneur Tianhuo. Le rune Tongtian est la possession de sa veine. Il n’a jamais fait de mauvais calcul. Il y croit fermement.</w:t>
      </w:r>
    </w:p>
    <w:p>
      <w:r>
        <w:br w:type="page"/>
      </w:r>
    </w:p>
    <w:p>
      <w:pPr>
        <w:pStyle w:val="Heading1"/>
      </w:pPr>
      <w:r>
        <w:t>Chapitre 84</w:t>
      </w:r>
    </w:p>
    <w:p>
      <w:r>
        <w:t>« Merde ! »</w:t>
        <w:br/>
        <w:br/>
        <w:t>En voyant Hua Tuo s'éclipser directement, la figure de l'empereur était hideuse. Il n'était pas difficile de deviner que lui aussi possédait une telle perle devant soi. Mais Hua Tuo l'avait laissée passer. Ce qui était plus grave, c'était qu'il ne le croisait pas.</w:t>
        <w:br/>
        <w:br/>
        <w:t>« Frère Hua Tuo, la veine sacrée n'est plus à l'horizon. Pourquoi partir si pressé ? » Le souverain ne put s'empêcher de dire.</w:t>
        <w:br/>
        <w:br/>
        <w:t>« Frère Donghuang, si vous voulez rester, c'est à quitter. Je suis navré. » Hua Tuo ne se retourna pas, et le talisman de Tongtian était la plus précieuse possession de leur lignée. Selon les prophéties des générations de la famille Hua, dès qu'il y a une ombre de mal immense, il doit partir ; sinon, cela risque de rebrousser chemin ou même pire. C'est la prophétie de leur famille Hua, car l'ombre du mal n'est pas seulement liée à l'individu, mais aussi à la destinée et au sang de toute la famille.</w:t>
        <w:br/>
        <w:br/>
        <w:t>L'art de la destinée est le fondement de leur famille Hua. Tout disciple doit y adhérer, et ceux qui la violent doivent être évités.</w:t>
        <w:br/>
        <w:br/>
        <w:t>« Souverain Jue Yi, le maître Hua a quitté. Que faire ? »</w:t>
        <w:br/>
        <w:br/>
        <w:t>De nombreux disciples du Ciel Occidental se levèrent les uns après les autres, le regard braqué sur l'Empereur Est Jue. « Hum, quel massacreur ? Notre souverain de l'Est ne croit absolument pas à ce mal. Dans le ciel, tout dépend de sa force. S'il y a assez de puissance, les mauvais esprits peuvent devenir des présages bénéfiques. Tant que nous obtenons cette veine sacrée, nous pouvons rapidement progresser vers la moitié du maître Bu. À ce moment-là, nous dévalorerons l'héritage de Tianhuo Zun. Qui peut résister à nous ? »</w:t>
        <w:br/>
        <w:br/>
        <w:t>Donghuang Jueyi émit un ricanement glacial.</w:t>
        <w:br/>
        <w:br/>
        <w:t>« Votre Majesté est avisée. »</w:t>
        <w:br/>
        <w:br/>
        <w:t>Les disciples du Ciel Occidental, tous en élevant la voix.</w:t>
        <w:br/>
        <w:br/>
        <w:t>« Mettons-nous immédiatement à l'assaut et brisons le tabou par la force. Je veux voir ce所谓的 présage maléfique. » Le souverain afficha un mépris.</w:t>
        <w:br/>
        <w:br/>
        <w:t>« Malheureusement. »</w:t>
        <w:br/>
        <w:br/>
        <w:t>Au loin, Hua Tuo avec ses disciples du Ciel Sud soupira en voyant l'Empereur Jueyi rester dans la salle.</w:t>
        <w:br/>
        <w:br/>
        <w:t>Ses avertissements furent suffisants, mais l'empereur ne le croyait pas et n'avait aucun moyen.</w:t>
        <w:br/>
        <w:br/>
        <w:t>Après que Hua Tuo eut quitté, Yao Mingming vit aussi un palais immense et un autel profond au-dessus du ciel. Il vit aussi une figure familière devant le palais.</w:t>
        <w:br/>
        <w:br/>
        <w:t>Cette personne n'est que Tu Moyu de la famille défunte. À la surprise de Yao Ming, Tu Moyu n'était pas devant l'héritage de l'autel des esprits défunts. Au contraire, il s'introduisit dans le palais mystérieux du maître Tian Yan.</w:t>
        <w:br/>
        <w:br/>
        <w:t>Le cœur de Yao Mingming se mit aussitôt à quelque chose d'inquiétant. Tu Moyu, un démon, devrait-il être devant l'héritage de Tianhuo Zun ? En y réfléchissant à ce que Tu Moyu avait fait précédemment, le cœur de Yao Mingming fut immédiatement impressionné. Tu Moyu connaissait-il la façon de piller l'héritage de Tianhuo Zun ? Toute la préparation de l'autre partie était pour cette veine sacrée, donc il avait un but lorsqu'il entrait dans l'endroit de Tianhuo Zun.</w:t>
        <w:br/>
        <w:br/>
        <w:t>À cette idée, Yao Mingming ne put plus tenir. En un éclair, il se précipita vers l'endroit où la veine sacrée s'était achevée. Dès que Tu Moyu réussissait sa planification et passait par l'héritage, tous ses plans seraient vains.</w:t>
        <w:br/>
        <w:br/>
        <w:t>« Ne trouvez-vous pas que nous devrions abandonner la veine du maître ? »</w:t>
        <w:br/>
        <w:br/>
        <w:t>La Fée Baihua, Shao Jikang et les autres s'inquiétèrent.</w:t>
        <w:br/>
        <w:br/>
        <w:t>Maître et veine ? C'est de lâcher ?</w:t>
        <w:br/>
        <w:br/>
        <w:t>« Ce n'est pas de lâcher, c'est que l'héritage du maître Tian Yan est clairement plus important que la veine sacrée. L'héritage de cette veine est la seule chose de ce siège. Comparé à l'héritage de la veine, qu'est-ce que la veine sacrée du maître Tian Yan ? »</w:t>
        <w:br/>
        <w:br/>
        <w:t>Yao nom inconnu, voix baissée, n'a pas encore pénétré dans l'étendue du palais céleste. « Nous voulons continuer à suivre Yao Mingming ? Les yeux de Shao Jikang étincelèrent et il ne put s'empêcher de murmurer. Pour Yao Mingming, l'héritage est clairement plus important. On peut abandonner la veine sacrée, mais pour eux, la veine du maître a été une chance inimaginable. Inattendument, la Fée des Cent Fleurs regarda Shao Jikang et ne put s'empêcher de ricaner : « Que pouvons-nous faire si nous ne suivons pas Yao Mingming ? Vous voulez combattre seul pour la veine du maître ? N'oubliez pas qu'il y a aussi des maîtres supérieurs tels que Donghuang Jueyi dans la salle. »</w:t>
        <w:br/>
        <w:br/>
        <w:t>Si vous perdez le maître Yao Ming, vous n'êtes pas qualifié pour combattre contre eux. » Shao Jikang fut choqué par les mots de la Fée des Cent Fleurs. Il fut irrité et dit : « Oui, sans Yao Ming nous ne pouvons pas concurrencer l'Empereur Jue Yi, mais nous n'aurons jamais la qualification pour concurrencer eux. »</w:t>
        <w:br/>
        <w:br/>
        <w:t>« Mais si je peux obtenir cette veine sacrée, je serai qualifié pour concurrencer le maître Yao Ming, ou même pour chercher l'héritage. Tout ceux d'entre vous qui veulent combattre pour cette occasion avec moi peuvent suivre nous. » Shao Jikang avait de l'ambition.</w:t>
        <w:br/>
        <w:br/>
        <w:t>« Cela... » Quand beaucoup entendirent le discours, ils furent touchés et hésitèrent.</w:t>
        <w:br/>
        <w:br/>
        <w:t>Shao Jikang ne s'inquiétait pas de la pensée de ces gens. Il avait déjà retourné et regagné la grande salle pour se cacher.</w:t>
        <w:br/>
        <w:br/>
        <w:t>Il y a aussi beaucoup de maîtres de Guangyue Tian qui suivirent Shao Jikang et s'enfuient dans le néant. Évidemment, les paroles de Shao Jikang touchèrent beaucoup.</w:t>
        <w:br/>
        <w:br/>
        <w:t>« Maître Shao Jikang, nous cachons ici ? »</w:t>
        <w:br/>
        <w:br/>
        <w:t>En voyant Shao Jikang se cacher dans le néant, ces gens ne pouvèrent s'empêcher de dire. « Ne vous inquiétez pas, chacun. Voyez-vous, en plus de l'Empereur Jue Yi, il y a beaucoup de maîtres qui se cachent dans ce néant et n'ont pas l'intention de partir. Si nous avançons, nous serons complètement exposés et ils ne nous prendront pas du tout. Nous restons ici pour trouver une occasion de gagner le trésor lorsque la veine apparaît. »</w:t>
        <w:br/>
        <w:br/>
        <w:t>Les paroles de Shao Jikang attirèrent beaucoup d'approbation, tout le monde se cachait, regardant la salle principale.</w:t>
        <w:br/>
        <w:br/>
        <w:t>Devant la salle, beaucoup de maîtres étaient partis, mais il y avait aussi quelques maîtres qui savaient que c'était très difficile de chercher l'héritage du maître. Ils restaient un par un pour chercher la veine sacrée.</w:t>
        <w:br/>
        <w:br/>
        <w:t>« Bon, une bande de naïfs. » L'empereur Jue regarda le groupe derrière lui et ricana envers eux. Il prit beaucoup d'experts du Ciel Occidental pour attaquer le tabou devant lui.</w:t>
        <w:br/>
        <w:br/>
        <w:t>Il ne savait pas que l'objectif de ces gens était la veine sacrée devant ses yeux, mais ces gens étaient si naïfs qu'ils voulaient piller la veine du maître. Ce qui était comme un rêve. Donghuang Jueyi n'avait pas le temps de combattre contre eux pour l'instant, mais s'il y a quelqu'un qui veut chercher la veine sacrée du maître, il sera le niveau supérieur dans le champ de bataille de la totalité des cieux test.</w:t>
        <w:br/>
        <w:br/>
        <w:t>Bam ! Bien que le tabou de la veine sacrée fût extrêmement fort, sous le bombardement de l'empereur Jue, des fissures commencèrent à apparaître progressivement. Tout le monde était excité de voir que dans le tabou fissuré, une respiration forte de la veine sacrée se diffusait.</w:t>
        <w:br/>
        <w:br/>
        <w:t>« Oui, presque. »</w:t>
        <w:br/>
        <w:br/>
        <w:t>Tous les yeux s'ouvrirent, juste au moment où le tabou allait être ouvert.</w:t>
        <w:br/>
        <w:br/>
        <w:t>Bam ! Le tabou fermé vibra soudainement de manière violente, et une respiration effrayante infinie se diffusa du tabou. La minute suivante, le tabou explosa entièrement.</w:t>
      </w:r>
    </w:p>
    <w:p>
      <w:r>
        <w:br w:type="page"/>
      </w:r>
    </w:p>
    <w:p>
      <w:pPr>
        <w:pStyle w:val="Heading1"/>
      </w:pPr>
      <w:r>
        <w:t>Chapitre 85</w:t>
      </w:r>
    </w:p>
    <w:p>
      <w:r>
        <w:t>En un instant, toute la salle expira une formidable explosion de puissance. Une onde de terreur se propagea comme une mer furieuse, ou un cataclysme volcanique. Elle frappa tous les individus présents sur le coup.</w:t>
        <w:br/>
        <w:br/>
        <w:t>« Non, reculez ! »</w:t>
        <w:br/>
        <w:br/>
        <w:t>La puissance dégagée par la brusque ouverture de cette interdite zone était d'une terribilité incompréhensible. Personne ne pouvait imaginer que l'ouverture de cette barrière allait libérer une pression capable d'en découdre à ce point. La salle entière trembla, secouée de spasmes violents.</w:t>
        <w:br/>
        <w:br/>
        <w:t>Ploc ! Ploc ! Ploc !</w:t>
        <w:br/>
        <w:t>Infinies figures d'ombres suprêmes exhalèrent brusquement une marée de sang. Leurs visages exprimaient une peur démentelement terrifiée. La puissance de l'interdite explosion était d'une telle envergure qu'elle ne permettait plus à aucun maître de se faire une raison. En un instant, tous les présents furent touchés : ils saignèrent aux commissures des lèvres, une marée de sang flotta autour d'eux. Certains perdirent même brièvement la notion spatiale.</w:t>
        <w:br/>
        <w:br/>
        <w:t>« Quelle odeur infernale ! Qu'y a-t-il dans cette prohibition ? Une richesse ? » D'aucuns furent aussi pris de court par la puissance dégagée que Donghuang Jueyi. Ce dernier, protégé par plusieurs boules noires charriant un étrange pouvoir, avait la situation bien meilleure que les autres disciples. Bien qu'atteint par l'onde de choc, il était bloqué solidement par ses boules noires.</w:t>
        <w:br/>
        <w:br/>
        <w:t>« Seigneur Jikang et les autres, eux qui étaient dissimulés dans le néant lointain, furent aussi sidérés par la scène. Heureusement pour eux, ils étaient assez loin et bien dissimulés. Sinon, l'onde de choc précédant leur apparition eût pu les brûler sérieusement. »</w:t>
        <w:br/>
        <w:br/>
        <w:t>« Attention, le souffle du Seigneur va bientôt paraître ! Êtes-vous prêt à l'accueillir en tout instant ? »</w:t>
        <w:br/>
        <w:br/>
        <w:t>« Je respire un bon coup ! » lança Seigneur Jikang, excité. Il fixa l'emplacement de l'explosion, prêt à bondir dès que les remous auraient cessé.</w:t>
        <w:br/>
        <w:br/>
        <w:t>Pendant que le rugissement final de l'explosion retombait, quelqu'un d'autre tomba sous le charme infernal. Une figure se dessina lentement, révélant la couleur de la terreur.</w:t>
        <w:br/>
        <w:br/>
        <w:t>« Regardez ! Il y a un être dans le souffle du Seigné. »</w:t>
        <w:br/>
        <w:br/>
        <w:t>« Un être ? » « Qui donc a pu franchir le seuil de la Prohibition sans se faire prendre ? »</w:t>
        <w:br/>
        <w:br/>
        <w:t>« Il est vrai que Yao Mingming, le Seigneur de l'Est, a raison. On voit bien que quelqu'un est entré dans la Prohibition ! »</w:t>
        <w:br/>
        <w:br/>
        <w:t>« Cet individu, c'est Qin Chen ? Le Maître du Tian Dong ? L'acolyte de la Fille Démon ? »</w:t>
        <w:br/>
        <w:br/>
        <w:t>« Et le souffle du Seigneur, où en est-il passé ? » murmura quelqu'un.</w:t>
        <w:br/>
        <w:br/>
        <w:t>L'onde de choc infernale se retira. De nombreux Seigneurs examinèrent la zone interdite, stupéfaits et furieux. Hormis Qin Chen, il n'y avait rien d'autre là-bas. Pourtant, ils sentaient à la fois de l'horreur et une forme de déception.</w:t>
        <w:br/>
        <w:br/>
        <w:t>C'est justement cette figure, surgie de la Prohibition interdite, qui est le véritable Qin Chen. Celui-là a absorbé le souffle sacré du Seigneur et franchit réellement les limites de l'Ombre Suprême. À cet instant précis, la puissance infinie du Chemin Dao s'infuse en lui. Si jamais il n'avait pas franchi le seuil de l'Ombre Suprême, il ne saurait jamais ce que réside dans le souffle du Chemin Dao.</w:t>
        <w:br/>
        <w:br/>
        <w:t>Mais en franchissant véritablement les limites de l'Ombre Suprême, Qin Chen comprenait enfin ce qu'on appelle un véritable Seigneur.</w:t>
        <w:br/>
        <w:br/>
        <w:t>Un flot infini de souffle Dao envahit son corps, formant une aura terrifiante. Simultanément, à cet instant de franchissement, son esprit subit une élévation. Dans l'obscurité, il perçut deux faibles attractions de souffle errants. Ils émanaient du royaume des démons.</w:t>
        <w:br/>
        <w:br/>
        <w:t>« C'est Myrkala et le Chef-Skull. » Le cerveau de Qin Chen fut sidéré par cette découverte. Ces deux attractions ne venaient pas d'une troisième personne, mais de ses propres marques de souffle qu'il avait laissées dans les esprits de Myrkala et du Chef-Skull. Avant de franchir le seuil de l'Ombre Suprême et d'atteindre la transformation esprit, toute la puissance du royaume des démons influençait sa perception. C'est pourquoi il n'avait pas pu les percevoir plus tôt.</w:t>
        <w:br/>
        <w:br/>
        <w:t>Maintenant, grâce à cette transformation esprit, il pouvait enfin percevoir les souffles errants de Myrkala et du Chef-Skull.</w:t>
        <w:br/>
        <w:br/>
        <w:t>« Myrkala, le chef du Skull Crew, ainsi que l'Avatar sont donc dans ce lieu de test ! Donc, la présence errante du Grand Chat Noir que j'ai perçue précédemment n'était pas une illusion ? Le Grand Chat Noir est aussi entré dans ce lieu de test ? »</w:t>
        <w:br/>
        <w:br/>
        <w:t>Qin Chen fut extrêmement excité. Il y avait presque trois ans qu'il était dans le ciel, mais à cause de l'accélération temporelle due aux tablettes jade céleste-terre, cela ne faisait que quelques années en réalité. Il avait toujours un grand désir pour le Tianwu Continent. Si jamais il pouvait percevoir les souffles de ces anciens compagnons, comment ne pas être excité ?</w:t>
        <w:br/>
        <w:br/>
        <w:t>« Je peux en parler à Sisi ! »</w:t>
        <w:br/>
        <w:br/>
        <w:t>Mais alors qu'il fut sidéré par cette découverte, il réalisa que le Lieu de Teste n'était pas dans la tablette jade céleste-terre. En même temps, il ne perçut aucune trace errante dans la Prohibition.</w:t>
        <w:br/>
        <w:br/>
        <w:t>Avant que Qin Chen n'ait pu plonger de nouveau en transformation esprit pour comprendre, il ne savait pas quand Sisi avait quitté. Puis, ses yeux tombèrent sur les multiples Ombres Maîtres devant lui.</w:t>
        <w:br/>
        <w:br/>
        <w:t>Mais aucune trace errante n'était visible parmi elles. Où était donc Sisi ?</w:t>
        <w:br/>
        <w:br/>
        <w:t>Le cœur de Qin Chen tomba.</w:t>
        <w:br/>
        <w:br/>
        <w:t>« Qui êtes-vous ? Et où sont les déesses démoniaques que vous avez mentionnées ? »</w:t>
        <w:br/>
        <w:br/>
        <w:t>Vient de Qin Chen, les yeux glacés soudainement braqués sur les Ombres Maîtres devant lui. Une onde de froid intense jaillit de ses yeux, faisant tomber la température de toute la salle d'environ vingt à trente degrés en un instant. La puissance dégagée par son regard était suffisante pour brûler même les plus forts esprits.</w:t>
        <w:br/>
        <w:br/>
        <w:t>« Les déesses démoniaques que vous avez mentionnées, ce ne sont probablement pas des êtres errants. »</w:t>
        <w:br/>
        <w:br/>
        <w:t>« Qu'avez-vous fait ? »</w:t>
        <w:br/>
        <w:br/>
        <w:t>Qin Chen, son cœur de pierre désormais scellé, n'eut plus envie d'entendre. Il tendit la main droite et pressa immédiatement plusieurs Ombres Maîtres devant lui. Puis, il lança en colère son esprit explorateur.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