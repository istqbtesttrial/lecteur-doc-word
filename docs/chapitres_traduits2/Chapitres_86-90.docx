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86</w:t>
      </w:r>
    </w:p>
    <w:p>
      <w:r>
        <w:t>Boom !</w:t>
        <w:br/>
        <w:br/>
        <w:t>Sous la colère, la main large de Qin Chen s'abattit directement sur le maître qui se trouvait le plus près de lui. Ce geste, comme un aigle qui attrape une poule, était frappé.</w:t>
        <w:br/>
        <w:br/>
        <w:t>La mimique de Qin Chen eut le don d'exaspérer tout le monde. Face à autant, l'enfant ne fut pas intimidé, mais prit l'initiative. Ce geste n'eut cure d'eux du tout. Et la nature le plus enragée fut celle de l'omnipotent maître couvert par la main large de Qin Chen Shengyuan. Il avait les cheveux rouges courts et un esprit démoniaque immédiatement s'érigea de son corps, se transformant en un tigre démoniaque noir. Il rugit et explosa dans une lueur terrifiante de sang.</w:t>
        <w:br/>
        <w:br/>
        <w:t>«  Petit, tu es si arrogant que de te permettre d'oser me mépriser à ce point. Je vais t'apprendre ce que signifie mourir. »</w:t>
        <w:br/>
        <w:br/>
        <w:t>L'omnipotent aux cheveux rouges rugit, et le yuan sacré en lui bouillonnait. Il lança même directement la source primitive. Il vit que le corps du tigre démoniaque devenait de plus en plus imposant et prenait la respiration de la Voie. Sa puissance était incroyable. Il semblait imprudent, mais en réalité il était très attentif. La source primitive consumée et explosant, il lança sa plus forte puissance dès la première fois. Face à un expert sorti de la prohibition de la Veine Sacrée du Saint Seigneur, d'autant plus celui qui défendait la Terrible Dame avant, personne ne serait stupide pour négliger. Il devait être plein de sa force.</w:t>
        <w:br/>
        <w:br/>
        <w:t>Rouge !</w:t>
        <w:br/>
        <w:br/>
        <w:t>Ce tigre démoniaque, sorti du lustre, fonça directement sur Qin Chen.</w:t>
        <w:br/>
        <w:br/>
        <w:t>Bang ! Mais au moment suivant, les expressions de tout le monde gelèrent. Ils virent la main tendue de Qin Chen, très simple, mais qui semblait contenir le plus solide chemin du monde. Elle tomba soudainement, et on entendit le bruit de pop. Le tigre entier fut soudainement écrasé et explosa. L'esprit démoniaque se répandit partout dans le ciel. Même la troupe ne put empêcher Qin Chen de lancer ses coups.</w:t>
        <w:br/>
        <w:br/>
        <w:t>La main de Qin Chen, perçant le tigre, souleva directement l'omnipotent aux cheveux rouges comme une poule.</w:t>
        <w:br/>
        <w:br/>
        <w:t>Tout le monde autour resta figé. L'omnipotent aux cheveux rouges, nommé Chilian, est aussi un maître renommé dans les milieux et nord céleste. Bien qu'il ne soit pas au niveau de maître phare comme Yao Mingming, il est aussi le plus haut seigneur d'un certain ciel. Mais capturé par Qin Chen en une seule manœuvre, comment ne pas être choqué.</w:t>
        <w:br/>
        <w:br/>
        <w:t>«  Arrêtez-le ! »</w:t>
        <w:br/>
        <w:br/>
        <w:t xml:space="preserve">«  Oser vous... » </w:t>
        <w:br/>
        <w:br/>
        <w:t>«  Tuer ! »</w:t>
        <w:br/>
        <w:br/>
        <w:t>Les autres maîtres autour de lui changèrent d'expression et rugirent chacun à leur tour. Toutes sortes d'attaques se transformèrent en immenses fleuves dans le vide.</w:t>
        <w:br/>
        <w:br/>
        <w:t xml:space="preserve">«  Hum ! » </w:t>
        <w:br/>
        <w:br/>
        <w:t>Qin Chen renifla froidement. Ignorant ces attaques, il pinça sa main droite et la planta immédiatement dans le crâne de cet omnipotent aux cheveux rouges. Soudain, cinq trous apparurent sur le sommet de la tête du maître et poussèrent un cri amer.</w:t>
        <w:br/>
        <w:br/>
        <w:t xml:space="preserve">«  Méthode d'affinage de l'esprit ! » </w:t>
        <w:br/>
        <w:br/>
        <w:t>Qin Chen lança une immense force spirituelle de ses sourcils, pénétrant immédiatement dans le souche de ce maître. En un instant, toutes sortes d'informations de mémoire submergèrent et furent capturées par Qin Chen.</w:t>
        <w:br/>
        <w:br/>
        <w:t>En voyant la mémoire de Chen Sisi dans sa tête, ses yeux s'humérent.</w:t>
        <w:br/>
        <w:br/>
        <w:t>«  Pense encore une fois, tu es idiot. » deux larmes coulèrent de ses yeux. Il vit ce que Sisi avait fait pour lui-même. Pour le faire briser par la voie de l'esprit, il affronta autant de maîtres phares. Même grièvement blessé, il ne recula pas. Il était prêt à rester ici pour</w:t>
        <w:br/>
        <w:br/>
        <w:t>et même d'exposer la Voie du Démon Abyssal.</w:t>
        <w:br/>
        <w:br/>
        <w:t xml:space="preserve">Pense, pourquoi es-tu si idiot ? Tu es idiot. </w:t>
        <w:br/>
        <w:br/>
        <w:t>En voyant Sisi encerclée par autant d' experts et finalement disparue, Qin Chen ne put plus s'arrêter de verser ses larmes.</w:t>
        <w:br/>
        <w:br/>
        <w:t>L'homme a des larmes, mais pas au lieu de la tristesse.</w:t>
        <w:br/>
        <w:br/>
        <w:t>Une colère sans fin, gonflée par Qin Chen, était comme un rouleau de feu dévorant tout son être.</w:t>
        <w:br/>
        <w:br/>
        <w:t>Boom ! À ce moment, une infinité d'attaques de seigneurs déferlèrent sur Qin Chen comme un raz de marée. De nombreuses attaques tombèrent sur Qin Chen enragées, mais Qin Chen ne bougea pas et ne parut même pas esquiver. Laissez-les tomber sur lui, mais il ne bougea pas. Sa surface corporelle était pleine de la respiration des temps anciens, et tout son être regorgeait d'un lustre antique. Comme un géant ancien, il se dressait tel un pharaon. L'attaque immense formée par de nombreux seigneurs tomba sur Qin Chen, mais fut annihilée en un instant, ne lui infligeant aucun dommage.</w:t>
        <w:br/>
        <w:br/>
        <w:t>«  Quoi ? » Tout le monde regarda ce gars avec horreur, un par un surpris et impénétrable. Qu'avait-il vu ? Qin Chen ne bougea pas face à leur attaque. Ce qui est plus terrifiant, c'est que même après la jointure d'autant d' experts, il ne put pas briser sa défense.</w:t>
        <w:br/>
        <w:br/>
        <w:t>Est-ce encore un humain ?</w:t>
        <w:br/>
        <w:br/>
        <w:t>Tout le monde figé, ne pouvant croire à ses yeux.</w:t>
        <w:br/>
        <w:br/>
        <w:t>«  C'est vous qui avez encerclé Sisi, ce qui a mis Sisi en danger. »</w:t>
        <w:br/>
        <w:br/>
        <w:t>Qin Chen avait un creux extrême dans son cœur. Il regarda ces gens en colère, ses yeux rouges de sang. À ce moment-là, il ne pouvait pas penser à la scène qu'il avait vue, car cette douleur dans son cœur était trop forte pour que ces gens paient.</w:t>
        <w:br/>
        <w:br/>
        <w:t>«  Bang ! » Un bruit d'explosion retentit, et Qin Chen écrasa immédiatement l'omnipotent aux cheveux rouges dans sa main, transformant les sources et règles infinies en dragons furieux. Il absorba ces dragons dans son corps.</w:t>
        <w:br/>
        <w:br/>
        <w:t>«  Vous gens, vous devez mourir ! »</w:t>
        <w:br/>
        <w:br/>
        <w:t>La voix froide passa de la bouche de Qin Chen. Au moment suivant, Qin Chen se déplaça soudainement.</w:t>
        <w:br/>
        <w:br/>
        <w:t>Shua ! À peine le vide avait-il scintillé, il apparut derrière un maître seigneur. Sans attendre que le maître seigneur réagisse, une main froide comme un aiguillon acéré perça son thorax et le plongea dans le vide.</w:t>
        <w:br/>
        <w:br/>
        <w:t>«  Quoi ? » Tous furent terrifiés. La vitesse de Qin Chen était trop grande pour qu'ils puissent réagir.</w:t>
        <w:br/>
        <w:br/>
        <w:t>«  Mourir ! » La voix froide venait de la bouche de Qin Chen. Son tout être était comme un dieu de la mort. Sa main droite frappée et explosa. Le seigneur percé par lui explosa. Au cours de l'ensemble du processus, il n'y eut aucune résistance.</w:t>
        <w:br/>
        <w:br/>
        <w:t>Ce n'est pas qu'il ne veut pas résister, c'est que de toute façon il ne peut pas résister.</w:t>
        <w:br/>
        <w:br/>
        <w:t xml:space="preserve">«  Un ! » </w:t>
        <w:br/>
        <w:br/>
        <w:t>Qin Chen dit froidement, son corps disparut soudainement.</w:t>
        <w:br/>
        <w:br/>
        <w:t>Pop !</w:t>
        <w:br/>
        <w:br/>
        <w:t>Au moment suivant, un autre seigneur poussa un cri. Une main sortant du vide pinça sa tête. Lorsqu'il fut bien pressé, il fut écrasé et explosa. La loi primitive infinie fut rapidement affinée et absorbée par Qin Chen.</w:t>
        <w:br/>
        <w:br/>
        <w:t xml:space="preserve">«  Deux ! » </w:t>
        <w:br/>
        <w:br/>
        <w:t xml:space="preserve">«  Bang ! » </w:t>
        <w:br/>
        <w:br/>
        <w:t xml:space="preserve">«  Trois ! » </w:t>
        <w:br/>
        <w:br/>
        <w:t xml:space="preserve">«  Quatre ! » </w:t>
        <w:br/>
        <w:br/>
        <w:t>Qin Chen tua enragé, son corps bondissait dans le vide. Sa voix résonnait entre les cieux et la terre comme un avertissement du dieu de la mort, rendant tout le monde frissonner et ressentir une peur infinie.</w:t>
        <w:br/>
        <w:br/>
        <w:t>En un clin d'œil, plus de quinze maîtres seigneurs tombèrent et furent tués sur place, les gens ne pouvant même pas trouver où était Qin Chen.</w:t>
        <w:br/>
        <w:br/>
        <w:t>«  Retournez, partez d'ici. »</w:t>
        <w:br/>
        <w:br/>
        <w:t xml:space="preserve">«  Fou, cet homme est un fou. » </w:t>
        <w:br/>
        <w:br/>
        <w:t>«  Attention, mettons-nous en groupe. » Toutes sortes de voix alarmées et colères retentirent, beaucoup de maîtres montrèrent leur surprise et colère sur leurs visages. Ils unirent forces pour s'échapper d'ici.</w:t>
      </w:r>
    </w:p>
    <w:p>
      <w:r>
        <w:br w:type="page"/>
      </w:r>
    </w:p>
    <w:p>
      <w:pPr>
        <w:pStyle w:val="Heading1"/>
      </w:pPr>
      <w:r>
        <w:t>Chapitre 87</w:t>
      </w:r>
    </w:p>
    <w:p>
      <w:r>
        <w:t>Dès qu'ils bougèrent, leurs visages changèrent. Ils étaient effrayés en trouvant leur vide gelé et leurs corps verrouillés dans le couloir, incapables de s'échapper. "Non, ce vide est gelé !"</w:t>
        <w:br/>
        <w:br/>
        <w:t>"Quelle puissante magie spatiale ! Avec mes compétences en espace, je ne peux absolument pas percer."</w:t>
        <w:br/>
        <w:br/>
        <w:t>"Quelle mutation est-ce que celui-ci ?" De nombreux maîtres supérieurs ont pâli, et plusieurs maîtres de niveau avancé ne peuvent s'empêcher de rugir. Même eux ne pouvaient déchirer la prison spatiale de Qin Chen. Un maître suprême ne pourrait tout simplement pas bloquer autant de maîtres suprêmes devant lui. C'était inconcevable.</w:t>
        <w:br/>
        <w:br/>
        <w:t>"Le tuer ! Il faut le tuer."</w:t>
        <w:br/>
        <w:br/>
        <w:t>À cet instant, une idée germa dans chaque esprit. S'ils ne tuaient pas Qin Chen, ils mourraient ici.</w:t>
        <w:br/>
        <w:br/>
        <w:t>"Empereur Jue, cet individu est trop dangereux. Combinaisons pour le tuer ? Sinon, avec la puissance de l'empereur, je crains qu'il ne meure ici."</w:t>
        <w:br/>
        <w:br/>
        <w:t>Un flot de rugissements retentit, tous issus des maîtres suprêmes présents. Ces personnes ressentaient la crise et se unirent pour la première fois afin de combiner leurs efforts contre Qin Chen, cherchant à s'approprier sa vitalité.</w:t>
        <w:br/>
        <w:br/>
        <w:t>"Ici aussi ? Ridicule !"</w:t>
        <w:br/>
        <w:br/>
        <w:t>L'empereur se montra froid, ses yeux étincelèrent. Il n'avait jamais été aussi actif. Bien qu'il semble calculer et analyser Qin Chen, il affichait une détermination farouche.</w:t>
        <w:br/>
        <w:br/>
        <w:t>"Vous ne voyez pas ? Son but est de tuer les maîtres plus faibles, puis de se concentrer sur nous. Si vous ignorez l'Empereur Jue Yi, vous tomberez ici."</w:t>
        <w:br/>
        <w:br/>
        <w:t>"Vraiment ?"</w:t>
        <w:br/>
        <w:br/>
        <w:t>L'empereur ricana avec fermeté. "Formation !"</w:t>
        <w:br/>
        <w:br/>
        <w:t>Hum ! Aussitôt que sa voix retomba, les maîtres du monde occidental se mirent à bouger et rugir. Plus de 20 maîtres suprêmes prirent place dans le ciel, formant une immense armée. Une atmosphère froide et lugubre se diffusa soudainement. La forme de la prison spatiale de Qin Chen devint une région indépendante.</w:t>
        <w:br/>
        <w:br/>
        <w:t>"Enfant, le souffle du maître est vraiment puissant. Je ne peux imaginer qu'un enfant soit capable d'atteindre le niveau de maître suprême. Malheureusement, devant moi, tu dois mourir bientôt et remettre tout ce que tu as dans tes mains."</w:t>
        <w:br/>
        <w:br/>
        <w:t>Donghuang Jueyi lança soudainement trois boules sombres, qui roulaient et ouvraient la prison de Qin Chen avec une puissance considérable. "L'Empereur oriental Donghuang Jueyi du royaume occidental, vous étiez l'un des stratèges qui ont commencé à réfléchir. À l'origine, Ben Shao voulait vous donner une chance de mourir plus tard. Mais puisque vous êtes si pressés, Ben Shao va vous aider. Personne ne doit pouvoir blesser une petite fille !"</w:t>
        <w:br/>
        <w:br/>
        <w:t>Qin Chen, qui égorgeait les quatre directions, tourna soudainement la tête vers l'Empereur oriental. Il lança un poing, propulsant une puissance mentale fulgurante. "Vous pensez que vous pouvez gagner ? Vous n'êtes qu'un maître infime, niveau différent du mien. Je suis le sommet des maîtres suprêmes et j'ai maîtrisé une trace de la voie du Dieu. Je vais vous dire quelle est l'écart entre nous."</w:t>
        <w:br/>
        <w:br/>
        <w:t>Avec un ricanement, l'Empereur oriental bondit dans le ciel en rugissant. Le souffle noir sans fin éclipsa sur lui. De plus, dans la grande formation formée par les 20 maîtres suprêmes occidentaux, une force mystérieuse retomba soudainement et se mit à l'intérieur de son corps, augmentant sa respiration d'un coup.</w:t>
        <w:br/>
        <w:br/>
        <w:t>"La chute divine !"</w:t>
        <w:br/>
        <w:br/>
        <w:t>Boom !</w:t>
        <w:br/>
        <w:br/>
        <w:t>L'Empereur oriental semble arrogant, mais dès la première étape, il démontre ses propres compétences uniques. Un atmosphère sombre se répand, et il élargit le vide confis par Qin Chen.</w:t>
        <w:br/>
        <w:br/>
        <w:t>"Voie du Dieu ? Ce n'est pas la véritable voie, mais elle est encore plus puissante devant moi."</w:t>
        <w:br/>
        <w:br/>
        <w:t>Qin Chen ricana, et de nouvelles forces primitives jaillirent de son corps. Toutes les cellules d'espace prirent le pouvoir et se transformèrent en dieux primitifs, rugissant et faisant vibrer la vague divine.</w:t>
        <w:br/>
        <w:br/>
        <w:t>"La plus sacrée voie primitive !"</w:t>
        <w:br/>
        <w:br/>
        <w:t>Qin Chen utilisa le pouvoir de l'antiquité pour déchirer. Soudain, la respiration sombre de l'Empereur Donghuang Jueyi commença à se désintégrer et fut pulvérisée par couches.</w:t>
        <w:br/>
        <w:br/>
        <w:t>"Quelle magie est-ce que cela ?"</w:t>
        <w:br/>
        <w:br/>
        <w:t>Donghuang Jue fut secoué en son for intérieur. Son visage changea, et son corps trembla. Un trône sombre s'éleva de lui. Sur le trône, il y avait un joyau sombre qui transforma en rideau céleste pour résister à l'attaque de Qin Chen.</w:t>
        <w:br/>
        <w:br/>
        <w:t>"C'est le trône sombre de l'Empereur Donghuang Fu !"</w:t>
        <w:br/>
        <w:br/>
        <w:t>De nombreux experts poussèrent des exclamations, regardant le trône sombre et montrant une expression étonnée.</w:t>
        <w:br/>
        <w:br/>
        <w:t>"Mensonge, il n'y a pas de trône sombre !"</w:t>
        <w:br/>
        <w:br/>
        <w:t>Avec un ricanement de l'Empereur oriental, le trône sombre était la plus précieuse des offrandes de l'Étoile Occidentale. Elle a une grande renommée dans le monde occidental. De plus, les offrandes des maîtres semi-suprêmes sont encore plus effrayantes que celles des autres maîtres. Ce n'est pas parce que le trône sombre est plus puissant que l'offrande du maître, mais parce que la cultivation actuelle de l'Empereur Jueyi peut complètement libérer le pouvoir de l'offrande. S'il s'agit d'une chute, il n'y a peut-être pas de maître semi-suprême.</w:t>
        <w:br/>
        <w:br/>
        <w:t>Boom !</w:t>
        <w:br/>
        <w:br/>
        <w:t>Soudain, la respiration sombre effrayante remplit l'espace vide. Un souffle de maître semi-supérieur passa. La prison spatiale de Qin Chen émit un rugissement violent, créant une sensation d'effondrement.</w:t>
        <w:br/>
        <w:br/>
        <w:t>"Bien, cette fois, cela dépend de votre arrogance."</w:t>
        <w:br/>
        <w:br/>
        <w:t>L'Empereur oriental ricana à plusieurs reprises, ce qui est la raison pour laquelle il ose rester. Avec le trône sombre, il est incomparable et peut être appelé invincible.</w:t>
        <w:br/>
        <w:br/>
        <w:t>"Le trône sombre ? Qu'y a-t-il de mal ? Devant Ben Shao, vous êtes tous des insectes."</w:t>
        <w:br/>
        <w:br/>
        <w:t>Qin Chen rugit à nouveau. Dans son corps, le soufre divin brûlait et l'esprit ancien était plein d'énergie. S'il avait été avant, il aurait peut-être un peu craint, mais après avoir percé le niveau de maître suprême, sa puissance monta brusquement et il ne craignait absolument personne.</w:t>
        <w:br/>
        <w:br/>
        <w:t>"Le trône sombre de l'Empereur Donghuang Fu est ainsi. L'Empereur Jue Yi te fera connaître ce qui est puissant !"</w:t>
        <w:br/>
        <w:br/>
        <w:t>"Le pouvoir originel !" L'esprit ancien dans le corps de Qin Chen fut impuissamment exposé. En même temps, lorsque la voie primitive extrême coulait à son maximum, le pouvoir originel fut également lancé de manière arrogante. Soudain, une puissance fulgurante sembla jaillir de l'infini et heurta violemment le trône sombre sur la tête de l'Empereur Donghuang Jueyi, qui semblait être absorbé par Qin Chen sous la pression. Ils furent vaincus et prirent la fuite.</w:t>
        <w:br/>
        <w:br/>
        <w:t>Maintenant Qin Chen est trop puissant.</w:t>
        <w:br/>
        <w:br/>
        <w:t>Au moment où le trône sombre était en tumulte, Qin Chen lança soudainement sur sa tête le miroir céleste.</w:t>
        <w:br/>
        <w:br/>
        <w:t>Wu ! Wu ! Wu !</w:t>
        <w:br/>
        <w:br/>
        <w:t>La puissance de la foi éclipsa. Le dieu dans le miroir pressa soudainement et l'énergie du miroir disparut complètement. Cependant, après un si long temps, il en a récupéré une grande partie. En tant que trésor du Dieu, il pressa immédiatement le trône sombre.</w:t>
      </w:r>
    </w:p>
    <w:p>
      <w:r>
        <w:br w:type="page"/>
      </w:r>
    </w:p>
    <w:p>
      <w:pPr>
        <w:pStyle w:val="Heading1"/>
      </w:pPr>
      <w:r>
        <w:t>Chapitre 88</w:t>
      </w:r>
    </w:p>
    <w:p>
      <w:r>
        <w:t>« Miroir divin, n’est-ce pas la glace du plus précieux des dieux ? Comment aurait-il pu être entre vos mains ? »</w:t>
        <w:br/>
        <w:br/>
        <w:t>L’empereur oriental Jue affronta Qin Chen, un regard surpris au coin des yeux. De nombreux experts présents montrèrent aussi une expression de panique.</w:t>
        <w:br/>
        <w:br/>
        <w:t>Le miroir divin, autrefois, était le trésor du Seigneur.</w:t>
        <w:br/>
        <w:br/>
        <w:t>« Non, vous voyez, la puissance de ce miroir divin semble insuffisante. Bien qu’il soit le trésor du Seigneur, la puissance du Seigneur a entièrement disparu. Même l’inspiration n’est peut-être pas plus forte que la couronne de l’empereur sombre. »</w:t>
        <w:br/>
        <w:br/>
        <w:t>« C’est vrai. Est-il vrai que le miroir divin est un trésor trouvé par Qin Chen dans cet endroit de test ? On dit qu’il y a longtemps, un chef du secte Shenzhao est tombé ici. De ce fait, le trésor le plus précieux de la religion Shenzhao a aussi disparu à cet endroit, ces années ? »</w:t>
        <w:br/>
        <w:br/>
        <w:t>« De toute façon, le miroir divin est le trésor du Seigneur, il ne faut pas l’enterrer. Mais j’ai entendu dire que la puissance de l’illumination est extrêmement spéciale, surtout pour ce miroir divin. Même si cet enfant a le miroir, comment pourrait-il être inspiré ? »</w:t>
        <w:br/>
        <w:br/>
        <w:t>Ce groupe de personnes était très en colère. « Le miroir divin, je n’aurais pas cru que vous puissiez obtenir un tel trésor sacré. Malheureusement, il est inutile. Un trésor sacré dépend de celui qui le manie. On ne peut pas l’inspirer avec la puissance du souverain, et bien sûr on ne peut pas résister à la couronne de l’empereur sombre. »</w:t>
        <w:br/>
        <w:br/>
        <w:t>L’empereur oriental Jue rugit, ses yeux pupillent émettent un éclat de lumière sombre.</w:t>
        <w:br/>
        <w:br/>
        <w:t>« L’empereur sombre arrive ! »</w:t>
        <w:br/>
        <w:br/>
        <w:t>Froufroutement, dans son corps, un flux de sang jaillit des innombrables points d’acupuncture et orifices. Derrière lui, une ombre semblable à un fantôme s’éleva lentement. Aux sourcils, au front, aux oreilles, aux narines et à la bouche, émergèrent des quantités infinies d’émanations noires. Ces brumes sombres</w:t>
        <w:br/>
        <w:br/>
        <w:t>, formèrent une ombre semblable à un dieu, et la couronne de l’empereur sombre tourna immédiatement. L’éclat sombre se répandit et tomba sur l’ombre noire au-dessus de sa tête.</w:t>
        <w:br/>
        <w:br/>
        <w:t>L’ombre de l’empereur sombre ancien.</w:t>
        <w:br/>
        <w:br/>
        <w:t>« Tous, à mon secours ! »</w:t>
        <w:br/>
        <w:br/>
        <w:t>L’Empereur Jueyi rugit et la puissance de nombreux maîtres des cieux occidentaux se rassembla immédiatement et s’intégra dans le corps de Jueyi, ce qui rendit la lumière de la couronne de l’empereur sombre encore plus intense.</w:t>
        <w:br/>
        <w:br/>
        <w:t>Donghuang Jueyi, descendant de l’empereur sombre ancien, appela et fit émerger l’empereur sombre ancien, stupéfiant tout le monde.</w:t>
        <w:br/>
        <w:br/>
        <w:t>« C’est l’ombre de l’empereur sombre ancien. Comment Jueyi a-t-il pratiqué cela ? »</w:t>
        <w:br/>
        <w:br/>
        <w:t>« Même l’empereur sombre ancien a été convoqué par lui. De cette manière, la puissance de la couronne de l’empereur sombre peut être poussée à son maximum. »</w:t>
        <w:br/>
        <w:br/>
        <w:t>« Eh bien, l’empereur sombre apparaît. L’enfant est en danger. »</w:t>
        <w:br/>
        <w:br/>
        <w:t>« Nous aussi, nous devons intervenir et pousser l’empereur sombre à tuer l’enfant. »</w:t>
        <w:br/>
        <w:br/>
        <w:t>De nombreux experts rugirent, intégrèrent la puissance et poussèrent l’ombre de l’empereur sombre à expulser un souffle plus puissant. En particulier, les sept chefs suprêmes exerçèrent leur pouvoir le plus fort et s’intégrèrent dans la couronne de l’empereur sombre. Pour tuer Qin Chen, la gigantesque couronne de l’empereur sombre était plusieurs fois plus puissante qu’avant, et se tourna vers le ciel pour envelopper directement</w:t>
        <w:br/>
        <w:br/>
        <w:t>le cou dans une cape sombre afin de tuer Qin Chen !</w:t>
        <w:br/>
        <w:br/>
        <w:t>« Quel empereur sombre ancien, c’est seulement une ombre. La femme osseuse qui ose manipuler mon Qin Chen, même une petite ombre ne peut l’atteindre. Même si l’empereur sombre ancien venait en personne, je voudrais détruire l’esprit de glaive éternel ! » Face à la disparition de l’ombre de l’empereur sombre ! Qin Chen rugit à nouveau au ciel, poussa plusieurs fois. Son corps était élevé et son élan montait. D’un geste large, sa Qi de glaive (énergie) apparut dans l’air. C’était l’esprit du glaive éternel de la maîtrise éternelle, qui n’avait jamais été atteint avant. Cependant, après avoir percé le niveau suprême, Qin Chen saisit enfin une trace de l’art conceptuel éternel.</w:t>
        <w:br/>
        <w:br/>
        <w:t>BOUM !</w:t>
        <w:br/>
        <w:br/>
        <w:t>L’esprit du glaive éternel atteint le ciel, et Qin Chen devient comme un dieu de glaive. Les dieux errants dans le monde ne peuvent surpasser personne en face de lui. Lorsque l’empereur sombre ancien le supprime, ils se déchireront mutuellement.</w:t>
        <w:br/>
        <w:br/>
        <w:t>Dans son corps, la respiration antique était remplie de folie. Il semblait qu’un dieu ancien soit vraiment venu le rejoindre. Il agita son glaive et l’abattit.</w:t>
        <w:br/>
        <w:br/>
        <w:t>BAM !</w:t>
        <w:br/>
        <w:br/>
        <w:t>L’ombre de la couronne de l’empereur sombre explosa, et la lumière de tout l’empereur sombre était assombrie. La respiration du maître sacré explosa en une demi-puissance. Qin Chen coupa et explosa la couronne de l’empereur sombre.</w:t>
        <w:br/>
        <w:br/>
        <w:t>« Quel esprit de glaive est-ce que ça ? Comment cet enfant peut-il être si fort ? »</w:t>
        <w:br/>
        <w:br/>
        <w:t>« L’ombre de l’empereur sombre ancien a été coupée et explosée par lui. Quelle énergie peut le supprimer ? »</w:t>
        <w:br/>
        <w:br/>
        <w:t>« Ce type, c’est un pervers ! »</w:t>
        <w:br/>
        <w:br/>
        <w:t>« Non, nous devons faire de notre mieux. Nous devons mener nos propres forces pour tuer cet enfant, sinon nous serons tous en danger. »</w:t>
        <w:br/>
        <w:br/>
        <w:t>À ce moment-là, les plusieurs chefs de la plus haute instance savaient que Qin Chen était anormal. Le trésor du maître sacré Banbu qu’ils avaient conjointement poussé pour l’attaquer avait été tué d’un seul coup par un glaive.</w:t>
        <w:br/>
        <w:br/>
        <w:t>Cela, c’est ce que les humains peuvent faire ?</w:t>
        <w:br/>
        <w:br/>
        <w:t>Ils rugirent et tous se mirent en position. Les sept chefs suprêmes prirent place aux positions des Sept Étoiles. En même temps, ils montrèrent leur propre pouvoir magique pour empêcher Qin Chen de tuer l’Empereur Jue. Parce que l’Empereur Jue était mort un par un, ils étaient eux aussi en danger.</w:t>
        <w:br/>
        <w:br/>
        <w:t>« Pour moi ! » Les yeux de Qin Chen étaient froids. Inspiré par le corps ancien, Qin Chen, comme un dieu, brisa soudainement l’array des sept chefs occidentaux. De toute la puissance, il lança un coup d’éclat terrifiant, et les attaques autour de lui retentirent. Cependant, l’Empereur Jue finit enfin par ne pas résister</w:t>
        <w:br/>
        <w:br/>
        <w:t>et fut expulsé de colère par Qin Chen. WOW !</w:t>
        <w:br/>
        <w:br/>
        <w:t>Du sang jaillit dans sa bouche, son corps se brisa en nombreuses blessures, il fut projeté et la source de sa vie dispersée. Il subit une blessure grave.</w:t>
        <w:br/>
        <w:br/>
        <w:t>De plus, les sept chefs suprêmes furent aussi secoués par la puissance de Qin Chen.</w:t>
        <w:br/>
        <w:br/>
        <w:t>« Quelle puissance est-ce que ça ? Si puissante ! Les sept d’entre nous avons joint force pour l’attaquer, et ils ont tous été séparés, sans pouvoir le stopper du tout ! » Parmi les sept, un maître au visage blanc fut stupéfait à dire cela. Il était le descendant de saint osseux. Il avait été hérité par un maître dur d’antan. Son visage changea et il rugit : « Je ne crois pas cela ! Saint osseux, vérité, saint osseux suprême, venez !</w:t>
        <w:br/>
        <w:br/>
        <w:t>Appelons les saints osseux anciens avec la voie des osseux, et balayons les cieux</w:t>
        <w:br/>
        <w:br/>
        <w:t>BOUM ! Sur sa tête, une grotte sombre s’ouvrit, diffusant des limites osseuses illimitées. Dans cette spiritualité, un expert en saint osseux étendit sa main palmée, c’était la manière de supprimer Qin Chen avec la puissance du saint Shinto et saint osseux mystérieux.</w:t>
        <w:br/>
        <w:br/>
        <w:t>C’est une compétence de meurtre obligatoire qu’il a héritée du saint osseux.</w:t>
        <w:br/>
        <w:br/>
        <w:t>« Meure ! »</w:t>
        <w:br/>
        <w:br/>
        <w:t>Il porta la puissance mortiflante et tua Qin Chen. « Quel saint osseux, détruis-le pour moi ! » Les yeux de Qin Chen fixent, féroces, le souffle majestueux, incomparable en tout. Il sort complètement la personne, grandes mains couvrant le ciel, « personne ne peut m’arrêter, arrêtez-moi immédiatement de me tuer ! Quel saint osseux, tue pour moi !</w:t>
        <w:br/>
        <w:br/>
        <w:t xml:space="preserve"> »</w:t>
        <w:br/>
        <w:br/>
        <w:t>D’une grande main, il évapora la puissance spirituelle illimitée des osseux, et la puissance du saint osseux transmise de ce monde fut prisonnière dans le néant, car c’était seulement la puissance héréditaire du saint osseux, sans le vrai saint osseux venant.</w:t>
        <w:br/>
        <w:br/>
        <w:t>Qin Chen avança d’un pas puissant, et de poing il brisa le fantôme des osseux.</w:t>
        <w:br/>
        <w:br/>
        <w:t>Puis, il regarda le successeur du saint osseux, releva son glaive et coupa le néant.</w:t>
        <w:br/>
        <w:br/>
        <w:t>SHUA !</w:t>
        <w:br/>
        <w:br/>
        <w:t>Un long fleuve d’esprit de glaive apparut au ciel. Le descendant du saint osseux bondit pour l’éviter, mais il ne pouvait échapper à l’éternel glaive.</w:t>
        <w:br/>
        <w:br/>
        <w:t>« Éternité est comme un glaive, il n’y a personne d’éternel ! » De la puissance de l’esprit éternel, Qin Chen coupa les ombres du maître sacré osseux ancien et le descendant de saint osseux au sommet du niveau suprême en deux parties. Sang et pluie sont éparpillés, c’est extrêmement misérable.</w:t>
      </w:r>
    </w:p>
    <w:p>
      <w:r>
        <w:br w:type="page"/>
      </w:r>
    </w:p>
    <w:p>
      <w:pPr>
        <w:pStyle w:val="Heading1"/>
      </w:pPr>
      <w:r>
        <w:t>Chapitre 89</w:t>
      </w:r>
    </w:p>
    <w:p>
      <w:r>
        <w:t>Qin Chen lança avec une puissance divine déconcertante. Face à l'attaque du héros de la lignée osseuse, souverain montagnard des cieux, il brisa en un seul geste le lien entre l'héritier et la sainte osseuse, scella l'ombre éthérée de cette dernière. Le sabre Qi se transforma alors verticalement et horizontalement en l'éternel sabre Qi, déchirant de la manière la plus radicale le puissant héros osseux en deux.</w:t>
        <w:br/>
        <w:br/>
        <w:t>Cette technique, bien qu'aiguise et féroce, est une forme de maîtrise du sabre combinée à l'esprit éternel du sabre et à la puissance surnaturelle primitive.</w:t>
        <w:br/>
        <w:br/>
        <w:t>L'esprit éternel, unique dans toute l'histoire des temps anciens, se réintègre en la puissance surnaturelle primitive. Cela incarne une vision artistique éternelle jaillie d'une source sans fin.</w:t>
        <w:br/>
        <w:br/>
        <w:t>Aucune force, même la plus puissante, ne peut résister à l'éternel fleuve de sabres de Qin Chen.</w:t>
        <w:br/>
        <w:br/>
        <w:t>Qin Chen créa la puissance surnaturelle primitive, capable d'intégrer toutes sortes d'arts martiaux et de les répandre à volonté. Animé par la circulation du noyau essentiel de la voie primitive, Qin Chen exerce et frappe partout.</w:t>
        <w:br/>
        <w:br/>
        <w:t>« Il a tranché l'héritier de la sainte osseuse ! »</w:t>
        <w:br/>
        <w:br/>
        <w:t>« Le héros osseux était si puissant qu'il est mort en un seul geste. Même le lien entre l'héritier et la sainte osseuse a été scellé. » « L'ombre virtuelle de la sainte osseuse a été déchirée et explosée par un sabre, ne pouvant plus manifester sa puissance réelle. Cette puissance de Qin Chen est-elle réellement la sienne ? Comment peut-il exister un tel être effrayant dans ce monde ? C'est difficile à croire qu'on puisse surpasser le niveau nécessaire pour tuer un souverain montagnard en prenant l'héritage de la sainte osseuse. »</w:t>
        <w:br/>
        <w:br/>
        <w:t>……</w:t>
        <w:br/>
        <w:br/>
        <w:t>Les yeux des sept souverains montagnards étaient presque exorbités. Le héros osseux puissant était tué en un seul geste. Il pensait que Qin Chen ne lui faisait pas peur, un petit esclave de l'Est céleste gr命中注定 (destiné) à tuer quelqu'un. Mais il ne s'attendait pas à ce que dans le domaine de combat, il n'y aît pas de maître pour l'emmener au temple du jugement céleste. Ils ne pouvaient pas supporter, ils étaient même tués instantanément par l'autre.</w:t>
        <w:br/>
        <w:br/>
        <w:t>Ces contrastes sont si tristes qu'ils ont envie de vomir. « Sauvez l'héritier de la sainte osseuse rapidement ! L'Empereur Jue, hâtez-vous à maîtriser le démon ! Sinon, nous serons tous ensevelis ici. Si vous maîtrisez la voie du souverain, certainement que vous pourrez résister à la puissance de combat du démon. Nous chercherons une occasion et le tuerez d'un seul coup ! »</w:t>
        <w:br/>
        <w:br/>
        <w:t>Un des sept souverains montagnards rugit avec force. L'Empereur Jue de l'Ouest, blessé en sang à la commissure des lèvres, son visage devenait blême au point d'être pâle. Il pouvait voir que Qin Chen était extrêmement féroce devant lui, absolument pas inférieur à son souverain. S'il continuait ainsi, les conséquences seraient intolérables.</w:t>
        <w:br/>
        <w:br/>
        <w:t>« La couronne de l'Empereur Obscure, la réincarnation du monde obscur ! » Le corps de Donghuang Jueyi soudainement poussa beaucoup plus haut, redevenant enragé comme un démon antique. La couronne de l'Empereur Obscure sur sa tête fut choquée, et tua soudainement la puissance de réincarnation du monde obscur. Des milliards de tours de naissances et de morts obscures émergèrent entre ciel et terre, en envoyant des lumières obscures se croisant et s'enchevêtrant, assaillant Fang Qinchen.</w:t>
        <w:br/>
        <w:br/>
        <w:t>« Bon, bien. C'est la réincarnation du monde obscur, le légendaire ancien monde. L'Empereur Jue, un grand homme de l'Est-empereur, a poussé la couronne de l'Empereur Obscure à ce point. Il mérite d'être héritier de l'Empereur Obscure et maître dans la voie du Saint Seigneur. »</w:t>
        <w:br/>
        <w:br/>
        <w:t>Un souverain montagnard surprise répétait, puis face à Qin Chen : « Rompez l'armée pour tuer une voie ! »</w:t>
        <w:br/>
        <w:br/>
        <w:t>« Tue, joignez-vous pour tuer le démon ! » Les autres cinq souverains suprêmes rugirent et tuèrent avec force. La puissance forte de Qin Chen réveilla leurs cœurs féroces. Ils pouvaient être des souverains montagnards parmi les saints célestes et la proue, se tenant sur le sommet de nombreux maîtres ayant passé ici. Naturellement, ils ont chacun leur croyance et leur voie, qui ne changeront pas facilement.</w:t>
        <w:br/>
        <w:br/>
        <w:t>Pour un temps, des troupes innombrables d'attaques de la Voie Eternelle tuèrent avec force Qin Chen.</w:t>
        <w:br/>
        <w:br/>
        <w:t>L'héritier, tranché en deux par ce coup, fut donné une chance de reprendre souffle. Il même supplia Yuan Sheng de se concentrer. Pendant le rugissement, la respiration de la sainte osseuse se diffusa, et les os sur son corps brillaient. Il voulait se concentrer.</w:t>
        <w:br/>
        <w:br/>
        <w:t>Dans la grande salle, le Yuan Sheng roule partout, partout est de la lumière obscure, du feu, de la brûlure solaire et des naissances-mort.</w:t>
        <w:br/>
        <w:br/>
        <w:t>Qin Chen subit une nouvelle fois les attaques sans précédent.</w:t>
        <w:br/>
        <w:br/>
        <w:t>« Ridicule que les gens que je tue ne puisse pas condenser le corps, l'esprit éternel du sabre. Qu'est-ce que l'éternité ? Peu importe la force, elle ne peut pas réparer sous la puissance éternelle. » Face à autant d'attaques, Qin Chen ne craignait absolument pas. Au contraire, il rugit à nouveau vers le ciel, ria plusieurs fois et plongea dans son corps avec l'esprit éternel sans fin. À cet instant, sa véritable incarnation devint un dieu antique, dominant la source de</w:t>
        <w:br/>
        <w:br/>
        <w:t>et maîtrisant l'éternité, et le souverain incomparable.</w:t>
        <w:br/>
        <w:br/>
        <w:t>« Esprit éternel du sabre, source primitive, puissance surnaturelle, extinction ! »</w:t>
        <w:br/>
        <w:br/>
        <w:t>Qin Chen pressa la lumière sabreuse, et sa voix déchira le Yuan Sheng, comme un marteau lourd de la Voie, frappant chaque être vivant.</w:t>
        <w:br/>
        <w:br/>
        <w:t>BOUM ! Il est comme un Tyrannosaure en forme humaine, et semble être maître de la destruction. Marchant dans l'air, il part directement en avant, dansant les mains et frappant le sabre éternel sans fin. Il brise la lumière du monde obscur et les attaques innombrables, explosant partout.</w:t>
        <w:br/>
        <w:br/>
        <w:t>Et il attaque ses maîtres, Yuan Sheng un après l'autre, heurtant le vide, tout simplement ne pouvant toucher son corps.</w:t>
        <w:br/>
        <w:br/>
        <w:t>Quant à l'héritier de la sainte osseuse, il supplia avec frénésie Yuan Sheng de transférer l'héritage de la sainte osseuse pour réunir son corps. Cependant, la partie de son corps qui avait été opérée par la puissance éternelle ne lui donnait pas le temps de fusionner. « C'est inutile. Sous la puissance éternelle, même si vous êtes un saint osseux, vous ne pouvez éviter la punition éternelle. »</w:t>
        <w:br/>
        <w:br/>
        <w:t>Qin Chen agrippa rapidement pour essayer de réintégrer l'héritage de la sainte osseuse de l'héritier. La grande main saisit, clic ! L'opération de l'héritage de la sainte osseuse de cette personne, cette pure puissance, fut instantanément intégrée dans le corps de Qin Chen.</w:t>
        <w:br/>
        <w:br/>
        <w:t>« Sainte osseuse ? En effet, elle mérite d'être la sainte seigneur antique, et cette puissance est vraiment grande. »</w:t>
        <w:br/>
        <w:br/>
        <w:t>Qin Chen ria plusieurs fois. La Voie de la source fonctionna, affinant la puissance de cet homme. En même temps, il retint l'opposé dans sa main, et une grande flamme fut envoyée de la grande main. La puissance immense pénétra directement dans le corps de l'héritier.</w:t>
        <w:br/>
        <w:br/>
        <w:t>« Affinant Ben Shao. »</w:t>
        <w:br/>
        <w:br/>
        <w:t>Qin Chen affina directement lui.</w:t>
        <w:br/>
        <w:br/>
        <w:t>« Vous voulez affiner ma vie ? Non, je suis un héritier de la sainte osseuse. Après dix mille ans, comment pourrais-je mourir ici comme un souverain qui veut balayer le ciel et devenir le Dieu Suprême ? »</w:t>
        <w:br/>
        <w:br/>
        <w:t>L'héritirembrassa et supplia difficilement.</w:t>
        <w:br/>
        <w:br/>
        <w:t>Mais dans l'affinage de Qin Chen, il ne pouvait rien faire.</w:t>
        <w:br/>
        <w:br/>
        <w:t>BAM !</w:t>
        <w:br/>
        <w:br/>
        <w:t>En un instant, toute sa personne explosa. La loi de la source obscure au-dessus, la puissance de la sainte osseuse s'enroula, expédia le souffle glacial. Qin Chen retint immédiatement la technique de réparer le ciel, avalant cette puissance dans sa bouche. Toute l'héritage de la sainte osseuse fut instantanément affinée par lui, crépitant et s'agglomérant pour former une page de civilisation dans son livre de la source, et la puissance en lui augmenta également.</w:t>
        <w:br/>
        <w:br/>
        <w:t>Intégrée. C'est la loi et la puissance de l'ancienne sainte osseuse. Pour le présent Qin Chen, c'est aussi une petite tonique. Toutes sortes de pouvoirs magiques et secrets arts dans le corps de l'héritier de la sainte osseuse sont révélés dans le corps de Qin Chen et entièrement acceptés.</w:t>
      </w:r>
    </w:p>
    <w:p>
      <w:r>
        <w:br w:type="page"/>
      </w:r>
    </w:p>
    <w:p>
      <w:pPr>
        <w:pStyle w:val="Heading1"/>
      </w:pPr>
      <w:r>
        <w:t>Chapitre 90</w:t>
      </w:r>
    </w:p>
    <w:p>
      <w:r>
        <w:t>Cela démontre que le Livre de l'Origine est terrifiant. Si d'autres Maîtres Suprêmes arrivaient ici, ils ne pourraient avaler un expert de même niveau. Même forcés d'y passer par là, ils ne pourraient en récolter qu'une partie de la force de l'adversaire. Quant aux règles et secrets, nombreux sont ceux qu'ils ne pourraient maîtriser vraiment.</w:t>
        <w:br/>
        <w:br/>
        <w:t>Mais Cao Cen est différent. Le Livre de son corps peut condenser de nombreuses civilisations. Grâce à la technique du Rétablissement du Ciel, il peut intégrer toutes les forces et perceptions de l'autre partie en son sein, les faisant sienne.</w:t>
        <w:br/>
        <w:br/>
        <w:t>Par ailleurs, nombreuses sont les lois et forces de l'autre partie qui sont absorbées par Cao Cen, déposées dans son corps ancien pour être perfectionnées à l'avenir.</w:t>
        <w:br/>
        <w:br/>
        <w:t>C'est ainsi que pénétrer dans le royaume suprême est si difficile pour Cao Cen. Futile de tenter une percée à l'avenir, car la puissance magique et le chemin de ces Maîtres Suprêmes sont également complémentaires à Cao Cen, ils ne l'exploseront jamais.</w:t>
        <w:br/>
        <w:br/>
        <w:t>« Haine, le descendant de saint os a été affiné par lui ! Brutalité ! »</w:t>
        <w:br/>
        <w:br/>
        <w:t>« Démon, cet individu est un démon en chair et en os. Maintenant, je soupçonne que lui aussi, comme cette femme ténébreuse avant lui, est un espion de clan démoniaque. »</w:t>
        <w:br/>
        <w:br/>
        <w:t>« Si tu le tues, il faut le tuer. Il doit bien y avoir un grand secret en lui. Si nous l'absorbons, nous gagnerons plus qu'une veine sacrée. »</w:t>
        <w:br/>
        <w:br/>
        <w:t>Les six Maîtres Suprêmes restants, Jai Chi divisé, ont à nouveau tué Cao Cen. Cette fois, ils ne se sont pas affrontés seuls : ils ont crié et combiné la puissance de tous les Maîtres présents. Soudainement, chacun a absorbé beaucoup des forces de domination de son camp respectif. Puis les six personnes se sont regroupées et, avec les Ténèbres du Levant de l'Ouest-Donghuangjue, ont lancé une attaque féroce contre Cao Cen.</w:t>
        <w:br/>
        <w:br/>
        <w:t>Surtout devant cette première Maîtresse Suprême, encore plus féroce : son visage semblait devenu fou.</w:t>
        <w:br/>
        <w:br/>
        <w:t>Voir Cao Cen dévorer les descendants du Maître Gu à un niveau égal, chacun savait qu'ils mourraient s'ils ne donnaient pas tout à ce moment.</w:t>
        <w:br/>
        <w:br/>
        <w:t>Assurément, il fallait sceller l'autre côté : un peu d'épuisement.</w:t>
        <w:br/>
        <w:br/>
        <w:t>« Bon, combattons. Chacun brûlera son âme pour le tuer jusqu'à la fin. »</w:t>
        <w:br/>
        <w:br/>
        <w:t>Dès que l'Empereur Jue rugit, une respiration terrifiante gonfle en lui, comme un dragon endormi.</w:t>
        <w:br/>
        <w:br/>
        <w:t>Son âme commence à brûler.</w:t>
        <w:br/>
        <w:br/>
        <w:t>« Tenir bon ? Si tu meurs, je ne mourrai pas non plus. »</w:t>
        <w:br/>
        <w:br/>
        <w:t>Shua ! Cao Cen a traversé avant que Donghuangjue n'ait vraiment brûlé son âme. En un instant, l'espace est condensé et plié sous ses pieds : la distance entre deux personnes disparaît instantanément. Le corps de Cao Cen apparaît soudainement devant Donghuangjue.</w:t>
        <w:br/>
        <w:br/>
        <w:t>Puis, d'un geste large de la main, une immense quantité d'énergie épée s'élève au ciel.</w:t>
        <w:br/>
        <w:br/>
        <w:t>Collosion !</w:t>
        <w:br/>
        <w:br/>
        <w:t>Aussitôt que l'Empereur n'eut pas le temps de déployer sa plus grande puissance, il fut coupé par l'épée et expulsé. Ses vêtements explosèrent, son corps fut pulvérisé en morceaux. On ne sait combien de fragments d'espace-temps ont été émis à nouveau.</w:t>
        <w:br/>
        <w:br/>
        <w:t>L'Empereur du Levant Jue, un Maître de la Voie des Seigneurs, à un pas du trésor sacré, brûlant l'âme des Maîtres Suprêmes de l'Ouest-Donghuangjue, a été vaincu par Cao Cen.</w:t>
        <w:br/>
        <w:br/>
        <w:t>« Tuer ! »</w:t>
        <w:br/>
        <w:br/>
        <w:t>Les six Maîtres Suprêmes sont des héros inégalables. Bien qu'abasourdis par ce qui se passe derrière les scenes, ils saisissent tous l'occasion avec promptitude et affichent la grande technique de tuer Cao Cen à leur avantage.</w:t>
        <w:br/>
        <w:br/>
        <w:t>Soudainement, le combat ancestral contre Zhou s'est révélé être un dur à cuire.</w:t>
        <w:br/>
        <w:br/>
        <w:t>Boom !</w:t>
        <w:br/>
        <w:br/>
        <w:t>Toutes les attaques, une après l'autre pour tuer Cao Cen, sont dispersées dans le vide.</w:t>
        <w:br/>
        <w:br/>
        <w:t>« Trop faible. Ton attaque est si puissante que je ne peux même pas la supporter. Tu te vanagues, c'est ridicule. Vous tous allez mourir. »</w:t>
        <w:br/>
        <w:br/>
        <w:t>Cao Cen, Chu Sha faiseur de trouble, s'est précipité au milieu des six Maîtres Suprêmes.</w:t>
        <w:br/>
        <w:br/>
        <w:t>Boom !</w:t>
        <w:br/>
        <w:br/>
        <w:t>Il était comme une montagne de l'ancienne Chine. Dans le processus d'évacuation, il est soudainement apparu en nombre infini de Maîtres ordinaires, un par un transformés en brume sanglante. Puis il est venu devant cette Maîtresse Suprême féroce, indifférent à son égard.</w:t>
        <w:br/>
        <w:br/>
        <w:t>« Ah ! »</w:t>
        <w:br/>
        <w:br/>
        <w:t>La Maîtresse Suprême enragée a plusieurs fois reculé pour montrer ses pouvoirs incroyablement puissants. Mais l'ombre immense couvrait son corps. Dès que Cao Cen la toucha, elle fut écrasée et pulvérisée.</w:t>
        <w:br/>
        <w:br/>
        <w:t>Cao Cen a écrasé la Maîtresse Suprême. Tous ces Maîtres Suprêmes sont les enfants favoris du ciel et les talents les plus excellents. Ils ont été tués par de nombreux saints. Mais maintenant, comme un poulet et un chien, Cao Cen est un Dieu inégalable marchant entre le ciel et la terre. Personne ne peut faire un tour en mains, personne ne résiste à sa majesté inébranlable.</w:t>
        <w:br/>
        <w:br/>
        <w:t>« Il l'a vraiment tué ! Luo Qinan de la nation du Sud ! »</w:t>
        <w:br/>
        <w:br/>
        <w:t>« Dieu, c'est un monstre ! » Tout le monde a été effrayé et leur confiance s'est brisée. Luo Qinan, Maître Suprême de la pointe, était un monstre d'un niveau anormal, tué par Cao Cen. Cette impression a été plus choquante que la blessure grave de Donghuangjue par Cao Cen.</w:t>
        <w:br/>
        <w:br/>
        <w:t>« Partir, tous partez ! »</w:t>
        <w:br/>
        <w:br/>
        <w:t>« Joignons nos mains, brisons le blocage, faisons-nous sortir d'ici, répandons la nouvelle de cette collaboration entre cet homme et les démons, unissons à beaucoup d'experts dans la zone de test pour le tuer et détruire toute sa famille. »</w:t>
        <w:br/>
        <w:br/>
        <w:t>À cet instant, Cao Cen a enfin laissé une influence indestructible dans l'esprit de chacun. De nombreux experts ont rugi, la désespérance est apparue dans leur cœur. Ils ne se sont pas risqués à combattre Cao Cen.</w:t>
        <w:br/>
        <w:br/>
        <w:t>Whish ! Whish !</w:t>
        <w:br/>
        <w:br/>
        <w:t>Ce groupe d'experts, montés en l'air formant un torrent terrifiant, se préparent à briser le blocage spatial de la salle et s'enfuir d'ici.</w:t>
        <w:br/>
        <w:br/>
        <w:t>« Puis-je m'échapper ? »</w:t>
        <w:br/>
        <w:br/>
        <w:t>Boom !</w:t>
        <w:br/>
        <w:br/>
        <w:t>Cao Cen est sorti à nouveau et a atteint le sommet de ce vêtement brun. C'était cet homme qui rugissait, disant qu'il unirait tous les experts pour détruire sa famille entière.</w:t>
        <w:br/>
        <w:br/>
        <w:t>Soudainement, afin de brûler l'âme de cet homme, la colère et le sang bouillonnent en lui.</w:t>
        <w:br/>
        <w:br/>
        <w:t>Cependant, juste après avoir joué, il a été tué par une autre épée de Cao Cen. Son corps était fragmenté et ne pouvait résister à un tour.</w:t>
        <w:br/>
        <w:br/>
        <w:t>La puissance magique déchaînée a été absorbée par Cao Cen et entrée en lui. Elle a été subtilement affinée dans le palais de la micro-fer et la technique du Rétablissement du Ciel, devenant ainsi la puissance de Cao Cen. La puissance de Cao Cen se révèle à cet instant. Chaque fois qu'il tue une personne, sa respiration augmente. À ce moment, il a déjà tué plusieurs Maîtres Suprêmes ici. Les descendants de saint os, Luo Qinan de la nation du Sud et le Maître Suprême pointe de Kendo sont tous tués par Cao Cen. Chaque maître est presque un talent exceptionnel, mais ne peut être que l'ouverture de nourriture pour ventre Cao Cen, une marche-pied.</w:t>
        <w:br/>
        <w:br/>
        <w:t>« Non ! »</w:t>
        <w:br/>
        <w:br/>
        <w:t>Les autres maîtres ont été tous dévastés et ont hurlé en terrreur. « Hum, vous dits les maîtres de la Terre, combinez pour des trésors. Aujourd'hui, Ben Shao va faire le bien du ciel et vous tuer. N'est-ce pas que vous avez combattu pour la veine sacrée de Ben Shao ? Maintenant, Ben Shao te fera connaître ce que signifie le chemin de la mort.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