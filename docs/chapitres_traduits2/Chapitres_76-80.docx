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76</w:t>
      </w:r>
    </w:p>
    <w:p>
      <w:r>
        <w:t>Bien qu'elle ait déjà percé les limites de l'empereur, lorsqu'elle observe le percement de Qin Chen, sa joie intérieure est encore plus intense que lorsqu'elle avait percé.</w:t>
        <w:br/>
        <w:br/>
        <w:t>De plus, ce n'est pas la plus grande transformation de Qin Chen. La plus grande transformation de Qin Chen réside en son âme.</w:t>
        <w:br/>
        <w:br/>
        <w:t>Avec la réincarnation du maître des cultes, la méthode de polissage de l'âme par l'enchantement des déesses femelles, combinée avec la puissance de l'art interdit du souffle céleste, Qin Chen a eu une compréhension plus profonde de la mystérieuse nature de l'âme.</w:t>
        <w:br/>
        <w:br/>
        <w:t>Il a vaguement ressenti que son âme avait changé à un certain moment, et à cet instant de transformation, il a même ressenti une forte attraction persistant dans son esprit.</w:t>
        <w:br/>
        <w:br/>
        <w:t>Chaque fil de son âme brille avec éclat.</w:t>
        <w:br/>
        <w:br/>
        <w:t>L'idée de l'âme de Qin Chen s'étend à l'infini. Il a senti qu'il était le ciel, entièrement intégré à la voie céleste. Une perception unique pour sublimer son âme est apparue au fond de son cœur.</w:t>
        <w:br/>
        <w:br/>
        <w:t>Son âme est un monde indépendant, une entité séparée.</w:t>
        <w:br/>
        <w:br/>
        <w:t>« L'art de polir l'âme ! »</w:t>
        <w:br/>
        <w:br/>
        <w:t>Qin Chen murmura cela à cet instant, après avoir absorbé le secret de l'âme du maître des cultes d'en haut et la compétence de polissage par l'enchantement des déesses femelles, puis combiné avec l'art interdit du souffle céleste, il a même créé une compétence unique de polissage de l'âme.</w:t>
        <w:br/>
        <w:br/>
        <w:t>Comme sa magie primitive, cette alchimie est sa puissance magique unique, ce qui rend son âme plus transparente.</w:t>
        <w:br/>
        <w:br/>
        <w:t>Dans l'obscurité, Qin Chen a ressenti une forte attraction dans le vide.</w:t>
        <w:br/>
        <w:br/>
        <w:t>« C'est la séparation de soi. »</w:t>
        <w:br/>
        <w:br/>
        <w:t>À cet instant, il a même perçu le souffle de l'âme du corps de Qin démon, qui n'était pas loin.</w:t>
        <w:br/>
        <w:br/>
        <w:t>« Quoi ? Le corps est aussi au ciel... dans le pays de l'épreuve ? » Qin Chen a été secoué. Il a enfin compris pourquoi il avait ressenti une forte attraction à l'extérieur des ruines, mais Chen Sisi, qui pratiquait également la voie de l'abîme démoniaque, n'était plus là, car ce n'était pas du tout l'attraction d'un maître démon, mais le souffle de son propre corps.</w:t>
        <w:br/>
        <w:br/>
        <w:t>L'âme séparée est la sienne, et naturellement, s'ils viennent de la même source, ils ont une forte attraction l'un envers l'autre.</w:t>
        <w:br/>
        <w:br/>
        <w:t>Cependant, comment Qin démon est-il entré au ciel ? Il n'est pas dans Tianwu. Ce qui intrigue davantage Qin Chen, c'est que même si Qin démon volait au ciel, il devrait être dans une certaine région céleste. Même s'il apparaissait dans le monde démoniaque, Qin Chen ne serait pas surpris, car la cultivation de la séparation est elle-même la voie de la famille démoniaque. Pourquoi serait-il entré dans le pays de l'épreuve ?</w:t>
        <w:br/>
        <w:br/>
        <w:t>Seul le sommet suprême de tous les peuples, Tianjiao, peut entrer dans l'endroit d'épreuve. La séparation ne réclame pas cela. De plus, si vous êtes vraiment dans cet endroit d'épreuve, pourquoi n'avez-vous aucune perception ? L'âme du corps et la sienne viennent de la même source. Même séparés par des milliers de kilomètres, ils peuvent clairement se percevoir. Avoir une induction aussi floue est impossible.</w:t>
        <w:br/>
        <w:br/>
        <w:t>Même si ce n'était pas à cause de la transformation de son propre âme, et que le niveau d'art interdit du souffle céleste atteignait la troisième phase de retour à soi, je serais encore en mesure de percevoir l'existence du corps.</w:t>
        <w:br/>
        <w:br/>
        <w:t>Ces doutes continus surgissant dans la tête de Qin Chen ne comprennent pas du tout.</w:t>
        <w:br/>
        <w:br/>
        <w:t>Oh !</w:t>
        <w:br/>
        <w:br/>
        <w:t>Dans cette pensée, Qin Chen méditait dans la veine impératrice, son esprit était vide, et tout ce qui venait de l'extérieur était rejeté à l'extérieur. Son corps et ses cellules se transformant, ils entraient dans une situation spéciale de mystère. Miraculeusement, à la fois l'âme et le corps de Qin Chen dégénéraient ensemble. Ce statut est inédit, mais le problème est que dans cet état, Qin Chen ne peut être interrompu du tout. Sinon, s'il y a un petit coup de tête, il risque d'être possédé par le démon, et ses accomplissements précédents seront abandonnés, même de mourir.</w:t>
        <w:br/>
        <w:br/>
        <w:t>Chen Sisi sourit et ressent avec joie la transformation de Qin Chen. Le percement de la puissance de la voie par le seigneur l'a rendue récolte complète, et sa force intérieure monte en flèche.</w:t>
        <w:br/>
        <w:br/>
        <w:t>Mais soudainement, Chen Sisi a semblé ressentir quelque chose. Elle a brusquement retourné la tête et regardé dans la direction de l'entrée du palais. Son visage a soudainement changé.</w:t>
        <w:br/>
        <w:br/>
        <w:t>Elle a senti qu'il y avait une forte présence en dehors. À l'instant critique où Qin Chen percet, quelqu'un est entré.</w:t>
        <w:br/>
        <w:br/>
        <w:t>« Pas bon ! »</w:t>
        <w:br/>
        <w:br/>
        <w:t>Chen Sisi a été immédiatement inquiète. Si le percement de Qin Chen était interrompu, cela causerait inévitablement des conséquences irréparables pour lui. Elle pouvait ressentir l'état d'insight où il se trouvait en ce moment, qui était la phase la plus critique de son percement.</w:t>
        <w:br/>
        <w:br/>
        <w:t>Whish !</w:t>
        <w:br/>
        <w:br/>
        <w:t>Dès que son corps tremblait, elle était apparue à l'extérieur de la grille et de l'interdit, ses yeux devenus froids.</w:t>
        <w:br/>
        <w:br/>
        <w:t>À cet instant, dans le passage extérieur du palais, Zhuge Xu et Dong Huang Jue étaient les premiers à entrer dans le palais.</w:t>
        <w:br/>
        <w:br/>
        <w:t>« Nous sommes ici, à la veine impératrice. » Zhuge Xu s'arrêta.</w:t>
        <w:br/>
        <w:br/>
        <w:t>« Ici ? Tu es sûr ? »</w:t>
        <w:br/>
        <w:br/>
        <w:t>L'Empereur Jue regarda les piliers vides autour de lui, son visage était perplexe.</w:t>
        <w:br/>
        <w:br/>
        <w:t>« Il n'y a pas d'erreur. C'est ici. Tu ne peux pas le voir juste à cause de l'emprise présente qui bloque ta perception. » Zhuge Xu dit en plaisantant.</w:t>
        <w:br/>
        <w:br/>
        <w:t>Dès que sa voix retomba, il y eut des bruits de rugissement autour de lui. À distance, on entendait un son de combat faible.</w:t>
        <w:br/>
        <w:br/>
        <w:t>« Zhuge Xu, dépêche-toi. De nombreux gens sont entrés dans le palais maintenant. » L'Empereure Jue fronça les sourcils et ricana immédiatement : « Tue-les. Plus ils tuent, mieux c'est. Après qu'ils aient tué, nous recueillerons les bénéfices... Hum ! »</w:t>
        <w:br/>
        <w:br/>
        <w:t>Zhuge Xu encouragea le talisman Tongtian. Soudainement, quarante et un piliers devant lui se retournèrent. En même temps, une grande force se diffusa et l'entrée apparut devant lui.</w:t>
        <w:br/>
        <w:br/>
        <w:t>« Ha ha ha, il y a bien une salle secrète ! »</w:t>
        <w:br/>
        <w:br/>
        <w:t>Dong Huang Jue rit et secoua son corps. Le premier pénétra dans la grotte.</w:t>
        <w:br/>
        <w:br/>
        <w:t>« Ha ha ha... » Il rit, mais le rire s'interrompit brusquement : « Putain, qui es-tu ? Pourquoi es-tu entré dans ce palais ? »</w:t>
        <w:br/>
        <w:br/>
        <w:t>Parce qu'il voyait le palais devant lui, vide, rien, et à l'intérieur du palais, il y avait en effet une femme assise avec les genoux croisés.</w:t>
        <w:br/>
        <w:br/>
        <w:t>Whish ! Whish !</w:t>
        <w:br/>
        <w:br/>
        <w:t>Zhuge Xu et les autres entrèrent un par un.</w:t>
        <w:br/>
        <w:br/>
        <w:t>« En effet, quelqu'un est entré. »</w:t>
        <w:br/>
        <w:br/>
        <w:t>Le cœur d'Chen Sisi fut troublé. Voyant l'afflux constant d' experts, son visage devint soudainement hideux. Elle ne s'attendait pas à voir autant d' experts envahir soudainement.</w:t>
        <w:br/>
        <w:br/>
        <w:t>Ce palais est très secret. C'est un palais spécial dans le Palais Tianhuo. Sans la piste du chef de secte d'en haut, un empereur ordinaire ne l'aurait pas découvert.</w:t>
        <w:br/>
        <w:br/>
        <w:t>Mais maintenant, ce groupe de personnes a pu entrer. Qui est-ce ?</w:t>
        <w:br/>
        <w:br/>
        <w:t>Chen Sisi regarda froidement le groupe devant elle.</w:t>
        <w:br/>
        <w:br/>
        <w:t>« Comment quelqu'un a-t-il pu entrer dans le palais avant nous ? »</w:t>
        <w:br/>
        <w:br/>
        <w:t>Zhuge Xu et leurs yeux se posèrent sur Chen Sisi, mais ils ne purent pas reconnaître l'origine de Chen Sisi. Cependant, si on peut entrer dans le palais des souffles célestes devant eux, ce n'est pas à sous-estimer. Les yeux de Zhuge Xu étaient aussi dignes.</w:t>
      </w:r>
    </w:p>
    <w:p>
      <w:r>
        <w:br w:type="page"/>
      </w:r>
    </w:p>
    <w:p>
      <w:pPr>
        <w:pStyle w:val="Heading1"/>
      </w:pPr>
      <w:r>
        <w:t>Chapitre 77</w:t>
      </w:r>
    </w:p>
    <w:p>
      <w:r>
        <w:t>— Qui êtes-vous, Excellence ? Pourquoi vous trouvez-t-on en cet endroit ? — L’oncle Zhuge arqua la main et demanda.</w:t>
        <w:br/>
        <w:br/>
        <w:t>— Il n’y a personne au ciel inférieur. Cela ne mérite pas d’être mentionné. La raison pour laquelle vous êtes ici est naturellement de explorer l’héritage du Tianhuo Zun. Qui êtes-vous donc ? — Chen Sisi se leva et dit à voix basse qu’elle ne reculerait pas quand les choses iraient au bout.</w:t>
        <w:br/>
        <w:br/>
        <w:t>— Personne ? Hum ! — Le Tontrèse impérial Jue lança un froid dans ses yeux. Ses regards errèrent dans la salle, particulièrement lorsqu’il vit l’interdit derrière Chen Sisi. Il ne put s’empêcher de rire.</w:t>
        <w:br/>
        <w:br/>
        <w:t>— Qui sommes-nous ? C’est l’oncle Zhuge Xu, la famille noble de Zhuge dans le royaume céleste du Sud. Vous n’avez jamais entendu parler de lui ? — Le Tontrèse impérial, avec une arrogance absolue.</w:t>
        <w:br/>
        <w:br/>
        <w:t>— Tontrèse Jueyi ? — Chen Sisi fut surprise qu’elle fût l’une des deux Tianjiao suprêmes dans les royaumes occidental et méridional. À ce moment-là, elle comprit aussi pourquoi ces personnes étaient venues jusqu’ici : « En fait, ils sont les Maîtres des royaumes occidental et méridional, et les Étoiles sages du Sud. On les appelle l’Onze de Zhuge. Pas étonnant qu’ils puissent trouver cet endroit. On dit que la famille noble de Zhuge est excellente en calcul et mérite sa réputation. »</w:t>
        <w:br/>
        <w:br/>
        <w:t>— Pas mal ! — L’oncle Zhuge dit avec un sourire, « Je suis surpris que vous puissiez entrer dans la salle. Comment l’avez-vous fait ? »</w:t>
        <w:br/>
        <w:br/>
        <w:t>— J’ai des secrets, bien sûr. Puis-je entrer sans qu’ils ne puissent pas ? Si vous avez des trésors, vous en pouvez avoir une part. » Chen Sisi dit. « Prenez un morceau de gâteau… » — L’oncle Zhuge regarda Chen Sisi et éclata soudainement de rire : « On dirait bien que vous connaissez beaucoup de choses ici. Le trésor du Maître Feu est très important, surtout dans cette salle. Si je ne me trompe pas, il y a une veine sacrée en laquelle…</w:t>
        <w:br/>
        <w:br/>
        <w:t>— Qui devrait être derrière l’interdit. Malheureusement, vous ne devriez pas pouvoir ouvrir l’interdit, n’est-ce pas ? Vous voulez la voir ? »</w:t>
        <w:br/>
        <w:br/>
        <w:t>Chacun pouvait ressentir l’interdit derrière Chen Sisi. Une grande respiration s’y élevait, pleine de puissance incroyable.</w:t>
        <w:br/>
        <w:br/>
        <w:t xml:space="preserve"> — Oui, j’ai trouvé la veine d’abord. Pourquoi voulez-vous en prendre ? — Chen Sisi dit froidement qu’elle était aussi un rôle puissant et ne reculerait pas. « Il y a quatre yeux d’array dans les palais du Feu Sacré aujourd’hui. Chaque œil a une veine sacrée pour maintenir et contrôler le fonctionnement de tout le palais. » — L’oncle Zhuge pinça ses doigts et dit à voix basse : « De toute façon, nous ne sommes pas forcés de faire difficile. Puisque nous avons trouvé la veine sacrée du hall principal, nous allons la recueillir. Nous vous montrerons deux autres endroits. Comment trouverez-vous ces deux veines sacrées ? » — « Vous plaisantez. J’ai trouvé cette salle en premier. Je ne vous laisserai pas prendre. Pour ce qui sont les autres veines sacrées, je m’en désintéresse. Pourquoi ne quittez-vous pas et allez-vous chercher ailleurs ? » — Chen Sisi n’était ni inférieure, ni arrogante.</w:t>
        <w:br/>
        <w:br/>
        <w:t>— Prétentueux !</w:t>
        <w:br/>
        <w:br/>
        <w:t>Un Maître-Maître se moqua : « Un gars d’origine inconnue, ne donnez pas de visage insolente. Partez vite et sauvez-vous la vie, sinon les conséquences seront intenables. »</w:t>
        <w:br/>
        <w:br/>
        <w:t>— Partez vite ? Qui vous donne une chance de reculer ? » À ce moment, le Tontrèse Jue sortit et lança une moquerie pour arrêter l’oncle Zhuge : « Frère Zhuge, vous êtes encore trop indulgent. Puisque vous savez que le Saint-Souverain et la veine sacrée sont sous votre contrôle, et que vous discutez bêtises avec elle, son origine est inconnue. Maintenant, je soupçonne que ce gamin est un espion dissimulé dans notre famille démoniaque. Si vous le tuez directement, cela prendra beaucoup de temps à parler et sera une perte de vue. Tontrèse Jueyi, l’oncle Zhuge Xu, laissez-moi prendre cette petite fille, ouvrez-lui la bouche et dites-lui comment elle est entrée si rapidement dans le Tianhuo Palais et est venue jusqu’ici. Ce gamin a probablement quelque chose à cacher.</w:t>
        <w:br/>
        <w:br/>
        <w:t>Le Maître-Oncle qui avait cri précédemment sortit d’un sourire glacial. Boum, son corps était en un éclair et il fonça sur Chen Sisi d’une patte.</w:t>
        <w:br/>
        <w:br/>
        <w:t>En même temps, un autre Maître-Ouest vint s’envoler directement pour bloquer l’espace de l’autre côté, ce qui ne laissait aucune possibilité à Chen Sisi de s’échapper.</w:t>
        <w:br/>
        <w:br/>
        <w:t>De plus, le Tontrèse Jueyi et l’oncle Zhuge Xu marchèrent vers l’interdit, évidemment pour ouvrir l’interdit et trouver la veine sacrée parmi eux.</w:t>
        <w:br/>
        <w:br/>
        <w:t>— Qui ose bouger l’interdit et chercher la mort ?</w:t>
        <w:br/>
        <w:br/>
        <w:t>Les yeux de Chen Sisi devinrent soudainement froids, Qin la poussière était son écu, qui ose bouger ?</w:t>
        <w:br/>
        <w:br/>
        <w:t>Bam !</w:t>
        <w:br/>
        <w:br/>
        <w:t>Dans le corps de Chen Sisi, un souffle terrifiant s’éleva soudainement, et sa tête fut couverte de noir. D’après le ton de ces personnes, Chen Sisi savait déjà qu’elles ne étaient pas bonnes et devaient être tuées.</w:t>
        <w:br/>
        <w:br/>
        <w:t>Bam !</w:t>
        <w:br/>
        <w:br/>
        <w:t>Soudain, deux esprits démoniaques tombèrent dans son corps, et les deux dieux se révélèrent.</w:t>
        <w:br/>
        <w:br/>
        <w:t>Deux hurlements. Avant que les deux Maîtres n’aient le temps de réagir, les deux poings de Chen Sisi explosèrent dans l’air et volèrent en l’air, ensanglantés et répandus partout. La situation atteignit le paroxysme.</w:t>
        <w:br/>
        <w:br/>
        <w:t>— Quoi ?</w:t>
        <w:br/>
        <w:br/>
        <w:t>Toutes les personnes étaient dans un état de panique. Elles ne pouvaient imaginer que cette femme, qui semblait inoffensive pour les humains et animaux, possédait soudainement une telle puissance.</w:t>
        <w:br/>
        <w:br/>
        <w:t xml:space="preserve"> — Comment oses-tu tuer un Tianjiao dans le royaume occidental ? Tu veux mourir ! » — Un vieil homme se mit à rugir autour de l’Empereur Jue. La respiration de cet homme était comme une mer immense, il avait déjà pénétré dans le royaume suprême. Il rugit et avança, faisant un poing : « Les cieux et la terre sont vastes, les montagnes sont hautes. Prends-moi un coup, Lin Yuan Shen Quan. »</w:t>
        <w:br/>
        <w:br/>
        <w:t>Le corps de l’homme ancien gonfla comme s’il soufflait. Ses pieds foulèrent violemment la terre et il frappa Chen Sisi de son poing. Il profita du moment où il avait percé les deux oncles suprêmes, et la nouvelle force n’était pas née et l’ancienne puissance était coupée.</w:t>
        <w:br/>
        <w:br/>
        <w:t>Avec un poing, le corps de l’homme ancien gonfla et ne fut plus que trois mètres de haut. Il était comme un géant. Il explosa dans l’espace frottement de Sheng Yuan, jouant une puissance puissante et infinie.</w:t>
        <w:br/>
        <w:br/>
        <w:t>Les yeux de Chen Sisi étaient froids et ne détournaient pas du tout. Il le frappa encore de toutes ses forces.</w:t>
        <w:br/>
        <w:br/>
        <w:t>« La Voie du Démon Yuan Profond ! »</w:t>
        <w:br/>
        <w:br/>
        <w:t>Lorsque les deux poings entrèrent en collision dans l’air, l’homme ancien poussa un hurlement terrifiant. De gros sang et chair furent projetés de ses yeux, nez et oreilles. Il semble que le poing de Chen Sisi ait brisé tous ses organes.</w:t>
        <w:br/>
        <w:br/>
        <w:t>Pop !</w:t>
        <w:br/>
        <w:br/>
        <w:t>Dans les yeux de la surprise de tout le monde, je vis l’homme ancien expulser une masse de sang mêlé à cœur broyé, foie et vessie brisée.</w:t>
        <w:br/>
        <w:br/>
        <w:t>Chen Sisi avait percé tous les organes internes de sa poitrine. « Bien intentionné, mais la continuité de la force est vraiment un homme dans le lac, involontairement. » — Chen Sisi secoua la tête et soupira, mais ses mains sont extrêmement cruelles. Son corps trembla à nouveau. Avec la puissance du Démon Yuan domineur, Chen Sisi joua plusieurs ombres de palme à succession.</w:t>
      </w:r>
    </w:p>
    <w:p>
      <w:r>
        <w:br w:type="page"/>
      </w:r>
    </w:p>
    <w:p>
      <w:pPr>
        <w:pStyle w:val="Heading1"/>
      </w:pPr>
      <w:r>
        <w:t>Chapitre 78</w:t>
      </w:r>
    </w:p>
    <w:p>
      <w:r>
        <w:t>— Pooh ! —</w:t>
        <w:br/>
        <w:br/>
        <w:t>Sur le champ de bataille, plusieurs maîtres suprêmes résidaient dans les deux royaumes céleste. Ils furent tous touchés par Chen Sisi et explosèrent immédiatement.</w:t>
        <w:br/>
        <w:br/>
        <w:t>Jue Yi, l'Empereur du Nord, bien qu'il fût également un maître suprême, ne put résister au tour de Chen Sisi.</w:t>
        <w:br/>
        <w:br/>
        <w:t>En très peu de temps, plusieurs maîtres suprêmes dans les royaumes céleste occidental et méridional furent tués par Chen Sisi, leurs corps se consumant et s'évanouissant. Parmi eux, même un maître proche de l'apogée des maîtres explosa sur place.</w:t>
        <w:br/>
        <w:br/>
        <w:t>Chen Sisi, avec un geste ample de sa grande cape, concentra tous ces corps en déclin pour les affiner directement. Cela n'était guère poli. Sa silhouette était hantée d'une lueur magique. C'était le souffle d'un maître démoniaque, donnant une impression de fée dans le mal.</w:t>
        <w:br/>
        <w:br/>
        <w:t>De plus, son visage commença à changer. Il devint un peu séduisant, mêlé de froideur et d'arrogance, avec une trace d'impressionnant pouvoir. Cela laissa tout le monde interdit.</w:t>
        <w:br/>
        <w:br/>
        <w:t>« Qui est cette fille ? D'où vient une telle force ? »</w:t>
        <w:br/>
        <w:br/>
        <w:t>Même l'Empereur Jue Yi et Zhuge Xu furent pris de stupeur. La Jedi était un colosse, une puissance sommet dans le ciel céleste. Cependant, ils n'avaient jamais entendu parler d'elle ? « Tu es cruel. Tu as directement tué nos maîtres. Tout le monde suivra l'ordre et mettra en place un grand cercle. Je vais capturer celle-ci pour voir ce qu'elle cache vraiment. » Sur le visage de Donghuang Jue Yi, une expression de meurtre glacée apparut : « Personne n'a jamais eu l'audace d'enfreindre mon ordre. Personne ne peut le faire. Tue pour moi ! »</w:t>
        <w:br/>
        <w:br/>
        <w:t>L'Empereur fut profondément touché, et une force de déglutition se diffusa autour de lui.</w:t>
        <w:br/>
        <w:br/>
        <w:t>Immédiatement, tout entre ciel et terre disparut.</w:t>
        <w:br/>
        <w:br/>
        <w:t>« Cérémonie d'éclipse solaire ! Main dévorante ! »</w:t>
        <w:br/>
        <w:br/>
        <w:t>Boom !</w:t>
        <w:br/>
        <w:br/>
        <w:t>Le corps de l'Empereur Jue Yi commença à émettre une boule noire, qui se transforma en un poing sans pareil. Il frappa dans le vide.</w:t>
        <w:br/>
        <w:br/>
        <w:t>Les yeux de Chen Sisi furent aveuglés par cette technique de combat unique de l'Empereur Jue Yi, qui venait d'exploser devant elle.</w:t>
        <w:br/>
        <w:br/>
        <w:t>« Main dévorante ! » Ces quatre mots nommaient cette technique. Aussitôt qu'Chen Sisi l'envisagea, elle sentit aussitôt être repoussée par la force du ciel et de la terre, subissant une puissance dévorante. En particulier, la puissance formée par la boule noire de la cérémonie d'éclipse solaire contenait une forte puissance dévorante. En un instant, une force terrifiante allait frapper Chen Sisi et dévorer sa puissance.</w:t>
        <w:br/>
        <w:br/>
        <w:t>« C'est digne de la somme des Tianjiao célestes, il n'est pas inférieur à l'existence de Yao Ming et la puissance dévorante ? Comment un maître ordinaire posséder une telle puissance »</w:t>
        <w:br/>
        <w:br/>
        <w:t>Les yeux de Chen Sisi changèrent, mais sa pensée ne bougea pas. Elle rugit et son corps changea avec le poing. Des milliers de pouvoirs magiques coulaient dans son corps. Un petit changement lui permit d'émettre immédiatement des pouvoirs magiques.</w:t>
        <w:br/>
        <w:br/>
        <w:t>Chen Sisi, originellement utilisant la magie pour pénétrer dans le Tao, sa compréhension de la voie magique était inéquiperante. Bien que la puissance dévorante soit terrifiante, sa magie magique était aussi étendue et lumineuse aujourd'hui, lui permettant de vaincre directement.</w:t>
        <w:br/>
        <w:br/>
        <w:t>Boom !</w:t>
        <w:br/>
        <w:br/>
        <w:t>Lorsque les deux forces s'affrontèrent, le champ phagocytique terrifiant formé par la cérémonie d'éclipse solaire s'effondra soudainement, secouant un instant le corps de l'Empereur Jue Yi Gao Da.</w:t>
        <w:br/>
        <w:br/>
        <w:t>« Magie ? Quelle sorte de magie est-ce que cela ? Nous avons cette puissance dans le ciel...</w:t>
        <w:br/>
        <w:br/>
        <w:t>L'Empereur fut choqué. Il n'avait pas prévu que son propre rituel d'éclipse et de déglutition soit vaincu. Il n'avait pas sous-estimé la femme, car sa puissance magique avait résisté à son propre sacrifice.</w:t>
        <w:br/>
        <w:br/>
        <w:t>« À quelle secte et quel parti appartiennent-vous ? La Secte Dragon-Démon dans le ciel occidental ? Le palais impérial céleste du Nord ? Ou la Montagne de Réincarnation dans le ciel oriental ? Non, j'ai entendu parler de toutes ces forces obscures, y compris la plus haut niveau. J'ai également entendu parler de vous, et</w:t>
        <w:br/>
        <w:br/>
        <w:t>aucune magie n'est évoquée. »</w:t>
        <w:br/>
        <w:br/>
        <w:t>« Ne dis pas de bêtises ! » Chen Sisi utilisa sa puissance magique, et le Qi sacré dans son corps vibra violemment. Le monde entier résonna immédiatement avec une forte résonance. Elle agita sa puissance magique, rugit et assena un coup violent. Sa puissance changea et devint invisible pour se fondre dans le vide, laissant les gens impuissants. Sa cultivation en arts martiaux n'était pas inférieure à celle de l'Empereur.</w:t>
        <w:br/>
        <w:br/>
        <w:t>« Bon ! »</w:t>
        <w:br/>
        <w:br/>
        <w:t>L'Empereur secoua tout son corps, et une extrême puissance de déglutition fut émise de lui.</w:t>
        <w:br/>
        <w:br/>
        <w:t>« Cérémonie d'éclipse solaire ! » Trois boules noires hantaient tout son corps, et il devint plus maléfique, comme un démon. Ces trois boules noires entourèrent son corps. Il se tenait au centre. Soudain, une forte et meurtrière volonté sortit : « Yao Long Chan ! »</w:t>
        <w:br/>
        <w:br/>
        <w:t>Boom !</w:t>
        <w:br/>
        <w:br/>
        <w:t>Dès qu'il agita le doigt, il transforma immédiatement en une lueur noire. Les trois boules noires devinrent trois dragons sombres rugissants, pleins d'esprits maléfiques, qui rugirent contre Chen Sisi. Le visage de Chen Sisi changea. À cet instant, elle sentit soudain que l'espace autour d'elle avait été figé. Les trois dragons sombres transformés par le Yao long chan pouvaient bloquer l'espace et capturer tout. Immédiatement, Chen Sisi se sentit comme une personne seule subissant la plus noire des forces célestes.</w:t>
        <w:br/>
        <w:br/>
        <w:t>C'était un stratagème de détruire le ciel et la terre.</w:t>
        <w:br/>
        <w:br/>
        <w:t>À cet instant, il était un démon, pour condamner et exterminer Chen Sisi.</w:t>
        <w:br/>
        <w:br/>
        <w:t>« Non, voie magique ! Hum ! » Les yeux de Chen Sisi paraissaient dignes. Une trace d'enchantement se diffusait en elle. En même temps, la puissance magique dans son corps devenait plus et plus possible. De plus, le sang sauvage similaire à la tribu démoniaque s'était éparpillé. C'était la magie de la tribu démoniaque enseignée par Wei Xianhu.</w:t>
        <w:br/>
        <w:br/>
        <w:t>Boom !</w:t>
        <w:br/>
        <w:br/>
        <w:t>L'attaque du dragon noir, formée par le Yao long chan, montra involontairement une trace de perversion dans ses yeux. La voie interdite devint floue, et Chen Sisi tua ainsi de manière fulgurante.</w:t>
        <w:br/>
        <w:br/>
        <w:t>« Quoi ? Même mon dragon a échappé ? » Donghuang Jue Yi fut cette fois vraiment choqué. L'autre partie pouvait l'éviter. Ce n'était pas lié à la cérémonie d'éclipse solaire, mais il pouvait même éviter l'attaque du dragon noir. Ce n'est pas ce qu'un expert ordinaire peut faire. Quiconque fait cela doit être une personne haut niveau dans la voie céleste.</w:t>
        <w:br/>
        <w:br/>
        <w:t>« Tu l'as fait avant, c'est à mon tour. »</w:t>
        <w:br/>
        <w:br/>
        <w:t>« Art enchantement ! »</w:t>
        <w:br/>
        <w:br/>
        <w:t>Les yeux de Chen Sisi tournèrent. Aussitôt, une atmosphère enchantée invisible sortit. L'Empereur sentit son esprit descendre et ses six sens disparaître. Tout le corps semblait tomber dans un profond noir.</w:t>
        <w:br/>
        <w:br/>
        <w:t>« Pas bon ! »</w:t>
        <w:br/>
        <w:br/>
        <w:t>Il fut choqué de perdre le sens du monde extérieur.</w:t>
        <w:br/>
        <w:br/>
        <w:t>De l'autre côté, Zhuge Xu qui avait été témoin de la bataille changea aussi de couleur : « C'est une attaque Enchantement, impossible. Quelle enchantée peut enchante un personnage tel que l'Empereur Jue Yi ? »</w:t>
        <w:br/>
        <w:br/>
        <w:t>« Talisman Tong Tian ! » Zhuge Xu était en train de regarder l'opéra et n'était pas prêt à intervenir. Mais à cet instant, il ne put plus attendre. Si Chen Sisi attaquait, l'Empereur du Nord serait certainement blessé. Le talisman terrifiant au-dessus de sa tête s'alluma soudainement, et un rayon lumineux du ciel visa Chen Sisi.</w:t>
      </w:r>
    </w:p>
    <w:p>
      <w:r>
        <w:br w:type="page"/>
      </w:r>
    </w:p>
    <w:p>
      <w:pPr>
        <w:pStyle w:val="Heading1"/>
      </w:pPr>
      <w:r>
        <w:t>Chapitre 79</w:t>
      </w:r>
    </w:p>
    <w:p>
      <w:r>
        <w:t>Hum !</w:t>
        <w:br/>
        <w:br/>
        <w:t>Cette lumière, comme un éclair, frappa soudain Chen Sisi dans son dos, et se rua directement contre son corps.</w:t>
        <w:br/>
        <w:br/>
        <w:t>Zhuge Xu était très rusé. Il n'avait pas sauvé l'Empereur Jueyi, mais avait visé Chen Sisi directement. C'était l'art de tourner autour du Wei pour sauver Zhao.</w:t>
        <w:br/>
        <w:br/>
        <w:t>« Merde ! » À cet instant, Chen Sisi avait déjà charmé l'Est-empereur Jueyi. Il allait saisir cette occasion pour donner un coup fatal. Elle ressentit une forte menace. Quand elle se retourna, elle vit Zhuge Xu préparer le talisman au ciel qui l'avait tuée.</w:t>
        <w:br/>
        <w:br/>
        <w:t>Dans son cœur, une chair de poule se leva et ses cheveux se hérissèrent.</w:t>
        <w:br/>
        <w:br/>
        <w:t>À cet instant, elle avait l'impression d'avoir plongé dans une longue rivière de destinée, et ressentait qu'elle ne pouvait plus s'en sortir.</w:t>
        <w:br/>
        <w:br/>
        <w:t>« Non ! C'est dangereux. »</w:t>
        <w:br/>
        <w:br/>
        <w:t>Chen Sisi se réveilla immédiatement. Si elle tuait l'Empereur Jueyi, elle mourrait si elle était prise dans la lumière de ce talisman. En tout cas, elle serait sérieusement blessée. À ce moment-là, elle serait en danger.</w:t>
        <w:br/>
        <w:br/>
        <w:t>« Le fantôme se retourne ! » Le corps de Chen Sisi trembla et gonfla. Son corps fut percé par cette lumière. Cependant, pas loin, un autre corps apparut : le phénomène de Chen Sisi. Mais ainsi, l'attaque contre l'Empereur Jueyi perdit immédiatement son effet.</w:t>
        <w:br/>
        <w:br/>
        <w:t>Hum !</w:t>
        <w:br/>
        <w:br/>
        <w:t>Perdre la magie de Chen Sisi, l'empereur se réveilla immédiatement. Il revint en mémoire de la scène et eut tout de suite un coup de froid, un frisson partout.</w:t>
        <w:br/>
        <w:br/>
        <w:t>Juste au début, il avait été presque piégé par quelqu'un. Il se sentit glacé en pensant qu'il avait failli tomber entre les mains d'une femme.</w:t>
        <w:br/>
        <w:br/>
        <w:t>« Alors, frère Zhuge, merci beaucoup. »</w:t>
        <w:br/>
        <w:br/>
        <w:t>Donghuang Jue dit avec une peur persistante en regardant les yeux de Chen Sisi, inéditement froids. « C'est du bon pain à digérer. » Zhuge Xu agita la main et le regarda solennellement vers Chen Sisi. En réalité, il était sidéré et marmonna : « Qui est ce garçon ? Cet individu a pu échapper à l'attaque de mon "Tongtian talisman", qui contient la magie du destin. Une fois touché, n'importe qui enveloppé tombe dans la longue rivière de destinée et ne peut s'en sortir. Mais ce garçon, en un instant, a répondu à moi. Qui est-elle ? »</w:t>
        <w:br/>
        <w:br/>
        <w:t>« Qu'importe ce qu'elle soit, n'importe qui ose nous arrêter mourra. »</w:t>
        <w:br/>
        <w:br/>
        <w:t>L'Est-empereur Jueyi ressentit que beaucoup de choses avaient bougé à l'extérieur, son visage change : « Frère Zhureng, prenons une décision rapide. Toi et moi, il faut la tuer directement ! »</w:t>
        <w:br/>
        <w:br/>
        <w:t>La voix retomba, un corps soudainement imprégné d'une respiration surprenante du Seigneur, c'est-à-dire la manière du Seigneur !</w:t>
        <w:br/>
        <w:br/>
        <w:t>En tant que première fierté de l'Ouest-Souvenir, l'Empereur Juichi a maîtrisé une trace de la manière du Seigneur.</w:t>
        <w:br/>
        <w:br/>
        <w:t>Il fut hanté par la boule noire partout sur son corps. Il l'arracha de Chen Sisi et dit : « Le pacte de chute divine ! »</w:t>
        <w:br/>
        <w:br/>
        <w:t>Il eut un tirage direct.</w:t>
        <w:br/>
        <w:br/>
        <w:t>« Bon ! » Zhuge Xu sentit aussi l'atmosphère dehors et ne s'en soucia pas trop pour deviner la véritable identité de Chen Sisi. Ses yeux étaient froids. Une longue rivière de l'ombre vide de destinée apparut le long de son corps. Le talisman du ciel au-dessus de sa tête explosa en un immense éclat, qui devint une ombre virtuelle de longue rivière et rugit vers Chen Sisi.</w:t>
        <w:br/>
        <w:br/>
        <w:t>Boom !</w:t>
        <w:br/>
        <w:br/>
        <w:t>Les deux maîtres employèrent leurs propres compétences. Le but était de mettre Chen Sisi KO en le moins de temps possible, pour ne pas causer d'inconvénient. De plus, au moment où les deux hommes tiraient, de nombreux maîtres des cieux occidentaux et méridionaux se mirent en mouvement, formant une grande armée avec plusieurs dizaines de maîtres supérieurs. La respiration n'était pas moins puissante que celle d'un maître du plus haut niveau ayant maîtrisé la manière du Seigneur.</w:t>
        <w:br/>
        <w:br/>
        <w:t>Elle bloqua complètement les alentours de Chen Sisi, lui laissant aucune chance de s'échapper.</w:t>
        <w:br/>
        <w:br/>
        <w:t>Trois attaques fortes, l'attaque n'est pas encore arrivée, la menace terrifiante avait déjà balayé Chen Sisi. Son corps expira une brusque obscurité, Shengyuan dit en réalité anti choc et fluctuation.</w:t>
        <w:br/>
        <w:br/>
        <w:t>Cette fois, c'était un petit coup de peu d'entraînement.</w:t>
        <w:br/>
        <w:br/>
        <w:t>« La manière du destin, la manière de l'enfer ! » Chen Sisi fut à la fois choquée et en colère. Elle n'avait jamais pensé tomber dans une situation aussi désespérée. Bien qu'elle fût forte, elle était encore une figure fière. De plus, il ne s'était pas longtemps qu'elle avait pénétré dans le royaume des maîtres supérieurs durant la fin de la période Tiansheng. Son niveau était encore un peu moins élevé que celui du maître suprême.</w:t>
        <w:br/>
        <w:br/>
        <w:t>C'était bien inférieur à celui de l'Est-empereur Jueyi et de Zhuge Xu.</w:t>
        <w:br/>
        <w:br/>
        <w:t>De plus, les deux sont maîtres du chemin suprême, et il y a une grande armée de maîtres supérieurs réunis, ce qui fait qu'elle tombe immédiatement dans la brume de mort.</w:t>
        <w:br/>
        <w:br/>
        <w:t>« Non, Reine des Grands Loups ! La manière du charme ! » En crise, Chen Sisi ne pouvait plus trop s'en soucier. Elle devait utiliser le pouvoir hérité de la Vieille Neuve Xianhu en elle. À l'instant suivant, Chen Sisi changea et toute sa personne devint extrêmement noble. La respiration en elle soudain gonfla, et une puissante force de charme enveloppa le monde extérieur, remplit instantanément la pièce.</w:t>
        <w:br/>
        <w:br/>
        <w:t>« Hum ! »</w:t>
        <w:br/>
        <w:br/>
        <w:t>Chen Sisi naquit avec un corps magnifique. Quelle puissance c'était de le montrer tout entier ! Même les esprits des dieux véritables comme Shenzhao furent subjugués. Bien que Donghuang Jueyi et Zhuge Xu fussent forts, ils ne purent échapper au charme.</w:t>
        <w:br/>
        <w:br/>
        <w:t>Les gens ne pouvaient que ressentir qu'ils étaient dans un état de brume, avec la sensation d'éclosion et de vol.</w:t>
        <w:br/>
        <w:br/>
        <w:t>« Non, c'est une flatterie ! »</w:t>
        <w:br/>
        <w:br/>
        <w:t>Mais finalement, Donghuang Jueyi et Zhuge Xu étaient des personnages Tianjiao. En un instant, ils se réveillèrent et virent que l'attaque magique de Chen Sisi avait porté sur leurs yeux. « Pas bon ! »</w:t>
        <w:br/>
        <w:br/>
        <w:t>Tous furent sidérés, ils firent tous un mouvement.</w:t>
        <w:br/>
        <w:br/>
        <w:t>Boom !</w:t>
        <w:br/>
        <w:br/>
        <w:t>La retentissante clameur de Jing Tian résonna, ils reculèrent tous deux ensemble, sidérés et en colère.</w:t>
        <w:br/>
        <w:br/>
        <w:t>« Eh bien ? Ils sont tous là ? »</w:t>
        <w:br/>
        <w:br/>
        <w:t>Le visage de Chen Sisi est laid, sa manière du Yuan Mo est plus faible. Si elle utilise la manière de l'Enfer-Démon, elle pourra sérieusement blesser deux personnes. Mais la manière de l'Enfer-Démon est vraiment trop importante, il y a plusieurs dizaines de maîtres supérieurs présents. Si elle la montre, dès que quelqu'un en parle, non seulement elle mourra, mais aussi Qin Chen sera tué, et elle sera recherchée par le ciel. Donc ce n'est pas un moment de vie ou de mort. Elle ne peut jamais l'utiliser.</w:t>
        <w:br/>
        <w:br/>
        <w:t>« Naturellement belle ! »</w:t>
        <w:br/>
        <w:br/>
        <w:t>Chen Sisi est naturellement séduisante et marche dans le vide. Derrière elle, une figure de Reine des Grands Loups apparaît. Partout où elle va, c'est son territoire.</w:t>
        <w:br/>
        <w:br/>
        <w:t>Si Chen Sisi regarde quelqu'un, il tombera en déclin. Si Jueyi et Zhuge Xu étaient là, Chen Sisi les aurait tués. Mais il y a trop de forts ici. Quelle que soit la force de Chen Sisi, elle ne peut pas séduire tout le monde en un instant. Cela a aussi conduit à leur coopération mutuelle et à leur confrontation continue avec Chen Sisi, afin que certaines personnes gardent la lucidité et garantissent qu'elles ne seront pas tuées.</w:t>
        <w:br/>
        <w:br/>
        <w:t>Elle a résisté à la prétention des Cieux de l'Ouest et du Sud.</w:t>
        <w:br/>
        <w:br/>
        <w:t>« Merde, tu crois vraiment pouvoir te mesurer à nous tous ? » Les yeux de Donghuang Jue étaient froids et il grogna. Il était vraiment en colère. Ce prétentieux arrogant ne pouvait tolérer que tant de personnes résistent à une petite femme. Ses occasions de meurtre se condensèrent derrière lui en innombrables ombres de dieux sombres,</w:t>
        <w:br/>
        <w:br/>
        <w:t>presque faisant effondrer l'espace. La magie libérée par Chen Sisi fut fortement résistée. C'est l'épuisement, désespéré.</w:t>
      </w:r>
    </w:p>
    <w:p>
      <w:r>
        <w:br w:type="page"/>
      </w:r>
    </w:p>
    <w:p>
      <w:pPr>
        <w:pStyle w:val="Heading1"/>
      </w:pPr>
      <w:r>
        <w:t>Chapitre 80</w:t>
      </w:r>
    </w:p>
    <w:p>
      <w:r>
        <w:t>« Hum, tant que je suis là, aujourd'hui vous ne pourrez pas traverser le champ de mines. Si vous avez la capacité, vous pouvez vaincre et passer devant moi. » Chen Sisi dit froidement, voix basse mais ferme.</w:t>
        <w:br/>
        <w:br/>
        <w:t>Tant que la poussière ne s’échappera pas d’ici, Chen Sisi n’acceptera pas que l’autre partie franchisse même la moindre demi-pointe.</w:t>
        <w:br/>
        <w:br/>
        <w:t>« Ha ha ha ha, bien joué ! Très bien. Puisque vous voulez mourir, je vais vous aider. »</w:t>
        <w:br/>
        <w:br/>
        <w:t>L’empereur rugit absolument et tua comme un éclair.</w:t>
        <w:br/>
        <w:br/>
        <w:t>« La Magie des Charmes ! »</w:t>
        <w:br/>
        <w:br/>
        <w:t>Cette fois, Chen Sisi ne se battit pas beaucoup. Au contraire, elle utilisa directement la technique de Charme pour éviter l’attaque de Donghuang Jueyi. Quel que soit l’attaque de Donghuang Jueyi, tant qu’il ne pouvait pas résister au charme de Chen Sisi, il ne pouvait lui faire aucun mal.</w:t>
        <w:br/>
        <w:br/>
        <w:t>« Ça ne marche pas. »</w:t>
        <w:br/>
        <w:br/>
        <w:t>Zhuge Xu la regarda intensément. La compétence en enchantement de Chen Sisi était trop forte. Il ne pouvait pas la tuer seul.</w:t>
        <w:br/>
        <w:br/>
        <w:t>Cependant, Zhuge Xu se demanda aussi ce qui pouvait être dans l’interdit pour que la femme s’y oppose si fortement.</w:t>
        <w:br/>
        <w:br/>
        <w:t>Boom !</w:t>
        <w:br/>
        <w:br/>
        <w:t>Dès qu’on entendit le bruit de l’arrivée de Ge Xu, les sons d’attente retentirent.</w:t>
        <w:br/>
        <w:br/>
        <w:t>« Bien ? Il y a donc autant de maîtres terrestres ? Quelle riche émanation tellurique. Où est cet endroit ?</w:t>
        <w:br/>
        <w:br/>
        <w:t>Le chef, qui a trois yeux, est le Prince Jinwu du tombeau royal des démons. Il peut voir la scène ici en l’observant. En particulier après avoir perçu l’émanation de Chen Sisi, il fut surpris.</w:t>
        <w:br/>
        <w:br/>
        <w:t>Cette femme terrestre a l’odeur des démons.</w:t>
        <w:br/>
        <w:br/>
        <w:t>« Prince Jinwu, après avoir examiné la salle, il semble y avoir un interdit. Il doit y avoir des trésors là-dedans. »</w:t>
        <w:br/>
        <w:br/>
        <w:t>Un maître démoniaque seigneur dit dans un profond silence.</w:t>
        <w:br/>
        <w:br/>
        <w:t>« Oui, Prince Jinwu. Il semble que les humains ici aient disposé un ancien cercle. C’est étrange, s’il y a des trésors ici, pourquoi ces maîtres terrestres ne les ont-ils pas encore pris ?</w:t>
        <w:br/>
        <w:br/>
        <w:t>« Bien ? La femme a l’odeur de notre clan démoniaque. Elle est étrange, mais elle est clairement une maîtresse terrestre, et sa position est juste devant l’interdit. Est-ce pour empêcher ces maîtres terrestres de convoiter les trésors ? »</w:t>
        <w:br/>
        <w:br/>
        <w:t>« Hmm, vous pensez trop. Cette femme peut-elle vraiment empêcher autant de maîtres terrestres de piller des trésors ? Je plaisante. Vous ne voyez pas ces deux maîtres terrestres. Leur émanation est si forte qu’ils sont clairement les plus grands orgueilleux de l’humanité. Cette femme peut-elle rivaliser avec un autre ?</w:t>
        <w:br/>
        <w:br/>
        <w:t>De nombreux seigneurs démoniaques ont dit.</w:t>
        <w:br/>
        <w:br/>
        <w:t>« Fermez-la pour moi. Vous pouvez voir les évidences. Le prince ne peut-il pas le percevoir ?</w:t>
        <w:br/>
        <w:br/>
        <w:t>Prince Jinwu dit en colère, un groupe d’idiots, honteux.</w:t>
        <w:br/>
        <w:br/>
        <w:t>« Peuple démoniaque. »</w:t>
        <w:br/>
        <w:br/>
        <w:t>L’apparition du Prince Jinwu fit aussi l’empereur est-oriental Jueyi se recueillir en eux. Il était évident qu’un groupe de maîtres démoniaques, surtout le Prince Jinwu en tête, étaient remplis d’un feu essentiel démoniaque surprenant, ce qui leur fit un fort choc.</w:t>
        <w:br/>
        <w:br/>
        <w:t>Un maître démoniaque de cette qualité n’est absolument pas quelqu’un de facile à gérer.</w:t>
        <w:br/>
        <w:br/>
        <w:t>« Nom d’une pipe ! »</w:t>
        <w:br/>
        <w:br/>
        <w:t>L’empereur est-oriental lança un regard féroce à Chen Sisi. S'il n'y avait pas eu Chen Sisi, ils auraient pillé le Saint Seigneur et la veine sacrée dans le système interdit. Ces maîtres démoniaques n'auraient pas eu d'opportunité.</w:t>
        <w:br/>
        <w:br/>
        <w:t>Whish ! Whish !</w:t>
        <w:br/>
        <w:br/>
        <w:t>Avec l'apparition du Prince Jinwu, de nombreux maîtres apparurent dans la salle les uns après les autres. Il y avait des Terriens et des démons.</w:t>
        <w:br/>
        <w:br/>
        <w:t>Boom !</w:t>
        <w:br/>
        <w:br/>
        <w:t>Une autre puissante émanation jaillit, un groupe de maîtres démoniaques apparut entourés d'un jeune fort démon.</w:t>
        <w:br/>
        <w:br/>
        <w:t>« Petit roi démon de montagne Wanyao ? »</w:t>
        <w:br/>
        <w:br/>
        <w:t>Quand le Prince Jinwu vit l'invité, ses yeux brillèrent de froid et son esprit meurtrier s'intensifia subitement, comme une mer immense.</w:t>
        <w:br/>
        <w:br/>
        <w:t>« Prince Jinwu, je ne m'attendais pas à vous trouver ici ? Oui ? Avant cet interdit démoniaque, c'est vous et ces maîtres terrestres qui êtes en conflit ? »</w:t>
        <w:br/>
        <w:br/>
        <w:t>Le petit roi est un jeune homme avec une puissance extraordinaire. Il y a des lignes d'or étranges au-dessus de ses sourcils. Sa totalité est très forte. Quand ses yeux sont balayés, il tombe sur Chen Sisi et reste surpris : « la famille des Félins célestes ? »</w:t>
        <w:br/>
        <w:br/>
        <w:t>Mais immédiatement il fut figé, en plus de ressentir l'odeur des Félins célestes sur Chen Sisi, il n'était pas un membre de la famille démoniaque du tout ! C’était une race terrienne.</w:t>
        <w:br/>
        <w:br/>
        <w:t>Mais comment un Terrien peut-il hériter de la famille des Félins célestes ? « Qui es-tu ? Pourquoi as-tu l'héritage de notre famille démoniaque, le Tongtianze des Félins célestes ? » Le petit roi fronça les sourcils, « la lignée Tongtianze des Félins célestes est la plus noble de notre clan démoniaque. Elle ne se mêle presque jamais aux Terriens et encore moins aux humains en particulier. Dans l'antiquité, après que un quasi-patriarche de la famille des Félins célestes soit tombé amoureux d'un maître terrienne, il s'est séparé de la famille des Félins célestes, ce qui a provoqué l'hostilité de la famille des Félins. Ces dernières années, presque aucun membre de la lignée des Félins n'est venu sur terre. Qu'as-tu donc ?</w:t>
        <w:br/>
        <w:br/>
        <w:t>Parlant de cela, le petit roi démon de montagne Wanyao changea son visage et pensa à une possibilité extrêmement choquée : « es-tu l'héritier qui a trahi le maître et la lignée des Félins en ces temps ? »</w:t>
        <w:br/>
        <w:br/>
        <w:t>Plus il y réfléchissait, plus il était choqué. Si c'était vrai, Chen Sisi avait clairement le sang d'une race terrienne et démoniaque. Cela pouvait expliquer que Chen Sisi ait l'odeur de félins. « Je ne peux imaginer qu'il reste encore des héritiers de la lignée des Félins à l'extérieur. Aviez-vous été attaqués par ces personnes avant ? Hum, il n'y a pas de mal en Terre. J'ai une proposition. Si je sais que tu joins à moi et deviens le serviteur du petit roi, je tuerai ces Terriens pour toi. »</w:t>
        <w:br/>
        <w:br/>
        <w:t>Le petit roi rétrécit ses yeux et dit faiblement : « La lignée des Félins célestes ? » Prince Jinwu aussi plissa les yeux sur Chen Sisi, « certainement, il possède la magie des Félins célestes. Ce doit être quelqu’un qui a obtenu l'héritage originale de la lignée des Immortels Félins. Les races ordinaires terriennes et même démoniaques ne peuvent l'atteindre, et cette émanation est celle de la prêtresse des Félins célestes. Même les disciples ordinaires de la lignée des Félins ne peuvent l'avoir. Inattendu qu'il apparaisse sur un individu ordinaire. » Prince Jinwu regarda le petit roi et dit avec un sourire moqueur : « Petit roi, n'y a-t-il pas de conflit entre votre montagne Wanyao et la lignée des Félins ? »</w:t>
        <w:br/>
        <w:br/>
        <w:t>« Comment pouvez-vous devenir un membre de la lignée des Félins depuis une montagne ? » Parlant de cela, le Prince Jinwu regarda Chen Sisi avec un éclat d'or dans ses yeux et dit avec un sourire : « Seigneur, mon tombeau royal et les peuples Huxian ont toujours été bienveillants en eaux claires sans jamais envahir les rivières. Si vous êtes disposé à suivre ma lignée de tombeau, même si vous êtes terrienne, je suis prêt à l'accepter. »</w:t>
        <w:br/>
        <w:br/>
        <w:t>« Parler de cela », Zhuge Xu et Dong Huang Jueyi figèrent leurs expressions.</w:t>
        <w:br/>
        <w:br/>
        <w:t>Ils ne pouvaient imaginer que l'esprit démoniaque de Chen Sisi pouvait faire que des membres du peuple démoniaque en attachent autant d'importance.</w:t>
        <w:br/>
        <w:br/>
        <w:t>« Ha ha, quel genre de Félins ? Je ne peux pas croire que la sœur de frère Qin ait une telle identité. Je vous admire »</w:t>
        <w:br/>
        <w:br/>
        <w:t>Boom ! Soudain, un rire puissant retentit, immédiatement dans la salle, Yao Ming avec un groupe d' experts, Qi Qi tombèrent à terre.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