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41</w:t>
      </w:r>
    </w:p>
    <w:p>
      <w:r>
        <w:t>« Je vais bien. » Qin Chen agita la main et afficha un sourire envers Si Si : « Alors, ça va ? »</w:t>
        <w:br/>
        <w:br/>
        <w:t>« Je vais bien aussi. » En pensant qu’un soupir de soulagement s’échapperait bientôt, il ressentit une légère palpitation en percevant le pouvoir semi-dominant de Qin Chen. Un soupir s’éleva : « Pitié, le Seigneur a encore laissé échapper un maître s’évader. » « Ça n’a pas d’importance, le chef de la secte Shenzhao est maintenant un chien errant. À l’origine, il avait tramé une conspiration pour enlever ce corps démoniaque ancien. Qui sait qu’il a pu être détruit par nous et retourné au corps brisé de sa vie précédente. Pour nourrir ce corps démoniaque ancien, son corps charnel a perdu le pouvoir du Seigneur. Même s’il échappe, il ne pourra plus susciter de grandes vagues. »</w:t>
        <w:br/>
        <w:br/>
        <w:t>Qin Chen dit calmement, ses yeux scintillant et son esprit clair : « En résumé, le Seigneur connaît quelques-unes de vos secrets. Si jamais il les divulgue, vous serez toujours en danger. » Chen Sisi lança des regards scintillants : « Alors, cette personne doit mourir. Avant cela, j’ai laissé une trace sur cet individu ; ainsi, je peux retracer cette personne. » « Ah ? Vous avez laissé une trace derrière vous ? » Qin Chen éclata de rire : « En fait, j’ai aussi laissé une trace. Tout en le blessant, j’ai récupéré un peu de son sang d’esprit. Par la suite, je peux utiliser divers moyens pour calculer sa position. Tout est sous mon contrôle. » Une goutte de sang noir flottait dans la main de Qin Chen, émettant une lumière d’âme taoïste. C’était le sang spirituel du Seigneur qui brillait sur le chef de la secte. Il lança le sang dans le plateau de création cosmique, et il évolua pour calculer. Soudain, la trace et l’image du Seigneur commencèrent à apparaître dans l’esprit de Qin Chen, et la trace de l’autre partie était complètement sous le contrôle de Qin Chen. En pensant, pas du tout surpris, il fit un léger mouvement de tête : « Vous voulez le laisser s’échapper ? » « Je ne crois pas que c’est intentionnel. C’est juste une affaire de jugement de la situation. » Qin Chen émit un rire étouffé, ses yeux scintillant : « Si j’avais utilisé tous les moyens pour le laisser partir, ce serait au moins 80 %. Mais si je le laisse aller, c’est peut-être mieux de lui laisser la voie. Pensez-y. Regardez, il y a tellement de trésors dans le monde céleste. Il est venu ici en sa vie précédente, donc il doit connaître de nombreux secrets ici. Maintenant, grièvement blessé, son plan a été détruit par nous, que pensez-vous qu’il fasse s’il échappe ? » En pensant un instant pour comprendre : « Vous voulez dire qu’il ira d’abord chercher les trésors pour se remettre ? En bref, il ira au lieu de test céleste, le premier endroit d’héritage ? » Quand Qin Chen dit cela, elle comprit immédiatement la volonté de Qin Chen et fut très excitée. Si c’était ça, elle pouvait tout comprendre. Il y a tellement de trésors dans le ciel, ils ne connaissent rien de cela après tout. Mais le chef de la secte Shenzhao connaît bien ça. Il suffit de suivre Shenzhao pour trouver facilement le meilleur héritage ici. C’est vraiment un coup très habile. « Ce n’est qu’une de mes intentions. En plus, le Seigneur selon le chef de la secte a fait ici une telle planification incroyable. Je soupçonne qu’il y a quelque chose de caché dans cette planification que nous ne connaissons pas. Avec sa cultivation, il n’a pas besoin de prendre le corps démoniaque ancien. Ce qu’il fait doit avoir un autre but. » Qin Chen fronça les sourcils et dit dans une voix profonde : « Nous le suivrons simplement en aveugle, nous saurons naturellement quel est son but. » « Certainement, mon cher mari est le meilleur. » Chen Sisi se rapproche avec un visage rouge, blotti dans les bras de Qin Chen, ne pouvant s’empêcher d’avoir un profond respect pour Qin Chen. « Alors, allons-y maintenant ? » Si Si releva la tête. Sur son joli visage, Chu Chuke aux deux yeux emplis d’esprit et de beauté, regarda Qin Chen avec un souffle qui signifiait qu’il pouvait être emporté par Qin Chen. « Tu es un vilain petit dragon. » Qin Chen pinça le nez de la pensante et éclata de rire : « Ne t’inquiète pas, tu ne peux plus t’échapper du chef de la secte Shenzhao. Après que le chef de la secte soit parti, il a laissé l’array des neuf souffles sacrés. Tu peux dévorer les neuf souffles sacrés et franchir directement le seuil du dominant. Je veux aussi bien étudier ce corps démoniaque ancien et affiner le miroir divin. » Qin Chen regarda Sisi, la trace de l’esprit de Sisi avait atteint un point critique. Avant que le souffle vilain ne vienne à la dérober, Sisi était encore en train de voler dans l’air magique. Mais il était à la limite. Le souffle vilain ne fit que transformer le corps de Qin Chen et aider Sisi à consolider sa cultivation intérieure. À ce moment-là, la pensée avait déjà touché un seuil du dominant. Pouvait condenser la lumière de la voie. Si la pensée pouvait franchir le dominant, cela profiterait beaucoup au pillage de Qin Chen des trésors dans le royaume démoniaque. Au moins la grâce de la pensée, même un dominant sommet ne pourrait plus soutenir. Presque similaire à la version brute de la magie du Temps. « Franchir le dominant ? » Après un moment de réflexion, il dit : « Oui, mais il faut au moins sept ou huit ancients sacrés. Avec ces ancients, c’est mieux pour toi de les dévorer, cela peut aussi consolider ta cultivation. » « Pas nécessaire. » Qin Chen secoua la tête. « Même si je dévore l’array des neuf souffles sacrés, j’en reste encore à un demi-dominant. J’ai une intuition que si je veux franchir le dominant, je n’ai pas besoin de dévorer quelques souffes divines. Il faut plus d’entendement et de récolte. Puisque tu peux franchir, ne perds pas de temps. Quant à ta voie abyssale du démon, tu peux la perfectionner progressivement après le franchissement. » « J’ai aussi quelques idées sur la grande voie de Yuanmo, donc on peut échanger mutuellement. » Aussitôt que le son tomba, la compréhension de Qin Chen sur la voie démoniaque se manifesta soudainement dans le corps de Si Si. Elle comprit immédiatement que la lumière magique taoïste s’élevait sur son corps. Son souffle ne pouvait plus être contenu. Son corps commença à trembler, et au-dessus de sa tête, il prit forme en un nuage dérobant. « Bon ? » Qin Chen releva la tête, pensant à franchir les limites de dominant et dérober ? Il fut confus au début, puis comprit immédiatement. Surpris. « Ah, c’est ce que tu as ressenti avant dans le royaume démoniaque selon la voie céleste. Tu es une race humaine, mais tu as l’héritage démoniaque, ce qui peut être appelé étranger. Maintenant tu entreprends la voie avec le démon. Sous la perception de la grande Voie du royaume démoniaque, tu as le potentiel de menacer le royaume démoniaque. La voie n’a pas de pitié, elle ne distingue ni le bien ni le mal, mais seulement si elle est avec soi. C’est pourquoi nous devons descendre la nuée dérobant. » « Bonne idée. Si tu peux résister à Jieyun, tu seras comme moi. La voie abyssale du démon en toi sera complètement intégrée à ton corps. À ce moment-là, si tu veux, tu peux complètement cacher ta propre voie abyssale. Même si elle est au sommet de la Terre, le Saint Seigneur ne cherchera pas à percer ton vide-réel. » Boom ! En ouvrant la bouche, Qin Chen absorba directement l’array des neuf souffes sacrés formé par les neuf anciens vein. Il créa un éblouissement de lumière d’array et enveloppa la pensée dedans. « Pouf ! » Sisi ressentit l’arrivée de Jieyun et le dévora.</w:t>
      </w:r>
    </w:p>
    <w:p>
      <w:r>
        <w:br w:type="page"/>
      </w:r>
    </w:p>
    <w:p>
      <w:pPr>
        <w:pStyle w:val="Heading1"/>
      </w:pPr>
      <w:r>
        <w:t>Chapitre 42</w:t>
      </w:r>
    </w:p>
    <w:p>
      <w:r>
        <w:t>« Qu'importe, quoi qu'il arrive, avec moi, le maléfique orage de nuée d'air ne pourra en aucun cas te blesser. Il suffit de puiser le Qi du flux sacré et de percer les limites du maître suprême. À ce moment, tu pourras consolider tes réalisations et devenir le souverain maître suprême sous l'effet du vol magique. »</w:t>
        <w:br/>
        <w:br/>
        <w:t>C'était la voix encourageante de Qin Chen, qui tapait sur la tête pour boire, le général au sommet.</w:t>
        <w:br/>
        <w:br/>
        <w:t>Si Si Li s'asseyait droit dans les airs, expression solennelle. Face à la calamité dans l'air, il accumulait ses forces pour se préparer au combat. Après la chute d'une colonne d'encens, quand Sisi avait concentré l'énergie de son corps à l'extrême, Jieyun réellement commença à devenir riche ; les énormes lueurs sombres tombaient comme une mer immense, et de nombreux soldats magiques et généraux évoluaient qui bombardèrent Sisi.</w:t>
        <w:br/>
        <w:br/>
        <w:t>La puissance de cette fumée d'orage maléfique était un peu plus faible que celle de Qin Chen précédemment, mais elle était aussi incroyablement forte. Après que la lumière magique disparaisse, il suffisait à tuer les maîtres ordinaires du monde supérieur.</w:t>
        <w:br/>
        <w:br/>
        <w:t>« Sisi pénétra dans le sanctuaire avec la voie des abîmes et du démon, alors la calamité fut bien plus grave que celle du maître général. Ces lueurs et tonnerres magiques pouvaient tuer un maître ordinaire avec chaque attaque. Il est absolument impossible pour Wei Siqing de résister à cela. »</w:t>
        <w:br/>
        <w:br/>
        <w:t>C'était un bon moment pour combattre contre les grains d'air et de tonnerre.</w:t>
        <w:br/>
        <w:br/>
        <w:t>J'étais frappé par la foudre tout à l'heure. Maintenant, je vois Sisi frappée par la foudre.</w:t>
        <w:br/>
        <w:br/>
        <w:t>La terrible lueur et tonnerre magiques bombardèrent le corps de Sisi, qui se mit immédiatement à exploser ; ses vêtements furent dispersés, et son apparence devint plus ambiguë. Qin Chen ne bougea pas. Il n'agirait que si Sisi rencontrait un danger de mort ; seulement quand il franchissait la foudre, pouvait-il avoir plus d'insights. D'ailleurs, Sisi avait déjà vécu la foudre dans son échange de lumière et de tonnerre, donc ce ne serait pas aussi facile à tomber.</w:t>
        <w:br/>
        <w:br/>
        <w:t>Bien sûr, Sisi serrait les dents, tout son corps en mouvement. Elle pouvait garder le calme et affronter la foudre de la lumière magique. Elle montrait partout sur elle un éclat printanier. Sous la tonnerie de lumière magique, elle conservait encore une apparence parfaite.</w:t>
        <w:br/>
        <w:br/>
        <w:t>« Bon sang, devant son cher partenaire, comment ne pas montrer un peu de gêne ? » En pensant à tout son corps traversé par la lumière magique, dévorant l'énergie du réseau sacré, et en même temps pouvant combattre contre la lumière et tonnerre magiques. Après un moment, la calamité naturelle changea et devint plus violente ; partout des généraux de tonnerie, même plus faibles que la foudre d'orage maléfique de Qin Chen.</w:t>
        <w:br/>
        <w:br/>
        <w:t>« Peu importe. »</w:t>
        <w:br/>
        <w:br/>
        <w:t>« Régénérer le souverain céleste ! »</w:t>
        <w:br/>
        <w:br/>
        <w:t>Une fois que Sisi ne pouvait plus tenir, Qin Chen injecterait un Qi pour remettre le ciel en ordre ; et aussitôt, le corps de Sisi serait purifié. Avec le soutien de Qin, peu importe que la foudre soit terrible, elle ne pourra pas blesser son origine.</w:t>
        <w:br/>
        <w:br/>
        <w:t>Trois heures plus tard, la lumière de la voie commença à émerger de l'origine de la pensée et se mit à transformer en souverain Shengyuan. Dans cette comparaison, bien que Qin Chen n'eût pas percé les limites du maître suprême, son origine de souverain était déjà très terrifiante, bien plus forte que celle du maître ordinaire. Si la voie de souverain d'autre est étoile, alors celle de Qin Chen serait le soleil brûlant ; tandis que la voie de pensée serait la lune brillante. Sous la foudre, la puissance du corps de Sisi s'améliora rapidement. De plus, les souffles des neuf saints célestes de veines sacrées affluaient dans le corps de Sisi. Avec un bruit, un arc-en-ciel divin jaillit des yeux de Sisi ; et un souffle de souverain s'échappa de son corps.</w:t>
        <w:br/>
        <w:br/>
        <w:t>« Shh ! La calamité d'air et de tonnerre magique dans le ciel aussi a constaté que la pensée ne pouvait plus continuer, finalement elle se dispersa lentement. La pensée traversa le ciel ; tout son corps de Shengyuan fut condensé en l'énergie du souverain, et un sourire apparut sur son visage. En le voyant, les yeux scintillaient de plus belle.</w:t>
        <w:br/>
        <w:br/>
        <w:t>« “Jolie, suis-je jolie ?” »</w:t>
        <w:br/>
        <w:br/>
        <w:t>Sisi, vêtu de haillons, tomba du ciel ; tout son corps était éclaboussé de lumière divine. Dans cette lumière, une lueur sombre tressaillait ; la combinaison des deux était comme celle du démon et de l'ange, donnant un impact extrêmement fort.</w:t>
        <w:br/>
        <w:br/>
        <w:t>« “Pensée, es-tu bien ?” »</w:t>
        <w:br/>
        <w:br/>
        <w:t>Qin Chen la pressa rapidement. Soudain, un corps souple et délicat gisait dans les bras de Qin Chen. Elle était extrêmement tendre et fragile, sans os.</w:t>
        <w:br/>
        <w:br/>
        <w:t>Si un homme voit l'apparence de la pensée à ce moment-là, il en tombera certainement sous le charme.</w:t>
        <w:br/>
        <w:br/>
        <w:t>Ce charme, la température sacrée, est suffisant pour rendre un homme fou.</w:t>
        <w:br/>
        <w:br/>
        <w:t>Qin Chen allait la poser, mais Sisi cria soudainement une faiblesse encore plus grande, comme si elle ne pouvait même pas se lever. Elle gisait dans les bras de Qin Chen, enroulée comme un chat, révélant une peau blanche ; ses mains autour du cou de Qin Chen, exhalant comme un souffle bleu.</w:t>
        <w:br/>
        <w:br/>
        <w:t>« “Y a-t-il une réaction ?” » Le visage de Qin était solennel. L'apparence délicate de Sisi était trop ancienne et étrange, mais cela ne pouvait être que ainsi. Il sentit le corps de la Pensée. Le corps de la Pensée contenait une puissance souveraine extraordinaire. Ce n'était absolument pas faible du tout ; au contraire, il était dans l'état complet de...</w:t>
        <w:br/>
        <w:br/>
        <w:t>« “Qu'y a-t-il ? Qu'est-ce qui ne va pas ?” »</w:t>
        <w:br/>
        <w:br/>
        <w:t>Qin fut nerveux.</w:t>
        <w:br/>
        <w:br/>
        <w:t>« “Toi...” »</w:t>
        <w:br/>
        <w:br/>
        <w:t>Il voulait juste gis enroulé dans les bras de Qin Chen et jouer à la coquetterie. Il ne comprenait absolument pas ce bois.</w:t>
        <w:br/>
        <w:br/>
        <w:t>« “Je suis bien.” » En voyant l'expression tendue de Qin Chen, elle se leva rapidement. Le cercle de stockage scintilla ; elle avait mis une nouvelle robe pour couvrir le léger éclat printanier, et la charme de tout son être disparut ; revenu à la sacrée.</w:t>
        <w:br/>
        <w:br/>
        <w:t>« “D'accord. J'ai peur.” »</w:t>
        <w:br/>
        <w:br/>
        <w:t>Qin soupira de soulagement. Il pensait à ce qui s'était passé chez Sisi quand elle avait percé.</w:t>
        <w:br/>
        <w:br/>
        <w:t>« “Que puis-je faire pour toi ? Ou tu aimes-t-il différemment ?” » La voix de la Pensée baissa ; le souffle sacré sur son corps s'effaça, les pupilles se rétrécirent ; tout son corps fut envahi par une lueur magique, de la sainte fée à soudain se transformer en sorcière maléfique, et la Voie Maléfique du Tonnerre pouvait effrayer les Maîtres des Diables.</w:t>
        <w:br/>
        <w:br/>
        <w:t>En une seconde, la Pensée changea un homme de nature.</w:t>
        <w:br/>
        <w:br/>
        <w:t>Elle le regarda avec un sourire et dit : « “Ou tu aimes-t-il plus ?” »</w:t>
        <w:br/>
        <w:br/>
        <w:t>À mesure que la voix baissa, le tempérament de Si Si changea encore et devint enchantant. Les yeux timides et le tempérament charmeur de tout son être firent même vaciller un peu la Daoxin de Qin Chen et le poussèrent à y tomber.</w:t>
        <w:br/>
        <w:br/>
        <w:t>« Hiss, c'est une fille démoniaque. »</w:t>
        <w:br/>
        <w:br/>
        <w:t>« “Quel que soit ton tempérament, je l'aime.” » Qin ne put s'empêcher de rire.</w:t>
        <w:br/>
        <w:br/>
        <w:t>« “L'aime-tu tout ?” » La Pensée des yeux lumineux avec un sourire : « “Non, après être avec toi, ce que tu aimes je le deviendrai.” »</w:t>
        <w:br/>
        <w:br/>
        <w:t>Qin fut muet.</w:t>
        <w:br/>
        <w:br/>
        <w:t>En voyant l'expression muette de Qin Chen, elle ne put s'empêcher d'éclater de rire. Elle trouvait que Qin Chen était très intéressant. Bien sûr, si Qin Chen voulait qu'elle change son tempérament variable pour répondre à toutes ses exigences, elle serait très heureuse de le faire. Qin Chen regarda Sisi et dit avec un sourire : « “Cette fois, grâce à Shengzhe Laojun qui nous a amenés ici, et aussi contraint par la voie du monde démoniaque qui a mené à l'orage de tonnerre. Maintenant, la voie des abîmes et du démon en toi peut être complètement cachée, même si c'est un saint</w:t>
        <w:br/>
        <w:br/>
        <w:t>le souverain ne pourra pas te voir devant toi.” » À ce moment de la Pensée, incomparablement sacrée, personne ne peut voir qu'elle est en réalité une maîtresse pratiquant le démon.</w:t>
      </w:r>
    </w:p>
    <w:p>
      <w:r>
        <w:br w:type="page"/>
      </w:r>
    </w:p>
    <w:p>
      <w:pPr>
        <w:pStyle w:val="Heading1"/>
      </w:pPr>
      <w:r>
        <w:t>Chapitre 43</w:t>
      </w:r>
    </w:p>
    <w:p>
      <w:r>
        <w:t>Qin Chen avait mis tout son cœur à l’abri, prêt à ramasser cette dépouille démoniaque ancestrale. Bien que milliers d’années aient passé depuis sa mort, elle gardait encore un souffle terrifiant à force de nourriture sur le tas. Plus redoutable qu’aucun démon infernal ni aucun chef de la secte Shen Zhao. Qin Chen n’avait senti qu’un fort coup de tonnerre en approchant.</w:t>
        <w:br/>
        <w:br/>
        <w:t>Cette dépouille démoniaque, avec son visage bleu et ses longues dents de lait, était comme un dieu démoniaque couché là. Un parfum cruel et maléfique émanait de son corps.</w:t>
        <w:br/>
        <w:br/>
        <w:t>De plus, elle dégageait une forte odeur d’étreinte. Qin Chen fut effrayé. Heureusement, il était arrivé à temps. Le chef de la secte Shen Zhao n’avait pas réussi à s’emparer de cette dépouille démoniaque ancestrale. S’il l’avait fait, cela aurait vraiment été problématique. Ce genre de dépouille conserve encore une aura d’ordre divin, même pour le plus faible des saints.</w:t>
        <w:br/>
        <w:br/>
        <w:t>À l’époque, il était difficile de dire ce qui s’en serait suivi.</w:t>
        <w:br/>
        <w:br/>
        <w:t>Mais maintenant, cette dépouille démoniaque est moins redoutable pour Qin Chen.</w:t>
        <w:br/>
        <w:br/>
        <w:t>« Prends-la ! »</w:t>
        <w:br/>
        <w:br/>
        <w:t>Qin Chen était prêt à la mettre dans le plat de jade céleste. Il ne savait pas pourquoi le chef de la secte Shen Zhao avait besoin de cette dépouille, mais il espérait en trouver une explication s’il lui laissait le temps.</w:t>
        <w:br/>
        <w:br/>
        <w:t>Cependant, quand il suppliait Heaven and Earth pour faire apparaître le plat de jade, son visage changea car il ne pouvait pas la ramasser.</w:t>
        <w:br/>
        <w:br/>
        <w:t>Il y a un souffle étrange dans cette dépouille démoniaque. Même après sa mort, elle résiste à l’absorption par les trésors spatiaux.</w:t>
        <w:br/>
        <w:br/>
        <w:t>Quelle est la source de cette dépouille démoniaque ? Le visage de Qin Chen changea, mais il n’avait aucune inquiétude. Au contraire, il la ramassa à nouveau.</w:t>
        <w:br/>
        <w:br/>
        <w:t>Cette fois, quand Qin Chen supplia Heaven and Earth pour faire apparaître le plat de jade, il supplia aussi l’arbre magique dans le plat.</w:t>
        <w:br/>
        <w:br/>
        <w:t>Soudainement, un tentacule noir sortit et enveloppa la dépouille démoniaque ancestrale. À l’instant suivant, elle fut tirée dans le plat de jade céleste.</w:t>
        <w:br/>
        <w:br/>
        <w:t>Le grotto était vide en un instant.</w:t>
        <w:br/>
        <w:br/>
        <w:t>Qin Chen soupira de soulagement. En effet, c’était encore l’arbre magique du monde. C’était le trésor de la famille démoniaque, capable d’apaiser toutes les forces démoniaques.</w:t>
        <w:br/>
        <w:br/>
        <w:t>« Voyons s’il y a des trésors dans ce grotto ? »</w:t>
        <w:br/>
        <w:br/>
        <w:t>Qin Chen, avec le corps de Chen Sisi, apparut en un éclair pour piller les profondeurs du grotto.</w:t>
        <w:br/>
        <w:br/>
        <w:t>Malheureusement, il n’y a plus de démons dans ces grottes, et pas de veine démoniaque. Il n’y a que quelques interdictions brisées.</w:t>
        <w:br/>
        <w:br/>
        <w:t>« Allons-y ! Ne laissons pas le guide de Dieu s’égarer. »</w:t>
        <w:br/>
        <w:br/>
        <w:t>Après avoir nettoyé la grotte, Qin Chen et Chen Sisi prirent l’envol. Dans le calcul de Qin Chen, la présence du guide de Dieu apparut dans sa perception.</w:t>
        <w:br/>
        <w:br/>
        <w:t>« Eh bien ? »</w:t>
        <w:br/>
        <w:br/>
        <w:t>Qin Chen était figé et fronçait les sourcils. Le lieu où le guide était parti selon le chef n’était pas dans la profondeur du royaume démoniaque, mais il allait piller jusqu’au bord.</w:t>
        <w:br/>
        <w:br/>
        <w:t>Où va-t-il ?</w:t>
        <w:br/>
        <w:br/>
        <w:t>Selon l’attente de Qin Chen, le chef de la secte Shen Zhao connaissait bien le royaume démoniaque. Il aurait dû aller dans la profondeur pour chercher des trésors afin de récupérer plus rapidement. Pourtant, il ne comprenait pas pourquoi il allait hors du royaume démoniaque maintenant.</w:t>
        <w:br/>
        <w:br/>
        <w:t>Est-il en train de vouloir sortir d’ici ?</w:t>
        <w:br/>
        <w:br/>
        <w:t>Pas question ! Qin Chen secoua la tête. Le chef de la secte Shen Zhao ne reculerait pas à cause d’une affaire aussi petite. Il croyait que le plus grand souhait de l’autre partie était de récupérer sa force, et le second était de le tuer pour reprendre la dépouille démoniaque. Quoi que fasse l’autre partie, il serait certainement dans ces deux cas.</w:t>
        <w:br/>
        <w:br/>
        <w:t>« Allons-y. Le fils de Shen Zhao veut voir ce qui est arrivé au guide de Dieu. »</w:t>
        <w:br/>
        <w:br/>
        <w:t>Qin Chen et Sisi prirent la main, partant vers l’extérieur du royaume démoniaque. Ils ne savaient combien de temps cela durerait, mais la puissance du royaume démoniaque diminuait de jour en jour. Il semblait avoir atteint le bord du royaume démoniaque.</w:t>
        <w:br/>
        <w:br/>
        <w:t>Dans une autre partie du royaume démoniaque, c’était un immense champ de test, où flottait l’esprit démoniaque et se tenaient les saints. C’était le lieu où se trouvaient les ruines et les terres de trésors.</w:t>
        <w:br/>
        <w:br/>
        <w:t>« Le guide de Dieu est-il retourné dans le royaume terrestre ? »</w:t>
        <w:br/>
        <w:br/>
        <w:t>Qin Chen était plus curieux cette fois. L’autre partie avait une intention absolue de venir.</w:t>
        <w:br/>
        <w:br/>
        <w:t>Et quand Qin Chen et Sisi suivirent prudemment le guide de Dieu.</w:t>
        <w:br/>
        <w:br/>
        <w:t>Whooooosh !</w:t>
        <w:br/>
        <w:br/>
        <w:t>Un trait noir traversa l’espace. À la limite entre le royaume démoniaque et le champ de test terrestre, une montagne sacrée primitive brillait. Sur la sommet de cette montagne primitive se révélait la forme d’un dieu resplendissant sur le Seigneur.</w:t>
        <w:br/>
        <w:br/>
        <w:t>Il fut stupéfait de voir apparaître deux personnes si similaires, qui étaient maintenant jeunes et transformés en fils de Dieu. Si Shen Zhao ressemblait à Shen Zhao, cela ne serait que pour 60% car de leur âge et de leurs tempéraments. Maintenant, ils étaient plus de 90% similaires, mais le tempérament était plus vicieux. Tout le monde aurait cru que c’était un fils de Shen Zhao, et non une autre personne.</w:t>
        <w:br/>
        <w:br/>
        <w:t>Cette montagne primitive était aussi très célèbre dans le champ de test du ciel. On la connaissait comme la montagne gardienne de l’humanité. Elle contenait des interdictions infinies et une renommée. C’était le dernier endroit où les chefs des grandes provinces du royaume céleste pouvaient s’installer dans la terre de test. Car après cette montagne primitive, les gens entreraient dans le champ du royaume démoniaque et rencontreraient les plus grands maîtres des autres races comme la race démoniaque. Cette montagne de protection contenait les interdictions laissées par les anciens Teraux. Une fois que les maîtres terrestres étaient en danger, ils pouvaient s’y réfugier, et aucun maître dans le royaume démoniaque ne pouvait y pénétrer. Une fois à l’intérieur, tant qu’ils ne sentaient pas la présence du ciel, ils seraient couverts par les interdictions de la montagne et figés sur place.</w:t>
        <w:br/>
        <w:br/>
        <w:t>Et cette gardienne était aussi le lieu central pour toutes les anciennes épreuves célestes et terrestres où ils se rassemblaient.</w:t>
        <w:br/>
        <w:br/>
        <w:t>À ce moment, de nombreux experts étaient venus au sommet, et beaucoup n’étaient pas qualifiés pour garder.</w:t>
        <w:br/>
        <w:br/>
        <w:t>« Eh bien ? C’est un autre expert venu de la direction du royaume démoniaque. »</w:t>
        <w:br/>
        <w:br/>
        <w:t>Soudain, on vit un rayonnement briller jaillir du royaume démoniaque et atterrir sur la montagne de protection avec un rugissement. L’esprit démoniaque saisit le ciel, formant une vision magnifique.</w:t>
        <w:br/>
        <w:br/>
        <w:t>« Qui est cet homme ? Il vient de la direction du royaume démoniaque. »</w:t>
        <w:br/>
        <w:br/>
        <w:t>« De quelle province est-il ? »</w:t>
        <w:br/>
        <w:br/>
        <w:t>« Le fils de Shen Zhao, le chef de la secte Shen Zhao. Il vient d’une province relativement lointaine. »</w:t>
        <w:br/>
        <w:br/>
        <w:t>« Le fils de Dieu ? Je semble avoir entendu ce nom, c’est lui. » La voix de choc résonna et l’apparence du fils de Dieu attira immédiatement l’attention de nombreux experts.</w:t>
      </w:r>
    </w:p>
    <w:p>
      <w:r>
        <w:br w:type="page"/>
      </w:r>
    </w:p>
    <w:p>
      <w:pPr>
        <w:pStyle w:val="Heading1"/>
      </w:pPr>
      <w:r>
        <w:t>Chapitre 44</w:t>
      </w:r>
    </w:p>
    <w:p>
      <w:r>
        <w:t>« Ce Seigneur est-il vraiment puissant ? » D'autres encore manifestent leurs doutes. Car ceux qui peuvent accéder à cet endroit sont les plus grands Tianjiao de la résidence, tels que Zhou Wusheng, Wei Siqing et Ren Wang Shengzi. Ils sont tous de véritables figures d'élite, naturellement fiers et hautains. C'est pourquoi voir la chute de l'arrogant Shen Zhao Shengzi, en apparence, suscite naturellement chez les autres un certain malaise.</w:t>
        <w:br/>
        <w:br/>
        <w:t>Crack !</w:t>
        <w:br/>
        <w:br/>
        <w:t>En une fraction de seconde, il atterrit sur la Montagne du Protecteur. La lumière qui émanait de cette montagne pénétrait pour plusieurs kilomètres à la ronde. Si satisfait qu'aucun démon ne daigna s'en approcher.</w:t>
        <w:br/>
        <w:br/>
        <w:t>Il avança et se plaça au cœur de l'espace ouvert le plus central de la Montagne Protectrice.</w:t>
        <w:br/>
        <w:br/>
        <w:t>Sur toute la Montagne Protectrice, il existe un espace ouvert extrêmement magnifique. Cet espace est peuplé de nombreux experts, chacun avec une puissance surprenante et occupant leur position respective.</w:t>
        <w:br/>
        <w:br/>
        <w:t>Cependant, on peut constater que les forts de cet espace sont tous des maîtres, mais ils sont aussi divisés en plusieurs niveaux. Les plus éloignés et les moins connus appartiennent aux plus faibles. Plus on est au centre, plus la puissance est forte et plus elle est terrifiante.</w:t>
        <w:br/>
        <w:br/>
        <w:t>Dès que le Seigneur céleste était apparu, il fonça directement vers le centre de l'espace.</w:t>
        <w:br/>
        <w:br/>
        <w:t>« Shen Zhao Shengzi est le plus grand Saint du culte de Shen Zhao. Cependant, j'ai entendu dire que votre Préfecture devrait être relativement faible dans le Ciel Est. Oserez-vous aller jusqu'au centre ? N'ignoriez-vous pas la notion d'héritage et de déchéance ?</w:t>
        <w:br/>
        <w:br/>
        <w:t>Un personnage s'interposa soudainement, arrêta le Seigneur selon la tradition. Ses lèvres esquissèrent un ricanement méprisant, se moquant de la situation.</w:t>
        <w:br/>
        <w:br/>
        <w:t>Il est aussi le maître d'un Seigneur Ombrageux. Portant une longue robe taoïste bleue, avec les cheveux bleus. Extrêmement élégant et profond, ses gestes sont très dangereux.</w:t>
        <w:br/>
        <w:br/>
        <w:t>C'est évidemment un Seigneur arrogant, Officier d'Ombrage, qui se moque de l'attitude du Seigneur céleste. Une provocation.</w:t>
        <w:br/>
        <w:br/>
        <w:t>De nombreux forts autour affichèrent une expression admirative. À part quelques maîtres puissants de longue date, des Officiers d'Ombrage ordinaires sont venus. S'il y a insuffisance de nombre, ils étaient presque tous examinés.</w:t>
        <w:br/>
        <w:br/>
        <w:t>« Tu es dans mon chemin. Dégage ! »</w:t>
        <w:br/>
        <w:br/>
        <w:t>Le Seigneur selon la tradition avait les yeux dépourvus d'émotion, ne le regarda pas, dit froidement.</w:t>
        <w:br/>
        <w:br/>
        <w:t>« Tu sais qui tu parles ? »</w:t>
        <w:br/>
        <w:br/>
        <w:t>Le personnage en robe taoïste bleue changea d'expression. La réaction du Saint fit rougir son visage. Il était trop arrogant.</w:t>
        <w:br/>
        <w:br/>
        <w:t>« Les fourmis aiment les choses, rampent devant moi. Je te donne le temps de t'évaporer, sinon tu regretteras amèrement. »</w:t>
        <w:br/>
        <w:br/>
        <w:t>Le Seigneur selon la tradition lança un éclair.</w:t>
        <w:br/>
        <w:br/>
        <w:t>« Ha ha haha. » Ce jour-là, le homme en robe taoïste bleue ne put s'empêcher de lever les yeux au ciel et d'esquiver un rire moqueur : « Regret, le regretteraient les autres. Toi, tu ne regretteras pas de m'avoir cherché.</w:t>
        <w:br/>
        <w:br/>
        <w:t>« Je te rappelle que je suis Fei Leng, du Hengyang Mansion de la Réunion Joyeuse. Ma puissance est plus que le double de celle qui t'a parlé aujourd'hui. Mon siège, Fei Leng, est le troisième plus fort de la Réunion Joyeuse. »</w:t>
        <w:br/>
        <w:br/>
        <w:t>Troisième !</w:t>
        <w:br/>
        <w:br/>
        <w:t>Les yeux de tous s'attardèrent. La Réunion Joyeuse est aussi une Préfecture sainte dans le Ciel Est. Elle compte plus de 20 forces de seigneurs saints. En termes de puissance, la Réunion Joyeuse est bien plus forte que le Ciel Wen Han où se trouve le culte de Shen Zhao. La Réunion Joyeuse est troisième. Dans un endroit comme le Ciel Wen Han, on pourrait être au premier Tianjiao.</w:t>
        <w:br/>
        <w:br/>
        <w:t>Même si Shen Zhao Shengzi a une certaine renommée dans les cercles des jours froids, elle s'est aussi répandue et entendu dans certaines régions environnantes. Cependant, comparée à la Réunion Joyeuse, elle est un peu plus faible.</w:t>
        <w:br/>
        <w:br/>
        <w:t>« La troisième ? Est-ce que c'est fort ? » Shen Zhao Shengzi leva la tête et huma. Dans ses yeux, un éclat de lumière brilla soudainement. Fei Leng fut glacé, il avait même envie de fuir.</w:t>
        <w:br/>
        <w:br/>
        <w:t>Mais il chassa rapidement cette sensation. Il se sentit honteux et en colère. Il était le fier représentant de la Réunion Joyeuse, effrayé par un déchet des jours froids ?</w:t>
        <w:br/>
        <w:br/>
        <w:t>« Hum, les disciples des jours froids sont donc de véritables déchets. Laquelle de mes Tianjiao de la Réunion Joyeuse ira t'en donner une démonstration ? La plus forte, bien sûr. »</w:t>
        <w:br/>
        <w:br/>
        <w:t>Fei Leng se moqua.</w:t>
        <w:br/>
        <w:br/>
        <w:t>Fou. C'est fou.</w:t>
        <w:br/>
        <w:br/>
        <w:t>Mais les autres autour ne trouvèrent pas fou, mais juste.</w:t>
        <w:br/>
        <w:br/>
        <w:t>Les différentes régions du Ciel ont naturellement différents niveaux d'arrogance. C'est comme dans le Tian Wu, où les gens de la Centurie des Cinquante Royaumes viennent naturellement dans le Cinq-Pays, ils apportent tous une supériorité.</w:t>
        <w:br/>
        <w:br/>
        <w:t>« Absurde ! »</w:t>
        <w:br/>
        <w:br/>
        <w:t>Le Seigneur selon la tradition ricana, son corps se déplaça. Sa main droite s'éleva soudainement. « Veux-tu que nous testions ? Puisque tu veux mourir, ce siège t'aidera ! » Fei Leng se déplaça et fonça vers le Saint. Il ne s'inquiétait pas du tout des gens autour. Il lança simplement un coup de poing avec son emblème énorme sur sa face, qui rayonnait une lumière capable de pulvériser tout ce qu'il touchait.</w:t>
        <w:br/>
        <w:br/>
        <w:t>La lumière de la Voie du Seigneur Ombrageux crépita, et une collision d'une puissance effrayante se produisit.</w:t>
        <w:br/>
        <w:br/>
        <w:t>Soudainement, les autres maîtres autour reculèrent rapidement. Une fois la puissance du poing hors de contrôle, sa puissance destructrice était trop terrifiante. Ils voulaient tous voir la parade, mais ne voulaient pas s'engager dans ce genre de conflit.</w:t>
        <w:br/>
        <w:br/>
        <w:t>Le Seigneur selon la tradition secoua la tête, un froid profond dans ses yeux. Il tendit simplement le doigt, un geste simple mais comme s'il pouvait dominer les cieux et la terre.</w:t>
        <w:br/>
        <w:br/>
        <w:t>« Ne te moque pas de moi ! » rugit Fei Leng, et l'emblème sur son poing devint plus clair. Apparemment, la puissance destructrice augmentait. Le Seigneur selon la tradition restait impassible, le doigt tendu.</w:t>
        <w:br/>
        <w:br/>
        <w:t>Bam ! En fait, les deux hommes ne se sont pas heurtés directement. Ils étaient à au moins trois zhang l'un de l'autre. Les énergies et les forces des deux côtés avaient déjà eu une forte collision, puis stagnèrent. Un flux terrifiant de forces et de règles jaillit et s'élança dans toutes les directions.</w:t>
        <w:br/>
        <w:br/>
        <w:t>Pop !</w:t>
        <w:br/>
        <w:br/>
        <w:t>Alors, les gens virent que le Seigneur selon la tradition avait percé la poitrine de Fei Leng avec un seul doigt, explosant sa puissance et laissant une brûlure sanglante sur son poing.</w:t>
        <w:br/>
        <w:br/>
        <w:t>Pop !</w:t>
        <w:br/>
        <w:br/>
        <w:t>Le souffle d'air conditionné envahit le visage de Fei Leng, puis perça son dos. La personne entière cria et tomba lourdement au sol, le sang coulant sur le sol, impressionnant.</w:t>
        <w:br/>
        <w:br/>
        <w:t>Un seul doigt, le maître troisième de la Réunion Joyeuse, Fei Leng tomba directement au sol, grièvement blessé, secoué de spasmes.</w:t>
        <w:br/>
        <w:br/>
        <w:t>« Hiss ! »</w:t>
        <w:br/>
        <w:br/>
        <w:t>Sur le champ retentit soudainement la voix d'un Air Conditionné, un mouvement, ayant vaincu le troisième Tianjiao de la Réunion Joyeuse. « Quand les jours sont froids, est-ce que c'est si fort ? » Il n'est pas étonnant que le Seigneur selon la tradition soit aussi arrogant dès son apparition. Ils ne savaient pas que le chef de Shen Zhao avait été intercepté plusieurs fois par Qin Chen, et son esprit était rempli d'une colère meurtrière. Maintenant que quelqu'un venait chercher la mort, il ne pouvait pas s'en prendre à lui. Il n'avait pas tué l'autre partie parce qu'il ne voulait pas éveiller la colère publique et détruire son plan.</w:t>
        <w:br/>
        <w:br/>
        <w:t>Le fait qu'il ne soit pas tué par le Guide divin montre qu'il est assez fort. Sinon, s'il devenait un Seigneur Ombrage ordinaire, il serait tué directement.</w:t>
        <w:br/>
        <w:br/>
        <w:t>« Les déchets de la Réunion Joyeuse sont cependant aussi osseux et ridicules devant nous. »</w:t>
        <w:br/>
        <w:br/>
        <w:t>Le Seigneur selon la tradition reprit ses doigts, huma froidement. Il ne regarda pas le Fei Leng allongé sur le sol, se tourna vers le centre de la terre.</w:t>
        <w:br/>
        <w:br/>
        <w:t>« Haine, haine, oses-tu donc te moquer de moi à ce point ! » Fei Leng gisait au sol, son visage déformé par la colère. Il avait les cheveux bleus et le souffle court. Il était très en colère.</w:t>
        <w:br/>
        <w:br/>
        <w:t>Pop ! Il se releva du ciel, le flux de sa respiration bleue sortit de ses yeux. Il monta et monta, se transformant en un faux-sang bleu.</w:t>
        <w:br/>
        <w:br/>
        <w:t>Boom !</w:t>
      </w:r>
    </w:p>
    <w:p>
      <w:r>
        <w:br w:type="page"/>
      </w:r>
    </w:p>
    <w:p>
      <w:pPr>
        <w:pStyle w:val="Heading1"/>
      </w:pPr>
      <w:r>
        <w:t>Chapitre 45</w:t>
      </w:r>
    </w:p>
    <w:p>
      <w:r>
        <w:t>« La faux céleste ! »</w:t>
        <w:br/>
        <w:br/>
        <w:t>— On eût dit entendre pousser un soupir à fendre l’âme. Un homme, ses traits figés, observait le spectacle. Or, cet individu n’était autre que… un seigneur en titre ! À l’instant même, il semblait sur le point de changer de couleur.</w:t>
        <w:br/>
        <w:br/>
        <w:t>« En vérité, c’est fort inattendu que Fei Leng ait dégainé la faux céleste. » « On raconte que l’Aigle de Ciel est le secret le plus bien gardé de la demeure Hengyang. Fei Leng a maîtrisé la moitié de son essence, et voilà qui suffit amplement pour anéantir le ciel comme la terre. J’ai entendu dire qu’ayant encore été un demi-seigneur, il avait déjà tué un maître seigneur avec la faux céleste. Maintenant qu’il est devenu un véritable seigneur, son pouvoir ne fera qu’en mieux.</w:t>
        <w:br/>
        <w:br/>
        <w:t>« Qui donc a permis au Saint de prendre en charge le Fils du Saint ? C’est pour la gloire ! »</w:t>
        <w:br/>
        <w:br/>
        <w:t>Le seigneur soupira, et quelques-uns profitèrent de la situation.</w:t>
        <w:br/>
        <w:br/>
        <w:t>Bien que tous soient des terriens, il existe entre eux une compétition directe. Or le conflit vient de s’établir entre Guangyue et Wenhantian. Naturellement, les autres espèrent que les deux camps s’affronteront de plus belle. Mieux vaut perdre des deux côtés.</w:t>
        <w:br/>
        <w:br/>
        <w:t>Fei Leng tua à nouveau, mais sans pour autant le vaincre. La grande faux derrière lui avait été sectionnée. Évidemment, c’était une ombre virtuelle, mais elle dégageait une lueur froide métallique, comme de l’essence pure.</w:t>
        <w:br/>
        <w:br/>
        <w:t>« Ridicule ! »</w:t>
        <w:br/>
        <w:br/>
        <w:t>Shen Zhao agit avec sa main droite en frappant le ciel.</w:t>
        <w:br/>
        <w:br/>
        <w:t>*BANG !*</w:t>
        <w:br/>
        <w:br/>
        <w:t>Comme une détonation sur un terrain plat, et là apparaissent les rides de l’espace, se propulsant en ondes concentriques à travers toute la région.</w:t>
        <w:br/>
        <w:br/>
        <w:t>La faux céleste fut immédiatement affectée, et le castrant fut stoppé. Puis elle sembla endommagée, présentant des taches et des fissures çà et là. Elle se mit alors à éclater, morceau après morceau, et finalement réduite en une infinité de fragments qui s’éparpillèrent au gré du vent.</w:t>
        <w:br/>
        <w:br/>
        <w:t>*Hiss.* À la vue de cette force, tous retinrent leur souffle. Même les personnes en titre Tianjiao furent impressionnées.</w:t>
        <w:br/>
        <w:br/>
        <w:t>Fei Leng, une attaque si terrifiante. Mais Shen Zhao laissa exploser cette force à l’aise, révélant une puissance simplement insondable.</w:t>
        <w:br/>
        <w:br/>
        <w:t>*BANG !*</w:t>
        <w:br/>
        <w:br/>
        <w:t>Le Fils du Saint brisa la faux de Fei Leng d’un seul coup, et sa puissance envahit directement la poitrine de Fei Leng.</w:t>
        <w:br/>
        <w:br/>
        <w:t>*Pop !*</w:t>
        <w:br/>
        <w:br/>
        <w:t>À cet instant, la poitrine de Fei Leng s’effondra directement en ses chairs, projetant du sang et même des morceaux de sol. Il tomba lourdement au sol, secoué par des spasmes douloureux, extrêmement honteux et misérable.</w:t>
        <w:br/>
        <w:br/>
        <w:t>Toute sa source avait été endommagée par cette attaque. Nous tous ressentons que l’aura dominateure de Fei Leng devient instable. Cela montre clairement une détérioration de sa source originelle. Pour un Tianjiao, c’est un coup dur. Si on ne répare pas à temps, il y aura des brûlures graves. S’il n’est pas réparé à temps, il tombera dans le royaume et deviendra un invalide.</w:t>
        <w:br/>
        <w:br/>
        <w:t>« Si tu veux encore tuer, je ne m’offusquerai pas si tu deviens un mort-vivant. »</w:t>
        <w:br/>
        <w:br/>
        <w:t>Le Saint lança à Fei Leng un regard froid, puis se dirigea vers le cœur de la montagne.</w:t>
        <w:br/>
        <w:br/>
        <w:t>Cette fois, il n’y aura personne pour s’attarder. Tous sont arrogants et aucun ne manque de jugement. Naturellement, ils connaissent bien la terreur du Saint prenant soin de son Fils.</w:t>
        <w:br/>
        <w:br/>
        <w:t>Le seigneur Fei Leng, troisième de Guangyue, avait été sérieusement blessé par cet homme.</w:t>
        <w:br/>
        <w:br/>
        <w:t>Une telle force ne peut que susciter l’émotion. Pour un instant, tous furent glacés par cette audace. Les Tianjiao de Guangyue partagèrent une haine commune envers l’ennemi, lançant des regards furieux au Seigneur Fils. Mais ils ne pouvaient que constater que le Seigneur Fils avait profondément blessé tout Guangyue.</w:t>
        <w:br/>
        <w:br/>
        <w:t>On ne peut hater que par hate, mais Leng n’est personne pour sortir et défier le Fils du Saint.</w:t>
        <w:br/>
        <w:br/>
        <w:t>C’était une leçon de l’histoire pour Fei Leng.</w:t>
        <w:br/>
        <w:br/>
        <w:t>« Pourquoi Shao Jikang n’est-il pas encore arrivé ? »</w:t>
        <w:br/>
        <w:br/>
        <w:t>« Et la déesse Guangcheng ? »</w:t>
        <w:br/>
        <w:br/>
        <w:t>Les Tianjiao de Guangyue chuchotaient en secret, et la foule était houleuse.</w:t>
        <w:br/>
        <w:br/>
        <w:t>Shao Jikang est le saint numéro un de Guangyue. Il est une personne très mystérieuse, mais sa force est incroyable. Il reste toujours premier à Guangyue et personne ne peut le dépasser.</w:t>
        <w:br/>
        <w:br/>
        <w:t>La déesse Guangcheng, la première beauté de Guangyue, est aussi l’une des meilleures joueuses. La force de ces deux personnes dépasse celle de Fei Leng, surtout Shao Jikang dont la renommée est bien au-dessus de celle de Fei Leng, et qui a une grande réputation dans tout le Ciel Est.</w:t>
        <w:br/>
        <w:br/>
        <w:t>Ainsi, les Tianjiao de Guangyue croient qu’ils peuvent trouver un endroit pour eux tant que Shao Jikang ou Guangcheng sont présents.</w:t>
        <w:br/>
        <w:br/>
        <w:t>Cependant, les yeux de la foule ne portaient pas attention sur le homme de Guangyue. Ils étaient tous tournés vers le Fils du Saint.</w:t>
        <w:br/>
        <w:br/>
        <w:t>Cependant, après que Shenzhao Fils soit venu au cœur de la foule, il s’adressa immédiatement à un groupe d’hommes et femmes assis. Chacun avait une présence extraordinaire, comparable à un océan immense.</w:t>
        <w:br/>
        <w:br/>
        <w:t>Ces maîtres sentirent les pas et le regard du Fils, et ouvrirent leurs yeux indifférents un par un. Un arc de Dieu effrayant se mit à briller.</w:t>
        <w:br/>
        <w:br/>
        <w:t>« Je suis extrêmement proche du ciel. Qu’y a-t-il ? » L’un des grands seigneurs dit que même si Shenzhao avait montré sa cultivation terrifiante, il restait très calme. Sa confiance et sa sérénité ne venaient pas de faire semblant, mais d’une confiance intérieure. Il n’avait pas peur que le Saint prenne soin de son Fils.</w:t>
        <w:br/>
        <w:br/>
        <w:t>« Tu n’es pas encore proche du ciel ? »</w:t>
        <w:br/>
        <w:br/>
        <w:t>Le Saint selon le Fils lança la parole.</w:t>
        <w:br/>
        <w:br/>
        <w:t>« Qu’as-tu à faire de Maître Yao ? » L’homme dit en posant son regard. Les autres Tianjiao, à entendre cela, retinrent leur souffle. Le Fils Zhao cherchait activement Yao Mingming et ose même prononcer son nom.</w:t>
        <w:br/>
        <w:br/>
        <w:t>Est-ce qu’il cherche la mort ? Yao Mingming est le plus célèbre et puissant de tout le Ciel Est. De plus, la maison Yao Mie est connue pour sa réputation de cruauté. Toute porte céleste dans le Ciel Est tremblerait à l’idée de tomber en face d’une extrême céleste.</w:t>
        <w:br/>
        <w:br/>
        <w:t>« Si tu viens, disons-lui que nous avons quelque chose à régler avec lui. »</w:t>
        <w:br/>
        <w:br/>
        <w:t>Le Saint selon le Fils dit cela, puis se tourna vers le sol central et calcula silencieusement. Les visages changèrent à nouveau.</w:t>
        <w:br/>
        <w:br/>
        <w:t>Que que cherchez Shenzhao Fils, cette audace n’est pas celle de tous. Si tu offenses le Fils d’un autre ciel, il ne te reste plus qu’à être prudent dans les épreuves. Mais si tu offenses la maison Yao Mie, il faut être extrêmement prudent.</w:t>
        <w:br/>
        <w:br/>
        <w:t>Dans le Ciel Est, la maison Yao Mie est un personnage cruel qui mange les gens sans rendre les os.</w:t>
        <w:br/>
        <w:br/>
        <w:t>Tout en silence ici, l’on attend. Un jour plus tard, une silhouette imposante arriva sur la montagne Taigu.</w:t>
        <w:br/>
        <w:br/>
        <w:t>C’était Shao Jikang !</w:t>
        <w:br/>
        <w:br/>
        <w:t>Cette personne, entendre son nom rappelle un jeune homme blond. Mais en réalité, cette personne est pleine de chair et de sang, extrêmement forte, comment ne serait-elle pas l’un des plus puissants.</w:t>
        <w:br/>
        <w:br/>
        <w:t>On peut dire que c’est un héritier de seigneur, légitimé par un véritable maître !</w:t>
        <w:br/>
        <w:br/>
        <w:t>Personne ne sait pourquoi le saint a dû choisir un disciple qui ressemble à ce point à quelqu’un d’« intolérable », et pourquoi il n’a pas encore réparé cette paire de corps par la méthode du maître. Cela reste un petit incident pour le saint céleste, et il est impossible de vaincre le maître. Mais en jugeant par la talent terrifique et l’incroyable puissance de Shao Jikang à Guangyue, il est probablement passé par le maître. Sinon, il ne serait jamais aussi terrifiant.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