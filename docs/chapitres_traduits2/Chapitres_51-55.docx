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Chapitre 51</w:t>
      </w:r>
    </w:p>
    <w:p>
      <w:r>
        <w:t>L'ombre du Seigneur de la Mort, il a même dévoilé un tel trésor. On dit que c'est un trésor de l'enfer, doté d'une puissance magique qui bloque la mort. dès que ce trésor est offert, il empêche la mort et permet d'atteindre une position invincible. De plus, sa propre puissance selon la voie de la mort sera multipliée.</w:t>
        <w:br/>
        <w:br/>
        <w:t>C'est digne d'être le plus haut démon de Guangyue Tian. Il peut activement utiliser l'ombre du Seigneur de la Mort. Voyez, l'ombre du Seigneur de la Mort n'a pas été complètement activée. C'est le trésor le plus précieux du ciel. Seul le plus haut souverain peut l'urger. Le maître Shao Jikang peut percer les limites de la domination dans le royaume de l'affinage, ce qui peut vraiment libérer la puissance de l'ombre du Seigneur de la Mort.</w:t>
        <w:br/>
        <w:br/>
        <w:t>"Grand !"</w:t>
        <w:br/>
        <w:br/>
        <w:t>Tout le monde fut surpris, et la centaure aux Cent Fleurs fronça les sourcils en se doutant que le trésor était difficile à casser.</w:t>
        <w:br/>
        <w:br/>
        <w:t>"Ombre de la Mort, imbécile et idiot, ne voulez-vous pas connaître les règles du temps de Ben Shao ? Montrez-moi donc, cassez-les pour moi !"</w:t>
        <w:br/>
        <w:br/>
        <w:t>Houhou ! Houhou ! Houhou !</w:t>
        <w:br/>
        <w:br/>
        <w:t>Qin Chen poussa soudainement un rugissement, et tout son corps devint immense. Au sein de lui-même, une mystérieuse floraison temporelle éclata. Le temps entre ciel et terre sembla figé un instant !</w:t>
        <w:br/>
        <w:br/>
        <w:t>Bam ! Au moment suivant, le poing de Qin Chen explosa, il utilisa la puissance originelle. Profitant du moment où le temps était figé, un coup fut porté à l'ombre du Seigneur de la Mort, et les gens retrouvèrent leurs sens après le passage du temps. Puis ils furent sidérés en voyant que l'ombre du Seigné de la Mort avait explosé, tandis que Shao Jikang, protégé par l'ombre du Seigneur de la Mort, fut directement projeté en arrière, une bouche de sang jaillit, tachant le ciel de rouge.</w:t>
        <w:br/>
        <w:br/>
        <w:t>Qin Chen se tint sur place, expédiant un souffle invisible qui fit reculer tout le monde.</w:t>
        <w:br/>
        <w:br/>
        <w:t>C'est un trésor sacré, un trésor remarquable. Si facilement anéanti !</w:t>
        <w:br/>
        <w:br/>
        <w:t>Auparavant, lorsque la cultivation de Qin Chen n'était qu'à moins d'un pas du souverain, il ne montrait pas les règles temporelles. Il devait être avec Shao Jikang dans le Palais du Verrou, qui avait percé la limite.</w:t>
        <w:br/>
        <w:br/>
        <w:t>C'est parce que Shao Jikang est aussi un génie niveau fantôme, le plus haut expert de Guangyue Tian, et possède les trésors du Ciel Naissant, maîtrisant la voie de la mort.</w:t>
        <w:br/>
        <w:br/>
        <w:t>Mais maintenant, Qin Chen a percé le demi-pas souverain et réalisé les règles du souverain, la source des pouvoirs surnaturels, ainsi que le sens de la destruction. De nombreux pouvoirs surnaturels. Il a le droit d'effacer les souverains, et est supérieur aux génis et aux démons.</w:t>
        <w:br/>
        <w:br/>
        <w:t>Tant qu'il n'est pas un homme fort qui a maîtrisé une trace de la voie du Seigneur, qu'importe sa force, il peut facilement l'anéantir.</w:t>
        <w:br/>
        <w:br/>
        <w:t>"Frère Qin, veuillez être miséricordieux."</w:t>
        <w:br/>
        <w:br/>
        <w:t>Finalement, Yao Mingming fit un geste, son corps oscilla, et il dessina une trajectoire dans le ciel. Il mit même Shao Jikang en l'air, puis tomba lentement.</w:t>
        <w:br/>
        <w:br/>
        <w:t>Qin Chen referma son poing, et toute la respiration fut collectée dans son corps pour devenir exceptionnelle. On pouvait voir que même le souverain n'avait pas atteint l'objectif, mais c'est justement cela qui rend les gens profondément effrayés.</w:t>
        <w:br/>
        <w:br/>
        <w:t>"La puissance temporelle, c'est vraiment la règle du temps. L'avez-vous ressentie tout à l'heure ? Le temps entre ciel et terre semblait figé durant un millième d'heure sous son influence."</w:t>
        <w:br/>
        <w:br/>
        <w:t>"Je ressens que cela ne fait qu'un millième d'instant, ce n'est qu'une question de milliseconde, mais le fort combat contre l'ennemi en une milliseconde. Ce millième d'instant est suffisant pour que les plus hauts experts affichent leurs attaques surprenantes."</w:t>
        <w:br/>
        <w:br/>
        <w:t>"Terrorisant, trop terrifiant. Comment est-ce possible ? C'est une règle du temps que même le souverain ne peut comprendre. Ce fils n'est pas un tyran. Comment pourrions-nous maîtriser cela ?"</w:t>
        <w:br/>
        <w:br/>
        <w:t>De nombreuses personnes furent sidérées en voyant le visage de Qin Chen changer. Bien que ne faisant qu'un millième de seconde, cela était suffisant pour eux, les plus hauts experts, pour distinguer le vainqueur du vaincu.</w:t>
        <w:br/>
        <w:br/>
        <w:t>Même Yao Mingming cligna des yeux. La règle temporelle de Qin Chen le fit changer de couleur, mais heureusement, cela n'affecta que un millième de seconde. À ce moment-là, il calculait rapidement dans sa tête et analysait les moyens de résister à la règle temporelle de Qin Chen. "Messieurs, quelles sont les règles du temps que vous voulez voir ?" Qin Chen se tint sur le terrain et ricana, "si quelqu'un parmi vous souhaite encore voir les règles du temps, qu'il vienne. Shao Jikang a été chanceux. Face à frère Yao, Ben Shao lui a laissé un peu de marge, mais vous ne serez pas si chanceux. Si vous êtes en colère contre Ben Shao, vous ne lui donnerez pas de faces. Vous devriez être prêts à le tuer directement."</w:t>
        <w:br/>
        <w:br/>
        <w:t>"Vous..."</w:t>
        <w:br/>
        <w:br/>
        <w:t>De nombreux forts sur le terrain changèrent de couleur et furent en colère. Qin était fort, mais il était vraiment fou.</w:t>
        <w:br/>
        <w:br/>
        <w:t>Bien que la puissance de combat de Qin Chen ait été montrée suffisamment pour les faire craindre profondément, qui peut supporter une telle humiliation ? "Maître Yao, regardez ce que cet homme dit. Il est trop arrogant. Il est sans loi et arrogant. Il est aussi arrogant que le fils de Dieu dit. S'il continue à être arrogant, nous serons tous tués par lui. Maître Yao,</w:t>
        <w:br/>
        <w:br/>
        <w:t>vous devez prendre des décisions pour nous et tuer Qin Chen."</w:t>
        <w:br/>
        <w:br/>
        <w:t>Dans le ciel large de la lune, un souverain cria.</w:t>
        <w:br/>
        <w:br/>
        <w:t>"Est-ce que ?" Yao Mingming regarda le souverain. Soudainement, il attrapa de la foule et tomba sur sa main. Il le regarda avec un air surpris.</w:t>
        <w:br/>
        <w:br/>
        <w:t>"Pa !" Yao Mingming le gifla simplement en face, couvrant son visage de sang. Il gisait sur le sol, sérieusement convulsant : "Esprit frère Qin, je vous apprécie beaucoup. Vous osez provoquer une rébellion. Un vieux pipi fait de la soupe."</w:t>
        <w:br/>
        <w:br/>
        <w:t>"Ce qui se passe ? Pourquoi Yao Mingming parle pour Qin Chen ? Quelle est la situation ?</w:t>
        <w:br/>
        <w:br/>
        <w:t>"Comment cela peut-il arriver ? Yu Wen est le souverain de Guangyue Tian. Il suit toujours la direction de Yao Miefu. Pourquoi Yao Mingming s'exprime-t-il soudainement ? En parlant pour Qin Chen, en fait ?</w:t>
        <w:br/>
        <w:br/>
        <w:t>Voir Yao nommé sans forme (Yao Mingming) qui tire une balle, frappant Yu Wen de Guangyue Tian grièvement blessé. Tout le monde est sidéré.</w:t>
        <w:br/>
        <w:br/>
        <w:t>Personne ne peut deviner ce que Yao Mingming fait ?</w:t>
        <w:br/>
        <w:br/>
        <w:t>"Bien, frère Yao est vraiment un fort. Comment faut-il procéder ?" Qin Chen vit ce spectacle et rit : "il semble que frère Yao doive accepter cette petite proposition."</w:t>
        <w:br/>
        <w:br/>
        <w:t>Les yeux de Qin Chen étincelèrent. Son but était d'entrer dans le groupe pour voir ce que l'autre partie voulait faire, ainsi que la succession des ancêtres. C'était aussi la raison pour laquelle il est soudainement apparu.</w:t>
        <w:br/>
        <w:br/>
        <w:t>Maintenant, ce regard, que Yao Mingming soit vraiment sur la brèche. "Il est facile pour frère Qin de ne pas devenir un souverain suprême. Il pourrait même devenir le Maître Suprême, massacrer les démons et s'établir une réputation élevée dans notre East Heaven. Comment pourrions-nous être l'ennemi de vous à cause d'une chose petite ? Comme vous dites, mieux vaut avoir plus d'amis que de rivaux. Seuls les gens comme frère Qin méritent d'être nos amis et avec le frère Shenzhao."</w:t>
        <w:br/>
        <w:br/>
        <w:t>Yao nommé sans forme (Yao Mingming) sourit, yeux étincelants, personne ne peut deviner ce qu'il pense à cet instant.</w:t>
      </w:r>
    </w:p>
    <w:p>
      <w:r>
        <w:br w:type="page"/>
      </w:r>
    </w:p>
    <w:p>
      <w:pPr>
        <w:pStyle w:val="Heading1"/>
      </w:pPr>
      <w:r>
        <w:t>Chapitre 52</w:t>
      </w:r>
    </w:p>
    <w:p>
      <w:r>
        <w:t>« Sans aucun doute, Yao est un confident. » Qin Chen ajouta une nouvelle lueur au coin de ses lèvres : « Il semble donc que frère Yao accepte enfin de collaborer avec moi pour combattre les démons et obtenir cette héritage sacré ? »</w:t>
        <w:br/>
        <w:br/>
        <w:t>« Bien sûr. Comment aboutir à une répartition équitable entre nous ? Cependant, il subsiste encore quelques maîtres puissants en présence. Comme la famille Donghuang du Ciel Occidental, notamment le Donghuang Jueyi connu sous le nom de Wujue. Il y a aussi Zhuge Xu, un étoile multiple du Ciel Sud prétendant avoir accompli tout ce qui existe dans le monde, et d'une force surprenante. »</w:t>
        <w:br/>
        <w:br/>
        <w:t>Yao Mingming esquissa un sourire : « Au départ, j'étais encore préoccupé par ces deux-là. Mais maintenant que frère Qin et frère Shen Zhao nous assistent, les trois voilà capables de maîtriser ces deux créatures et d'en découdre sur ce territoire testé. »</w:t>
        <w:br/>
        <w:br/>
        <w:t>« Dans ce cas, comme disait frère Yao, il serait temps de répartir l'héritage. » Qin Chen afficha un sourire entendu, ses yeux plissés perçant l'essentiel : « Sans savoir où se trouve le lieu de chute du Dieu Feu selon frère Shen, je crains que nous soyons mal avisés. »</w:t>
        <w:br/>
        <w:br/>
        <w:t>« Hum. »</w:t>
        <w:br/>
        <w:br/>
        <w:t>Shen Zhao releva son menton, un froid sourire aux lèvres. Ses pensées tournaient en boucle, calculant chaque mouvement possible. Cependant, il n'acceptait plus de combattre ouvertement contre Qin Chen. La situation lui apparaissait trop clairement : continuer à s'opposer au jeune maître ne lui apporterait qu'inquiétudes et échecs. L'attitude de Yaoming Ming trahissait une volonté de collaboration avec Qin Chen.</w:t>
        <w:br/>
        <w:br/>
        <w:t>Pourtant, son but initial demeurait inchangé : Yaoming Ming et ses alliés. Si Qin Chen souhaitait s'entourer des trubains, il en prendrait à son aise plus tard.</w:t>
        <w:br/>
        <w:br/>
        <w:t>Dans l'œil de Shen Zhao, une lueur glaçante se refléta. Les calculs s'entremêlaient : « Puisque c'est le premier à avoir évoqué l'héritage, selon moi, il devrait s'agir de trouver le lieu où le Dieu Feu a succombé. Vous aurez donc besoin que frère Shen vous guide. »</w:t>
        <w:br/>
        <w:br/>
        <w:t>Aucun ne se retourna pour croiser le regard perçant de Shen Zhao.</w:t>
        <w:br/>
        <w:br/>
        <w:t>C'était lui qui avait initialement parlé du sacré, et c'était aussi lui qui en connaissait le plus.</w:t>
        <w:br/>
        <w:br/>
        <w:t>Le Dieu Feu ?</w:t>
        <w:br/>
        <w:br/>
        <w:t>Qin Chen plissa les yeux en réfléchissant. « Bien ? Vous savez où se trouve le lieu de chute du Dieu Feu selon frère Shen. »</w:t>
        <w:br/>
        <w:br/>
        <w:t>Shen Zhao afficha une expression de surprise. Ses yeux semblèrent à la fois surpris et choqués, puis se figèrent rapidement dans un calme déconcertant. Cette réaction ne passa pas inaperçue à Yao Mingming et Qin Chen. Un sourire furtif aux lèvres, un brin de fierté mêlée à une pointe d'ironie se dessina sur son visage : « Le Dieu Feu est notre plus puissant expert de famille. Comment ne l'aurais-je pas connu ? On raconte que naguère, ce lieu de test était un champ de bataille entre les deux clans. C'est ici que résidaient les cœurs des invasions démoniaques. De nombreux maîtres de notre lignée ont combattu avec sang et eau pour repousser ces envahisseurs. Cet héritage accumulé au fil des temps possède donc toutes ses qualités. Quant au Dieu Feu, il s'agit d'un expert de notre famille tombé ici. Votre hypothèse sur la transmission doit donc être correcte.</w:t>
        <w:br/>
        <w:br/>
        <w:t>Effectivement, notre véritable quête est de trouver le lieu où le Dieu Feu a succombé. »</w:t>
        <w:br/>
        <w:br/>
        <w:t>« Parfaitement. Cela correspond entièrement à la situation de frère Yao en termes d'identité et de rang. Il comprendrait donc parfaitement la logique du Dieu Feu. C'est exact. De plus, il s'agit de l'héritage du Dieu Feu. Quant à la réincarnation du Saint Maître, vous devriez savoir que votre vie précédente se déroula dans le lieu où il est tombé, laissant ainsi des indices sur le Dieu Feu. Nous pourrions donc reconstituer les informations de cette journée. »</w:t>
        <w:br/>
        <w:br/>
        <w:t>Shen Zhao soupira, une lueur d'acquis surprenant brilla dans ses yeux : « Au contraire, j'ai toujours pensé que le secret du Dieu Feu ne nous était connu que par quelques-uns. Je n'imaginais pas que frère Yao en comprenait les tenants et aboutissants. Je ne connais pas la situation exacte de cette journée, mais l'endroit général reste… et je le connais toujours. Puisque nous sommes alliés, permettez-moi de vous guider. »</w:t>
        <w:br/>
        <w:br/>
        <w:t>« Le Dieu Feu d'abord selon le jeune. »</w:t>
        <w:br/>
        <w:br/>
        <w:t>« Hehe, » murmura Shen Zhao en songeant qu'il était devenu le seul à connaître le secret du Dieu Feu. Il ne savait pas encore que, comme un étranger, il n'en comprenait pas toujours les implications. « Cependant, le jeune Shen est loin d'être seul. Outre sa force physique, frère Yao Mingming connaît également les bruits qui circulent sur le Dieu Feu. Mais ils ignorent précisément l'emplacement de sa chute. Grâce à votre guide, nous éviterons bien des ennuis. »</w:t>
        <w:br/>
        <w:br/>
        <w:t>« Exactement. Allons-y. »</w:t>
        <w:br/>
        <w:br/>
        <w:t>Certains maîtres de l'Ouest Céleste évoquèrent secrètement ces propos, puis ils prirent leur envol en succession.</w:t>
        <w:br/>
        <w:br/>
        <w:t>Qin Chen mena Chen Sisi, les suivant discrètement. Il observait en silence ces esprits arrogants, hochant la tête imperceptiblement. Ces créatures méprisaient le jeune Shen. La performance précédente de ce Dieu selon le jeune paraissait désormais prétentieuse. L'héritage du Dieu Feu pouvait être authentique, mais il dissimulait certainement quelques arrière-pensées. Ces individus paraissaient encore si arrogants et manquaient de vigilance. Comment pouvaient-ils prétendre à la gloire ? Qin Chen n'en dit rien. Il savait que ce ne serait pas seulement Shen Zhao qui garderait un œil sur lui, et qu'il n'était pas une bonne affaire. Peut-être avait-il établi de nombreuses arrangements dans le royaume démoniaque, afin que nous calculions et nous utilisions mutuellement.</w:t>
        <w:br/>
        <w:br/>
        <w:t>Les personnes en train de voler dans le ciel : cette fois, nous pouvons voir leur camp.</w:t>
        <w:br/>
        <w:br/>
        <w:t>Qin Chen et Chen Sisi sont de la même équipe. Shen Zhao, le jeune Dieu, guide seul. Quant aux autres, ils sont entourés d'étoiles multiples, formant un groupe considérable.</w:t>
        <w:br/>
        <w:br/>
        <w:t>Un tel nombre de personnes divisé en trois camps. « Pourquoi vouloir coopérer avec le Dieu selon le jeune et Yao Mingming ? » Les gens se demandèrent en secret. « Le jeune Shen Zhao guide sûrement le chemin, n'est-ce pas ? »</w:t>
        <w:br/>
        <w:br/>
        <w:t>Avec un rugissement, Qin Chen et Chen Sisi reprirent leur envol dans le royaume démoniaque, une forte présence démoniaque soudainement planant. Chen Sisi flottait en silence, discutant secrètement avec Qin Chen. « Nous pourrions tenter de tuer Yao Ming et Shen Zhao, mais nous ne savons pas encore. Le plus important est qu'il y a d'autres personnes ici. À moins de tuer tout le monde du Ciel Est, nous devrons abandonner quand les nouvelles reviendront à la demeure de Yao. La colère de la famille de Yao détruirait le Palais du Ciel Profond. Ce serait la pire des solutions possible. »</w:t>
        <w:br/>
        <w:br/>
        <w:t>« De plus, tuer ainsi n'est pas la meilleure stratégie. Les deux possèdent de gros secrets. Ce secret est plus important que leur mort. Si c'est le secret du Dieu Feu connu par le chef de la secte de Shen Zhao, ou le secret de la demeure de Yao et des démons en collusion avec les uns et les autres, il est capital. » Qin Chen plissa de nouveau les yeux : « Si nous tuons Yao Mingming, la demeure de Yao n'en aura qu'une moins une. Même le Saint Maître ne compte pas. Nous pourrons obtenir des informations sur la collusion de Yao avec les démons auprès de ses héritiers. Ensuite, une fois revenus au Ciel Profond, nous pourrons détruire toute la demeure de Yao. »</w:t>
        <w:br/>
        <w:br/>
        <w:t>Dans le pupille de Qin Chen, un désir de vengeance contre la demeure de Yao bouillonnait : « La famille de Yao combat partout dans le monde inférieur, détruisant des planètes inconnues. Ce sang doit être payé par un autre sang. » « Compris. » Chen Sisi avait compris, mais elle fronça les sourcils : « Pourquoi risquer ta vie et Yao Mingming ? »</w:t>
      </w:r>
    </w:p>
    <w:p>
      <w:r>
        <w:br w:type="page"/>
      </w:r>
    </w:p>
    <w:p>
      <w:pPr>
        <w:pStyle w:val="Heading1"/>
      </w:pPr>
      <w:r>
        <w:t>Chapitre 53</w:t>
      </w:r>
    </w:p>
    <w:p>
      <w:r>
        <w:t>Hearing this, Qin Chen laughed and looked deeply: "Whether God Zhao is kind-hearted or not doesn't matter. What counts is whether there's a true Tianhuo Zun inheritance here." Glancing at the leader with a cold gaze, Qin Chen said: "As long as he takes us to the Tianhuo Zun inheritance place, needless to say, I know there must be some conspiracy and perhaps some arrangements. But whether these arrangements can frame the original truth remains uncertain. Besides, I have a feeling that if Shenzhao leader wants to take away the ancient demon corpse, he likely has a connection with him. Though I can't figure out how this relates to the Tianhuo Zun inheritance of that day, these two things are absolutely not independent."</w:t>
        <w:br/>
        <w:br/>
        <w:t>"I'd like to see what kind of medicine is sold in the Shenzhao cult's gourd."</w:t>
        <w:br/>
        <w:br/>
        <w:t>Qin Chen sneered inwardly. Meanwhile, flying ahead of him, Shenzhao leader and Yao Mingming were also communicating: "Brother Yao, do you actually agree to Qin Chen's request? You've made a wrong decision. This wolf cub is ambitious, and he definitely doesn't like any kind of goodwill.</w:t>
        <w:br/>
        <w:br/>
        <w:t>When we reach the Tianhuo master's inheritance place, watch out for this person." "It doesn't matter. The stronger he is, the better. I can suppress him too," Yao Ming sneered back.</w:t>
        <w:br/>
        <w:br/>
        <w:t>"But brother Shenzhao, haven't you suffered greatly from Qin Chen? What inheritance has he stolen from you? Why do you hate him so much that even after taking out the Tianhuo Zun inheritance, he's willing to seek cooperation with us? Does it have something to do with the holy pulse array mentioned by Qin Chen?"</w:t>
        <w:br/>
        <w:br/>
        <w:t>"This brother Yao, you overthink. This man did steal my holy pulse array. But it has amazing power—it's even allowed me to reach the peak of the late Tiansheng period. If it weren't for him, I could go to the Tianhuo Zun inheritance place myself. No need to cooperate with brother Yao. You say you have such hatred, how can I not know?"</w:t>
        <w:br/>
        <w:br/>
        <w:t>"Oh? Really?" Yao Ming's heart was cold. "When he is an idiot, maybe." Absolutely other secrets exist between Qin Chen and Shenzhao. But he doesn't care; he has his own fight.</w:t>
        <w:br/>
        <w:br/>
        <w:t>"Brother Yao, can't you trust me?" The Shenzhao leader shook his head with killing intent: "If there's any other hatred, it's that Qin Chen killed many saints of our Shenzhao sect—including many sons of Xueyang and Ren Wangfu. By the way, brother Yao, as far as I know, the Ren Palace should cooperate with you Yaomie mansion. On that basis, brother Yao shouldn't cooperate with Qin Chen."</w:t>
        <w:br/>
        <w:br/>
        <w:t>"Prince Ren's house and our Yaomie house have cooperation? Where did you hear that? Nonsense." Yao Ming's eyes suddenly went cold.</w:t>
        <w:br/>
        <w:br/>
        <w:t>Yao Mie mansion secretly contacts other heavenly forces. This is a taboo among top celestial powers and easy to be targeted by some superpowers.</w:t>
        <w:br/>
        <w:br/>
        <w:t>"Brother Yao, don't worry or cover it up. Wang Shengzi from Prince Ren's mansion told me he is a descendant of your Yao Mie mansion. In fact, I, Shenzhao, want to cooperate with you." The Shenzhao leader said: "Today's heaven is stagnant water, controlled by many top powers like Tiangong. Our major sects can only linger in their shadow. Once the heaven regions have top Tianjiao, they will eventually be recruited by these top powers—become their running dogs. Hum, the situation in the heaven world should also change."</w:t>
        <w:br/>
        <w:br/>
        <w:t>"Ha ha." Yao Ming suddenly laughed at the leader: "I don't understand what brother Shenzhao said. But if brother Shenzhao wants to cooperate with Yao Mie house, we are cooperating now. After the training, everyone is satisfied. Maybe there will be more in-depth cooperation in the future."</w:t>
        <w:br/>
        <w:br/>
        <w:t>"Easy to say, easy to say." They exchanged a meaningful look.</w:t>
        <w:br/>
        <w:br/>
        <w:t>Whoosh! Whoosh!</w:t>
        <w:br/>
        <w:br/>
        <w:t>They flew through the demon world, endless spirit demons. For them, there's no obstacle too great. Almost everyone who passes through the heaven trial lands and protection mountains are top talents in various fields—not Xiang Wudi. Each of them is stronger than masters like the blood god or son—and all are proud figures.</w:t>
        <w:br/>
        <w:br/>
        <w:t>Flying straight ahead, their formation breath reached almost straight into the sky blood. It was magnificent, clearly felt from thousands of miles away.</w:t>
        <w:br/>
        <w:br/>
        <w:t>Some ordinary demons didn't dare challenge them.</w:t>
        <w:br/>
        <w:br/>
        <w:t>Woo woo woo, the sound of crying and howling echoed. Suddenly, the entire demon kingdom was filled with it. Countless black clouds covered space.</w:t>
        <w:br/>
        <w:br/>
        <w:t>As Qin Chen passed through, many demons rose below in the demon kingdom—disturbing a demon nest.</w:t>
        <w:br/>
        <w:br/>
        <w:t>"Well? This is the A demon kingdom." When looked down upon, countless demons rose. Similar to the one Qin Chen killed before.</w:t>
        <w:br/>
        <w:br/>
        <w:t>In this demon kingdom, many demons formed separate countries—occupying squares, territories. They reproduced endlessly.</w:t>
        <w:br/>
        <w:br/>
        <w:t>Now Qin Chen, Yao Mingming, and Shenzhao crossed such a demon kingdom. It was like the black sea rose.</w:t>
        <w:br/>
        <w:br/>
        <w:t>Qin Chen saw many demons rise to the sky—evil spirits falling like a black curtain. They filled the entire sky, forming a whirlpool of evil spirit pieces.</w:t>
        <w:br/>
        <w:br/>
        <w:t>That whirlpool surrounded Qin Chen and them. Countless demons loomed inside. Giant level demons first, but increasingly more—until overlord level demons began to appear.</w:t>
        <w:br/>
        <w:br/>
        <w:t>"HUMAN! Break into my demon world, die!"</w:t>
        <w:br/>
        <w:br/>
        <w:t>A roar that shook the heavens. Feeling this terrible atmosphere, many experts on scene changed color. Even Baihua Fairy and Shao Jikang were frightened.</w:t>
        <w:br/>
        <w:br/>
        <w:t>A demon country has many demon overlords. How strong is this formation?</w:t>
        <w:br/>
        <w:br/>
        <w:t>Once they fall in, death.</w:t>
        <w:br/>
        <w:br/>
        <w:t>"Master Yao, what should I do?"</w:t>
        <w:br/>
        <w:br/>
        <w:t>People turned to Yao Mingming. With him as the center.</w:t>
        <w:br/>
        <w:br/>
        <w:t>"Hum, don't pay too much attention. Our top priority is entering the depths of this demon kingdom to find the Tianhuo Zun inheritance. Not waste time here killing.</w:t>
        <w:br/>
        <w:br/>
        <w:t>These demon countries have many treasures inside—unfortunately, all the evil veins and unique veins are formed here. Without purification, our people can't cultivate at all—the gains outweigh the losses.</w:t>
        <w:br/>
        <w:br/>
        <w:t>No time to waste. Let's get on the road."</w:t>
      </w:r>
    </w:p>
    <w:p>
      <w:r>
        <w:br w:type="page"/>
      </w:r>
    </w:p>
    <w:p>
      <w:pPr>
        <w:pStyle w:val="Heading1"/>
      </w:pPr>
      <w:r>
        <w:t>Chapitre 54</w:t>
      </w:r>
    </w:p>
    <w:p>
      <w:r>
        <w:t>Yao Ming renifla froidement, mais soudain une pierre sombre apparut dans sa main. Sur la roche se tenait un souffle effroyable de runes, qui déchira le ciel et retentit par-dessus les cieux.</w:t>
        <w:br/>
        <w:br/>
        <w:t>« C’est… »</w:t>
        <w:br/>
        <w:br/>
        <w:t>Tous furent surpris, car une odeur de Taoïsme s’en dégageait, semblable à celle du Chemin.</w:t>
        <w:br/>
        <w:br/>
        <w:t>Est-ce le trésor sacré ?</w:t>
        <w:br/>
        <w:br/>
        <w:t>Même Qin Chen et Shenzhao, chef de la secte, plissaient les yeux. Est-ce donc le trésor de Yao ? Et si profond… ! Voici soudain une chose sacrée ?</w:t>
        <w:br/>
        <w:br/>
        <w:t>Non, ce n’est pas le trésor sacré. Mais après une attention plus soutenue, ils furent rassurés. Bien que le souffle sacré imprégne la roche, il ne contenait qu’une partie de l’Esprit sacré. C’était différent du véritable trésor sacré. Comme une tentative infructueuse de perfectionnement d’un maître sacré, il laissa entrevoir le souffle du trésor sacré, sans posséder sa puissance.</w:t>
        <w:br/>
        <w:br/>
        <w:t>En un mot, on pouvait l’appeler le trésor sacré « banbu ».</w:t>
        <w:br/>
        <w:br/>
        <w:t>Cependant, même s’il s’agit seulement du trésor sacré « banbu », à yeux de la Blanche Fée, Shao Jikang et autres Tianjiao, cela reste extrêmement impressionnant. Car la partie supérieure de leur corps n’est que le trésor le plus précieux des cieux.</w:t>
        <w:br/>
        <w:br/>
        <w:t>« Messieurs, dames… Voici une copie du trésor de la Montagne Mondiale que j’ai glorifiée et détruite pour le Seigneur de la Maison. Bien qu’il s’agisse seulement d’une copie, elle possède une puissance infinie. Elle rassemble toutes vos forces pour en faire un trésor incomparable. »</w:t>
        <w:br/>
        <w:br/>
        <w:t>Yao « Innombrable » brandissant la pierre sombre : « Tous, rassemblez-vous ! Sortez de ce pays démoniaque dès que possible. »</w:t>
        <w:br/>
        <w:br/>
        <w:t>Il prenait une décision et donnait l’ordre.</w:t>
        <w:br/>
        <w:br/>
        <w:t>Wou ! Wou !</w:t>
        <w:br/>
        <w:br/>
        <w:t>Les Cent-Feuilles, Shao Jikang et autres experts exécutèrent immédiatement la commande : un par un, ils s’envolèrent autour de la Montagne Mondiale pour tisser leur souffle.</w:t>
        <w:br/>
        <w:br/>
        <w:t>Qin Chen, Chen Sisi et Shenzhao, le Fils du Ciel, s’unirent.</w:t>
        <w:br/>
        <w:br/>
        <w:t>BOUM ! La copie de la Montagne Mondiale s’agrandit rapidement et, en un instant, atteignit une taille de cent zhang. La Montagne Archaïque flottait au-dessus du champ sombre, soutenue par une ombre noire. Dans cette ombre apparaissait la figure primitive de tous les saints sacrés.</w:t>
        <w:br/>
        <w:br/>
        <w:t>Dès que le géant ancien sombre apparut, il agita sa main immense et envoya partout. BAM ! BAM ! BAM ! Des milliers de démons furent anéantis, l’espace même se déchira. Même les démons du niveau suprême ne purent rien contre cela : ils périrent en un seul coup et se replièrent. À travers le chemin, la trace virtuelle de la Montagne Mondiale fut détruite et consumée. Quelle que soit l’onde du pays démoniaque, elle ne put percer la trace de la Montagne Mondiale. Elle fut broyée, annihilée et réduite à néant.</w:t>
        <w:br/>
        <w:br/>
        <w:t>En un instant, des milliers de démons poussèrent un cri et devinrent des cendres.</w:t>
        <w:br/>
        <w:br/>
        <w:t>Devant ce spectacle, Shao Jikang et la Blanche Fée en furent à la fois excités et remplis de respect.</w:t>
        <w:br/>
        <w:br/>
        <w:t>C’était un pays démoniaque. S’y trouver pour combattre serait dangereux. Mais s’ils pouvaient se battre avec le sang, ils pourraient peut-être en sortir.</w:t>
        <w:br/>
        <w:br/>
        <w:t>Mais face au trésor mondial renommé, c’était comme détruire quelque chose de pourri. C’était trop satisfaisant, dix fois pire ? Cent fois.</w:t>
        <w:br/>
        <w:br/>
        <w:t>Cela fit grandir encore leur respect pour Yao « Innombrable », et l’idée que de combattre contre lui leur était impossible s’insinua dans leurs esprits, bien ancrée.</w:t>
        <w:br/>
        <w:br/>
        <w:t>« Pour montrer la majesté de l’Innombrable. »</w:t>
        <w:br/>
        <w:br/>
        <w:t>« Le trésor sacré de la Montagne Mondiale est vraiment puissant. Imaginer un faux en si grand nombre, c’est effrayant. Combien plus terrifiant serait un vrai ? »</w:t>
        <w:br/>
        <w:br/>
        <w:t>« Cela explique pourquoi le Seigneur de la Maison est l’une des régions célestes les plus importantes dans notre Ciel Est. »</w:t>
        <w:br/>
        <w:br/>
        <w:t>« Trop fort. »</w:t>
        <w:br/>
        <w:br/>
        <w:t>De nombreux saints, les forts, rugirent de colère. C’était la première fois qu’ils affrontaient un tel carnage. « Hum, c’est juste le trésor sacré « banbu » de Yao. Si Qin Chen n’avait pas détruit notre trésor sacré, comment la Montagne Mondiale aurait-elle pu être grièvement touchée ? C’était juste une copie ! » Le cœur de Zhao le Seigneur ne put s’empêcher de maudire une phrase. Maintenant, il n’a plus aucun pouvoir.</w:t>
        <w:br/>
        <w:br/>
        <w:t>Son seul trésor est le miroir. Malheureusement, pour s’échapper, il a détruit sur place son propre trésor. Bien qu’il n’ait pas vu l’image du miroir explosé, il a perdu le sentiment de son pouvoir.</w:t>
        <w:br/>
        <w:br/>
        <w:t>Mais il ne comprenait pas que le miroir du Seigneur était le trésor sacré le plus précieux. Que Qin Chen ait survécu à l’explosion du miroir sans rien perdre, cela le rendait perplexe. « En tout cas, puisque le miroir est détruit, il n’y a plus rien à penser. Bien que la cultivation de Qin Chen soit forte, elle ne devrait pas être bien meilleure que la mienne. Ce qui compte surtout est son épée noire étrange qui peut détruire nos esprits et ne pas nous arrêter. Je ne peux combattre qu’avec ça. »</w:t>
        <w:br/>
        <w:br/>
        <w:t>« Si ce n’était pas pour l’épée noire, je ne serais pas dans un tel état ? Je dois trouver un moyen de prendre ou d’emprisonner son épée étrange. »</w:t>
        <w:br/>
        <w:br/>
        <w:t>Le Seigneur calculait dans sa tête.</w:t>
        <w:br/>
        <w:br/>
        <w:t>Yao « Innombrable » entendit les cris et la voix passionnée des gens. Son expression était calme, son visage aux sourcils réservés montrait un dédain moqueur.</w:t>
        <w:br/>
        <w:br/>
        <w:t>« Les trois demi-pas du maître sacré les ont autant excités. Hum, si nous utilisons notre plein pouvoir, ne seront-ils pas encore plus impressionnés ? »</w:t>
        <w:br/>
        <w:br/>
        <w:t>Yao « Innombrable » poussa la Montagne Mondiale, rugissant à travers les épines et les grumes. Bientôt elle avait percé le pays démoniaque, poursuivant dans sa profondeur, laissant derrière elle un paysage de ruines et de chaos.</w:t>
        <w:br/>
        <w:br/>
        <w:t>« Putain ! Tous nos anciens cités démoniaques sont détruits, et il y a tellement de veines magiques ! Ce sont les fruits du dur labeur sur plusieurs millénaires que nous avons collectés, et voilà qu’ils sont tous détruits. »</w:t>
        <w:br/>
        <w:br/>
        <w:t>Après que les Montagnes du Monde aient disparu, un groupe de démons apparut. Ce sont les chefs démoniaques suprêmes de ce pays démoniaque. Plusieurs, dans un désordre. Chaque chef est maître niveau. Parmi eux, la femelle serpent démoniaque noire, ainsi que le Géant complet et féroce « Wuman Niu », bien plus puissant, approchant de l’état suprême d’hégémonie.</w:t>
        <w:br/>
        <w:br/>
        <w:t>Ces démons suprêmes se rassemblèrent, regardant de loin la Montagne Mondiale. Leur visage montrait une expression de peur.</w:t>
        <w:br/>
        <w:br/>
        <w:t>« Chaque fois que le Ciel essaie, les peuples arrogants de toutes nations viennent et les tuent. Je suis vraiment las de cette vie. Il faut en sortir pour nous promener dans le vaste Ciel. »</w:t>
        <w:br/>
        <w:br/>
        <w:t>Un démon regarda la Montagne Mondiale, son ton empreint de haine.</w:t>
        <w:br/>
        <w:br/>
        <w:t>« Impossible. Ces dix mille personnes dans le Ciel entrent par l’orifice spatial, mais nous ne pouvons percer la sceau pour aller au Ciel. Ce qui est le plus odieux, c’est qu’elles nous considèrent comme de la proie et ne prêtent aucune attention. »</w:t>
        <w:br/>
        <w:br/>
        <w:t>« Si je trouve vengeance, je les briserais en pièces et mangerais tous leurs organes internes, » dit un démon tête de Tigre. « Arrête ça, démon tigre, ne sois pas paranoïaque. Bien que le Ciel et la Terre aient une saveur ancienne, ils ne sont pas amis avec nous démons locaux et ne peuvent produire de maîtres au niveau du Seigneur. Sinon, ces races n’auraient pas pu survivre devant eux. »</w:t>
      </w:r>
    </w:p>
    <w:p>
      <w:r>
        <w:br w:type="page"/>
      </w:r>
    </w:p>
    <w:p>
      <w:pPr>
        <w:pStyle w:val="Heading1"/>
      </w:pPr>
      <w:r>
        <w:t>Chapitre 55</w:t>
      </w:r>
    </w:p>
    <w:p>
      <w:r>
        <w:t>« Oui, mais ces créatures peuvent s'approprier ici un nombre infini d'héritages. C'est odieux. Notre seule espoir est de fuir de cet endroit. » Un autre démon secoua la tête plusieurs fois : « J'ai entendu dire que le royaume des démons a été anéanti par un Maître terrien. Ce maître est encore là pour dévaliser, et la tentative de volée d'explosion a endommagé le royaume des démons. Nous sommes encore en sécurité. Ce groupe d'humains ne nous regarde pas dehors. Nous devons rester discrets. Si nous rencontrons un tel maître, nous ne pouvons que fuir. »</w:t>
        <w:br/>
        <w:br/>
        <w:t>« Discrètement, comment ? Doit-on être toujours à la ramasse ? » « Que pouvons-nous faire ? Par exemple, quand nous rencontrons le Maître terrien qui a détruit le royaume des Banshees, qu'y a-t-il d'autre à faire ? Ce gars qui peut déclencher une volée de l'explosion du royaume des démons, combien en a-t-il ? C'est la première fois que je suis ici depuis si longtemps que j'entends dire qu'une volée d'explosion peut aussi être déclenchée dans le royaume des démons et qu'elle est réprimée par la route du monde des démons ! » « Ce n'est pas vrai. Vous vous souvenez de la modification il y a deux ans au sein du royaume des démons ? Avant l'ouverture de la Cène céleste, les nuages et le vent se sont soudainement levés au sein du monde démoniaque. Nous avons tous tremblé de l'explosion. Vous avez oublié si vite ? »</w:t>
        <w:br/>
        <w:br/>
        <w:t>« Plus de deux ans plus tôt ? C'est vrai qu'il y a eu cela. Jusqu'à présent, nous n'avons pas compris la raison. » « Oui, j'ai entendu certains démons des profondeurs dire qu'au moment de la modification, ils ont semblé voir une silhouette sombre entrer par le passage espace-temps. C'était très étrange. » « Arrête, peu importe ce qui s'y est passé à l'époque, cela ne nous concerne pas. Notre priorité absolue est de trouver un moyen d'éviter d'être massacrés par ces tribus expérimentées. Sinon, si nous continuons ainsi et que nous subissons plusieurs Célestes, nous serons détruits. »</w:t>
        <w:br/>
        <w:br/>
        <w:t>« Ces maîtres démoniaques sont pleins de mauvais esprit et calculent les uns sur les autres. » « Oh ? Il y a deux ans, il y avait une modification dans le monde démoniaque ? Et de plus, certains ont même volé et même anéanti un royaume des démons ? Cela m'étonne. Il semble qu'il y ait donc autant de maîtres dans ce test céleste cette fois, en plus de moi. Il y a encore d'autres maîtres ? »</w:t>
        <w:br/>
        <w:br/>
        <w:t>Juste quand ces démons étaient prêts à bouger, planifiant comment éviter la mort de la tribu expérimentée, soudain une voix froide est apparue derrière eux.</w:t>
        <w:br/>
        <w:br/>
        <w:t>« Qui ? »</w:t>
        <w:br/>
        <w:br/>
        <w:t>La femelle noire serpent démon était soudainement surprise que quelqu'un arrive silencieusement derrière eux. Quel terrifiant ! Faire demi-tour immédiatement. Tous les démoniaques ont vu un homme raffiné aux joues blanches, vêtu d'une robe noire, mince et parfaitement proportionné, mains négatives corps debout. Il y avait une sensation d'oppression divine, étouffante.</w:t>
        <w:br/>
        <w:br/>
        <w:t>!</w:t>
        <w:br/>
        <w:br/>
        <w:t>« Qui êtes-vous ? » De nombreux démoniaques ont été pris au dépourvu et ont commencé à boire.</w:t>
        <w:br/>
        <w:br/>
        <w:t>« Maître terrien ? Non, vous avez la domination du Qi maléfique, vous êtes un maître démon ! » La femelle serpent a parlé avec une posture gracieuse.</w:t>
        <w:br/>
        <w:br/>
        <w:t>« Eh bien ? Un ancien serpent grimoire, rare dans le monde entier et rare en temps anciens. C'est également mélangé avec l'esprit démoniaque. Seul en ce ancien monde et ciel peut-il être croisé. » L'homme raffiné aux vêtements noirs a regardé la gracieuse femelle serpent et hoché la tête : « Le maître suprême est très bien. Vous pouvez être une servante pour moi. De plus, vous démons êtes puissants. C'est trop gaspille de rester dans ce vieux royaume démoniaque. J'ai juste besoin d'un groupe de servantes puissantes. De cette manière, vous tous genouflez et m'appelerez maître. Je peux vous emmener d'ici. Dans le vieux monde démoniaque, quand je deviendrai le Maître Suprême ou même le très haut, vous pourrez combattre de partout en faveur et errer dans le monde démoniaque. »</w:t>
        <w:br/>
        <w:br/>
        <w:t>L'homme a dit doucement.</w:t>
        <w:br/>
        <w:br/>
        <w:t>« Quelle grande voix ! » Le Bœuf Gros dit les yeux rouges : « Le très haut ? Qui es-tu pour dire ça ? »</w:t>
        <w:br/>
        <w:br/>
        <w:t>« Tout le monde, faites-le ! » La charmante Banshee a soudainement poussé un long cri. Soudain, ces dix puissants démons ont rassemblé ensemble complètement. La combinaison des Démoniaques est devenue un gros rassemblement de démons. L'esprit démoniaque remuait et était puissant. Il était opprimé et a directement intimidé l'homme noir.</w:t>
        <w:br/>
        <w:br/>
        <w:t>« Mort ! Si tu ne manges pas, tu seras puni. »</w:t>
        <w:br/>
        <w:br/>
        <w:t>L'homme a vu que beaucoup de démons se sont rassemblés et ont lancé une attaque soudaine. Sans s'arrêter, il a calmement attendu que la puissance de ces démons atteigne le maximum. Il n'était pas effrayé. « Mon nom est Lingyuan, je serai votre maître. Vous pouvez m'appeler Yuanshao. » L'homme a dit calmement entre les mots, le silence s'est accéléré, et un champ de force de sa part est émis, empêchant la puissance des démons de descendre.</w:t>
        <w:br/>
        <w:br/>
        <w:t>De plus, les esprits des démons ont résonné avec un rugissement, et leurs âmes semblaient être dans une certaine confusion.</w:t>
        <w:br/>
        <w:br/>
        <w:t>« Céleste Terre Sainte ! »</w:t>
        <w:br/>
        <w:br/>
        <w:t>Il n'y a pas de contact entre la sirène et les Démoniaques.</w:t>
        <w:br/>
        <w:br/>
        <w:t>Ils ont immédiatement réalisé que c'est une force spéciale. De plus, ce n'est pas seulement un champ de Qi ordinaire, mais aussi un champ qui affecte l'âme et est terrible. Même une odeur légère de Royaume démonique persiste autour.</w:t>
        <w:br/>
        <w:br/>
        <w:t>Cela signifie que l'homme devant eux a déjà touché une trace de la réincarnation du Royaume démonique, comme un éclaireur dans l'inconnue prenant soin du Fils de Dieu.</w:t>
        <w:br/>
        <w:br/>
        <w:t>« Ce pouvoir d'âme, vous êtes donc le Maître des Démoniaques. »</w:t>
        <w:br/>
        <w:br/>
        <w:t>La charmante Bansehe rugit avec horreur : « Eh, vous démons avez un petit peu d'œil et savez même la réputation de notre sainte tribu démoniaque. Oui, je suis le maître suprême des Démoniaques et l'un des meilleurs races démoniaques. Avec moi, vous pouvez manger et boire de la bonne nourriture et profiter du reste du monde. »</w:t>
        <w:br/>
        <w:br/>
        <w:t>« Et si vous vous soumettez à moi ? » L'homme dit faiblement.</w:t>
        <w:br/>
        <w:br/>
        <w:t>« Hum, même si vous êtes le maître suprême des Démoniaques, en temps ancien, la tribu grimoire n'était qu'une race sous le Yuan démoniaque. Comment pourrions-nous être convaincus que les Démoniaques rassemblent et vivent toujours ? » Tous les démons ont soudainement rugi, la puissance des Démoniaques en eux a fusionné pour former une mer de Démoniaques. Un soleil démonique noir est apparu entre ciel et terre, lentement sombrant dans la mer. À l'instant suivant, une puissance terrifiante et immense a explosé.</w:t>
        <w:br/>
        <w:br/>
        <w:t>Boom !</w:t>
        <w:br/>
        <w:br/>
        <w:t>Il y a eu un rugissement du monde démoniaque, et des milliards de Démoniaques ont surgi avec un éclat lumineux, les règles et réglementations explosant constamment le royaume des démons. « Eh bien ? Oui, c'est vrai que vous puissiez serrer la main et montrer l'épique art interdit, les Démoniaques tombent, scènes de crépuscule de tous les mondes. En temps ancien, c'était la méthode d'un maître suprême démoniaque. Vous devez être le reste des méfaits du Maître Suprême des Démoniaques ? Ou peut-être les descendants de générations et générations, donc l'âme est marquée par cette magie.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