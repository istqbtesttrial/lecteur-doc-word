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66</w:t>
      </w:r>
    </w:p>
    <w:p>
      <w:r>
        <w:t>Qin Chen perçut le souffle de Shenzhao et s'enfonça lentement dans la contemplation. Il découvrit une méthode interdite immense, comme un réseau d'araignée, s'étendant dans toutes les directions. Ce hall était un lieu idéal pour la pratique : tigre enlacé dragon, terre de trésor cosmique.</w:t>
        <w:br/>
        <w:br/>
        <w:t>Malheureusement, les ruines sont trop vastes. Même si la puissance de Qin Chen était augmentée d'un centième, cela ne ferait que trembler la branche.</w:t>
        <w:br/>
        <w:br/>
        <w:t>« Le ciel et la terre, le Bouddha d'or, sont en cercle. » Qin Chen avança pas à pas, apparentement désordonné, mais en réalité tout était imprégné de mystère. Le hall ressemblait à un labyrinthe. Qin Chen marcha lentement selon ses propres calculs. Soudain, il eût l’impression d’avoir touché un mécanisme. L’ensemble du hall rugit et neuf cent quatre-vingt-un piliers colossaux commencèrent à tourner. Une grotte se révela devant lui.</w:t>
        <w:br/>
        <w:br/>
        <w:t>« Le Seigneur de Shinto doit être là. » Qin Chen pénétra dans la grotte. Devant lui, un espace vide s’offrait. Comme prévu, une brise de Taoïste circulait. Qin Chen imposa les règles de l’espace et se dissipa dans le néant. Averti, il vit soudain la lueur devant lui. Qin Chen se retrouva dans un hall. Ce hall était extrêmement sacré. Au centre, une lueur immense brilla.</w:t>
        <w:br/>
        <w:br/>
        <w:t>Ces rayons de lumière, émis dans un burst, libérèrent une respiration prodigieuse, une essence sacrée terrifiante de l’au-delà, faisant immédiatement ressentir à Qin Chen un grand confort.</w:t>
        <w:br/>
        <w:br/>
        <w:t>« Seigneur et souffle ! »</w:t>
        <w:br/>
        <w:br/>
        <w:t>Chen Sisi fut stupéfiée de voir enfin une veine sacrée devant elle.</w:t>
        <w:br/>
        <w:br/>
        <w:t>« Oui, la veine du Seigneur. » Qin Chen aussi regardait avec excitation. Cette veine sacrée, comme un dragon errant, se tenait dans le hall, flottant constamment avec l’esprit du yuan sacré. On pouvait voir que cette veine sacrée est très complète, bien plus qu’elle n’en avait été dans le palais de Yanluo Shengzhu.</w:t>
        <w:br/>
        <w:br/>
        <w:t>« Bon, bon. Si je récupère cette veine sacrée, les ressources à l’intérieur seront suffisantes pour que je puisse entrer dans le royaume suprême de la renaissance ultérieure. »</w:t>
        <w:br/>
        <w:br/>
        <w:t>Qin Chen était enchanté. Il n’eut pas prévu de recevoir de telles surprises du Seigneur Shenzhao.</w:t>
        <w:br/>
        <w:br/>
        <w:t>« Le poussière, tu vois, c’est la préoccupation du Dieu pour eux. » Chen Sisi murmura soudainement pour rappeler à Qin Chen. Celui-ci tourna la tête et vit un groupe de forts sur l’extrême bord de la veine du Seigneur, dont le chef était le gardien divin.</w:t>
        <w:br/>
        <w:br/>
        <w:t>À ce moment, il y a plus de quinze maîtres suprêmes derrière le leader du secte de Shenzhao. Un par un, ils regardent la veine sacrée devant eux en montrant une lueur d’extase.</w:t>
        <w:br/>
        <w:br/>
        <w:t>« Ha ha ha, frère Shenzhao, tu ne nous as pas menti. Il y a vraiment des trésors ici et c’est encore une veine sacrée. »</w:t>
        <w:br/>
        <w:br/>
        <w:t>« Riche, cette veine du Seigneur. Seuls les maîtres suprêmes peuvent en posséder. Si nous récupérons cette veine, notre cultivation sera dix fois plus grande ! » « Merci frère Shenzhao. S’il n’avait pas été toi qui nous as menés ici, nous ne serions pas venus aussi rapidement. Une fois que nous aurons collecté cette veine sacrée, nous briserons le sceau suprême et même ressentirons une trace de la voie du Seigneur. À ce moment, nous serons aussi puissants que Zhuge Xu, Yaoming et Donghuang Jue pour combattre main dans la main pour l’héritage de Taitian Huo Zun. »</w:t>
        <w:br/>
        <w:br/>
        <w:t>Ce groupe de maîtres suprêmes, un par un, excités, tous excités en même temps. Certains sont montés dans les airs pour collecter cette veine sacrée.</w:t>
        <w:br/>
        <w:br/>
        <w:t>« Messieurs, faites attention. Il y a des interdictions sur la veine sacrée. Si vous en franchissez, vous serez attaqués. Cependant, dans ma mémoire de vie précédente, il existe des moyens d’ouvrir cette interdiction. Laissez-moi faire en premier et l’ouvrez. Vous pouvez en absorber autant que vous voulez. »</w:t>
        <w:br/>
        <w:br/>
        <w:t>Le SEIGNEUR s’avança pour les avertir.</w:t>
        <w:br/>
        <w:br/>
        <w:t>« Oh, qu’importe ? Messieurs, il vaut mieux d’abord faire les choses. Lorsque frère Shenzhao ouvrira la restriction, il ne sera jamais trop tard pour nous y mettre. »</w:t>
        <w:br/>
        <w:br/>
        <w:t>Un vieil homme avec un œil perçant dit cela.</w:t>
        <w:br/>
        <w:br/>
        <w:t>« C’est ça, cette veine sacrée est suffisante pour autant de personnes pour briser ensemble. Nous n’avons donc rien à craindre. Maintenant, il y a de nombreuses dangers dans les ruines. Nous n’avons pas de chance de nous mesurer aux plus grands Tianjiao de toutes les grandes forces. Seulement quand</w:t>
        <w:br/>
        <w:br/>
        <w:t>nous sommes unis, pouvons-nous gagner le trésor. »</w:t>
        <w:br/>
        <w:br/>
        <w:t>« Ha ha, suivons l’exemple de frère Shenzhao. Frère Shenzaohéda, mène-nous à combattre contre toutes les grandes forces. » Un homme d’une quarantaine d’âge dit cela.</w:t>
        <w:br/>
        <w:br/>
        <w:t>Des acclamations retentirent et tout le monde hocha la tête.</w:t>
        <w:br/>
        <w:br/>
        <w:t>« Primo, est-ce qu’on veut briser les interdictions ? » Chen Sisi avait les yeux froids et trancha Qin Chen.</w:t>
        <w:br/>
        <w:br/>
        <w:t>« Ne t’inquiète pas. » Les yeux de Qin Chen étincelèrent et il ricana : « Je ne crois pas que le Dieu selon l’enfant sera si bienveillant, et une veine sacrée, est-ce que tu crois vraiment que ces gens peuvent en supporter ? »</w:t>
        <w:br/>
        <w:br/>
        <w:t>Qin Chen ricana. Il ne comprenait plus les cœurs des gens. Dans la grande salle, devant le maître de Shenzhao venu à la veine sacrée, il montrait constamment diverses sortes de Runes du Yuan sacré dans ses mains. Ces runes évoluaient en des signes obscurs et mystérieux dans le néant, intégrés à l’interdiction de la veine sacrée. Shenzhao avait encore un air dur sur son visage. Il était évident que l’exercice de cette puissance magique consommait beaucoup d’énergie intérieure. Cependant, avec ses encouragements, un éclat fulgurant apparut sur l’interdiction en un instant. Après un moment, après une fraction de seconde, un éclat aigu brilla : La brèche de l’interdiction taoïste apparut sur la veine sacrée, suivi d’une respiration puissante de la veine sacrée.</w:t>
        <w:br/>
        <w:br/>
        <w:t>Lorsque l’interdiction fut ouverte, chacun ressentit une forte respiration de la veine sacrée. Même cela fit prendre à tous prés un air d’extase.</w:t>
        <w:br/>
        <w:br/>
        <w:t>Tout le monde fut effrayé. C’est la veine du Seigneur ? Juste de l’air, cela a déjà rendu heureux et beaucoup de gens sont prêts à bouger.</w:t>
        <w:br/>
        <w:br/>
        <w:t>« Messieurs, frère Shenzhao a ouvert l’interdiction pour nous et a consommé autant d’énergie. Pourquoi ne pas laisser frère Shenzhao reposer d’abord ? » L’aigle attaqua l’homme âgé et dit cela, puis vint prudemment à la respiration légère et au visage pâle. Il était évident qu’il avait utilisé le Dieu qui s’overexerçait pour briller devant le chef du culte, et dit à voix basse : « frère Shenzhao, comment allez-vous ? J’ai ici une pilule de Yang Shen. Si frère Shenzhao ne le déteste pas, vous pouvez l’ prendre. Cela répare l’énergie consommée par frère Shenzhao. »</w:t>
        <w:br/>
        <w:br/>
        <w:t>Ainsi, la respiration de l’homme âgé n’avait pas été ouverte.</w:t>
        <w:br/>
        <w:br/>
        <w:t>« Merci beaucoup. » Le maître de Shenzhao rit et prit la pilule, mais dès que sa main toucha la pilule, une lueur diabolique soudaine brilla dans les yeux de l’aigle attaquant. Whouah, un centipède multicolore sortit du flacon et mordit le poignet de l’homme avec un coup. « Toi... » Le visage de Shenzhao changea beaucoup. Il clappa avec une main et frappa le centipède multicolore en chair à part. Mais sa personne tout entière trembla rapidement et s’assit sur le sol.</w:t>
      </w:r>
    </w:p>
    <w:p>
      <w:r>
        <w:br w:type="page"/>
      </w:r>
    </w:p>
    <w:p>
      <w:pPr>
        <w:pStyle w:val="Heading1"/>
      </w:pPr>
      <w:r>
        <w:t>Chapitre 67</w:t>
      </w:r>
    </w:p>
    <w:p>
      <w:r>
        <w:t>— « WEN SHANXIONG, que faites-vous ? » Le Dieu selon le chef de culte dit. L’ensemble du personnage impuissant gisait sur le sol, semblait avoir été empoisonné.</w:t>
        <w:br/>
        <w:br/>
        <w:t>Les autres personnes se changèrent soudainement d’expression, et ils burent avec une grande rapidité. Plusieurs d’eux commencèrent à se sentir quelque chose de travers. Ils même tremblèrent et s’approchèrent pour reprendre le Dieu selon le chef de culte.</w:t>
        <w:br/>
        <w:br/>
        <w:t>Mais ils ne firent que bouger. Avant cela, le grand homme corpulent, celui qui avait dit vouloir éclairer la tête du chef selon le Dieu, se déplaça soudainement. Il prit la main de plusieurs personnes derrière eux et les frappa sur les reins.</w:t>
        <w:br/>
        <w:br/>
        <w:t>« Wow ! »</w:t>
        <w:br/>
        <w:br/>
        <w:t>Ces gens n’avaient pas remarqué qu’il y avait des personnes autour d’eux. Ils voulaient résister, mais c’était trop tard. Ils furent frappés par le grand homme. Un après l’autre, ils s’envolèrent et poussèrent des cris douloureux.</w:t>
        <w:br/>
        <w:br/>
        <w:t>Même l’un des seigneurs supérieur fut pulvérisé, la moitié de son corps explosa, transformée en innombrables boues sanglantes. L’ensemble du personnage tomba sur le sol, gémissant de douleur.</w:t>
        <w:br/>
        <w:br/>
        <w:t>Au moment où l’homme grand se plaça la main, deux autres mains émergèrent de la foule. Les autres chefs selon le Dieu qui n’avaient pas bougé ne s’attendaient pas à ce que deux complices supplémentaires soient dans la foule. En un instant, ils furent pris de court et agités,</w:t>
        <w:br/>
        <w:br/>
        <w:t>ils vomirent le sang et se mirent en déroute.</w:t>
        <w:br/>
        <w:br/>
        <w:t>En un instant, les quatre personnes jointes main se chargèrent sérieusement de la grande majorité des personnes présentes. Seuls quelques deux ou trois individus réagirent et furent indemnes, mais aussi choqués et enragés.</w:t>
        <w:br/>
        <w:br/>
        <w:t>« WEN SHANXIONG, WU JIANLONG, que allez-vous faire ?</w:t>
        <w:br/>
        <w:br/>
        <w:t>Plusieurs experts sur place dirent avec surprise et colère : « Pour quoi ? » L’Aigle attaqua l’homme âgé en souriant. « Qu’est-ce que vous dites ? Bien sûr, nous ne pouvons pas partager la respiration sainte avec vous. Seuls nous sommes autorisés à en profiter. »</w:t>
        <w:br/>
        <w:br/>
        <w:t>« Ha ha ha. »</w:t>
        <w:br/>
        <w:br/>
        <w:t>L’homme corpulent émit aussi un rire moqueur.</w:t>
        <w:br/>
        <w:br/>
        <w:t>« Haineux, WEN SHANXIONG, vous êtes si cruel. Pensez-vous que vous puissiez résister contre le reste de nous avec votre attaque sourde ? » Plusieurs chefs indemnes criaient, puis ils se rassemblèrent avec les seigneurs selon le Dieu blessés pour regarder WEN SHANXIONG en colère. Bien que plusieurs d’entre eux fussent blessés, ils conservaient un avantage absolu en nombre.</w:t>
        <w:br/>
        <w:br/>
        <w:t>Et si nous voulions vraiment combattre, encore ne savons-nous pas qui gagnera. Qui sait que SHANXIONG n’en a rien à faire, et plusieurs personnes autour de lui rirent : « ha ha ha, pensez-vous que cette place n’est qu’un petit moyen, un peu de main arrière ? Vous sentez la respiration sainte dans votre corps et voyez si elle peut fonctionner. »</w:t>
        <w:br/>
        <w:br/>
        <w:t>À peine sa voix retomba, les visages des autres seigneurs supérieurs sur place changeèrent. Un d’eux regarda WEN SHANXIONG avec étonnement et resta muet pour dire : « vous, qu’avez-vous fait ? »</w:t>
        <w:br/>
        <w:br/>
        <w:t>Plusieurs seigneurs supérieurs sur place trouvèrent que tout leur corps était souple et faible, la respiration sainte dans leur corps extrêmement stagnante, presque incapable de motiver. « Quoi ? Avant nous, nous avons secrètement libéré l’ambregris enchantée. Ce genre de parfum a été obtenu d’un ancien artefact. Même le seigneur supérieur ne pouvait en supporter l’odeur une fois sentie, et la cultivation serait considérablement réduite. Comment pouvez-vous résister ?</w:t>
        <w:br/>
        <w:br/>
        <w:t>Écoutant SHANXIONG rire moqueur.</w:t>
        <w:br/>
        <w:br/>
        <w:t>« WEN SHANXIONG, nous n’avons jamais eu de plainte. Vous voulez la respiration sainte ici. Nous ferions mieux de sauver notre vie, nous ne nous disputerons pas avec vous. » Un d’eux dit en voix profonde.</w:t>
        <w:br/>
        <w:br/>
        <w:t>« Jamais plainte ? Frère QIJIAN, qu’advient de l’array des sept morts dans le vide ? » Écoutant SHANXIONG rire, il fit soudainement un mouvement et rugit. Un array de sabre caché apparut devant lui, rempli de l’esprit meurtrier.</w:t>
        <w:br/>
        <w:br/>
        <w:t>Les visages des chefs changèrent. « Hum, vous pensez que je ne sais pas. Si je ne peux attendre, c’est à notre tour d’être tués, n’est-ce pas ? » Écoutant SHANXIONG rire moqueur, même ses frères se retournèrent contre lui devant la trésorerie. Chacun est celui qui rencontre par hasard sous l’appel du Fils de Dieu. J’ai peur que chacun veuille monopoliser la respiration sainte.</w:t>
        <w:br/>
        <w:br/>
        <w:t>À cet instant, tous les cœurs déçurent, ils savèrent que faire du bien était difficile. En réalité, comme l’homme qui entendit YAMASHIO dit, les personnes qui préparaient secrètement à le faire ne sont pas seulement quelques-unes, mais ils ont pris l’initiative.</w:t>
        <w:br/>
        <w:br/>
        <w:t>« Frère WEN, que allez-nous faire maintenant ? » Inquirent le gros homme.</w:t>
        <w:br/>
        <w:br/>
        <w:t>Les yeux de l’Aigle étincelèrent : « prenez d’abord cette respiration sainte, revenez ensuite pour traiter ces gens. »</w:t>
        <w:br/>
        <w:br/>
        <w:t>À peine les mots retombèrent, l’Aigle se tourna pour collecter le Dieu selon le chef supposé.</w:t>
        <w:br/>
        <w:br/>
        <w:t>Mais son corps n’avait que retourné, puff, ne saisis parfois, une figure est apparue derrière lui, un poignet planté soudainement dans sa poitrine.</w:t>
        <w:br/>
        <w:br/>
        <w:t>« Ah ! »</w:t>
        <w:br/>
        <w:br/>
        <w:t>L’Aigle poussa un cri de douleur et regarda la figure devant lui. Il s’agissait en fait du Fils de Dieu empoisonné par lui. « Admirable, admirable. Vous êtes vraiment téméraires. Nous sommes si gentils en vous amenant à chercher la fortune, mais vous voulez nous tuer. Ah là là, rarement nous voulons être de bonne personne, mais nous ne l’aurions pas cru. Tut, c’est dommage que vous ayez été de bonne personne. »</w:t>
        <w:br/>
        <w:br/>
        <w:t>Le Dieu selon le chef de culte planta la main dans l’aile, secoua la tête et soupira : comment peut-il y avoir un petit empoisonné et impuissant ?</w:t>
        <w:br/>
        <w:br/>
        <w:t>« Non, ce n’est pas possible. Vous avez été empoisonné par mon array des sept couleurs d’âme, et le seigneur supérieur veut que l’âme soit vide et le corps faible. Comment pouvez-vous être tout à fait rien ? » Écoutant YAMASHIO rugir incroyablement.</w:t>
        <w:br/>
        <w:br/>
        <w:t>« Les sept âmes de la couleur du centipède, c’est effectivement une espèce différente d’autrefois. Malheureusement, si vous voulez infiltrer cette place, vous êtes encore un petit peu court. » Le Dieu selon le chef de culte esquissa un sourire : « pensez-vous que je veux vraiment vous laisser le trésor quand je vous amène ici ? Naïf.</w:t>
        <w:br/>
        <w:br/>
        <w:t>Bang !</w:t>
        <w:br/>
        <w:br/>
        <w:t>Le Dieu selon le culte lança un poing avec la force de Dieu. Avec un bruit retentissant, il explosa soudainement dans l’air. Dans son corps, la source de toutes les lois, le chemin magique et le sang essentiel sombre furent jetés et éparpillés dans le ciel.</w:t>
        <w:br/>
        <w:br/>
        <w:t>Wha !</w:t>
        <w:br/>
        <w:br/>
        <w:t>Soudain, des innombrables forces essentielles et lois ruisselèrent dans son corps. Son être commença à se remplir de luster.</w:t>
        <w:br/>
        <w:br/>
        <w:t>« Frère WEN ! »</w:t>
        <w:br/>
        <w:br/>
        <w:t>L’homme corpulent changea d’expression. Après un regard, ils rugirent et se ruèrent ensemble. En même temps, ils étendirent leurs gros bras et attrapèrent le chef selon le Dieu de culte.</w:t>
        <w:br/>
        <w:br/>
        <w:t>« Vous voulez traiter avec moi ? Portez-moi jusqu’à présent, meurez pour moi. »</w:t>
        <w:br/>
        <w:br/>
        <w:t>Il y eut une respiration de Dieu selon le culte. Le chemin du Seigneur emplit l’air, brisant l’attaque des trois personnes. En même temps, le tout démon tomba sur les trois personnes.</w:t>
        <w:br/>
        <w:br/>
        <w:t>« Le chemin du Seigneur, vous… » Les trois gros hommes changèrent considérablement d’expression et étaient sur le point de reculer soudainement. Mais comment le chef de culte selon Shenzhao leur donnerait-il l’opportunité de reculer brusquement ? Pff, pff, ses mains dansaient et l’esprit terribles de la foi remplirent le hall. La lumière du chemin du Seigneur emplit le hall. En un instant, ils furent percés et tués en vapeur de sang, dévorés et absorbés instantanément.</w:t>
      </w:r>
    </w:p>
    <w:p>
      <w:r>
        <w:br w:type="page"/>
      </w:r>
    </w:p>
    <w:p>
      <w:pPr>
        <w:pStyle w:val="Heading1"/>
      </w:pPr>
      <w:r>
        <w:t>Chapitre 68</w:t>
      </w:r>
    </w:p>
    <w:p>
      <w:r>
        <w:t>« Ah. »</w:t>
        <w:br/>
        <w:br/>
        <w:t>Les trois maîtres seigneurs furent explosés par le geste de Shenzhao. Le sang et la quintessence en eux furent absorbés, engloutis et intégrés à leurs propres corps.</w:t>
        <w:br/>
        <w:br/>
        <w:t xml:space="preserve">Le Dieu selon le visage pâle du chef de culte, qui avait viré à un teint légèrement rouge, déclara : « À l’aise, bien trop à l’aise. La quintessence humaine est vraiment le meilleur complément pour mon corps divin. Tant que j’engloutis assez de quintessence Tianjiao humaine, le corps du maître sacré pourra récupérer plus rapidement en pointe, et alors mon ascension sera  </w:t>
        <w:br/>
        <w:br/>
        <w:t>capable de progresser très vite. »</w:t>
        <w:br/>
        <w:br/>
        <w:t xml:space="preserve">Le visage de Shenzhao était farouche, une lueur verte légèrement phosphorescente brillait dans ses prunelles. La scène effrayante fit figer les autres maîtres seigneurs, eux qui étaient sous le charme de l’ambre gris. Tout le monde regarda le maître sacré avec horreur. Sur son chemin, le doux maître qui souhaitait partager la richesse avec eux se transforma soudain en un  </w:t>
        <w:br/>
        <w:t>démon.</w:t>
        <w:br/>
        <w:br/>
        <w:t>« Frère Shenzhao, nous ne vous avons pas fait de mal. Pardonnez-nous la vie. Nous promettons que nous ne dirons rien sur cet endroit, et nous ne voulons pas de cette quintessence sacrée. »</w:t>
        <w:br/>
        <w:br/>
        <w:t>Tout le monde dit cela avec horreur.</w:t>
        <w:br/>
        <w:br/>
        <w:t xml:space="preserve">« Pardonnerez-vous votre vie ? J’ai fait de gros efforts pour vous amener ici. Vous croyez donc être ici pour jouer ? En réalité, vous avez toujours été notre proie. » Le maître Shenzhao soudainement se jeta au milieu de la foule. Pff, pff, il étendit sa grande main et écrasa tous ces maîtres humains. Soudain, le brouillard de sang envahit son corps, un nombre infini d’énergie et de vitalité se précipitèrent en lui. Sous la transformation de la puissance de foi, il devint pur pouvoir et compléta son corps incomplet.  </w:t>
        <w:br/>
        <w:t>« À l’aise, bien trop à l’aise », God Zhao clairement sentit que la vitalité en lui s’était épuisée depuis longtemps, et commençait à être supplémentée. Malheureusement, son corps était le corps du Seigneur de sa vie précédente. S’il voulait récupérer en pointe, il ne savait pas combien de quintessence de maître individuel devrait être consommée. En tout cas, il en avait besoin d’au moins plusieurs maîtres de même niveau. Ces maîtres Tianjiao, bien qu’ils soient tous des figures Tianjiao, ont une vitalité extrêmement forte. Même un aigle attaque un vieillard, il est en réalité une figure Tianjiao à sa manière avec un potentiel infini. De tels seigneurs, absorber un,</w:t>
        <w:br/>
        <w:t>équivaut à absorber dix maîtres ordinaires dans le monde.</w:t>
        <w:br/>
        <w:br/>
        <w:t xml:space="preserve">Une fois de plus, la puissance divine fut restaurée.  </w:t>
        <w:br/>
        <w:t xml:space="preserve">« Pitye que Yao Ming ne soit pas là. Sinon, un tel orgueil du ciel l’engloutirait, ce serait plus étonnant qu’engloutir dix maîtres. Tout cela est à cause de Qin Chen, c’est haineux et destructeur pour notre plan. »  </w:t>
        <w:br/>
        <w:br/>
        <w:t xml:space="preserve">Avec ses mâchoires serrées, tout son corps entouré de lumière sanglante, il absorba un peu plus l’énergie et la vie, une lueur verte légèrement phosphorescente brillait dans ses deux prunelles. « Après avoir absorbé toute cette vitalité et affinée cette quintessence sacrée, je peux au moins restaurer mon grand maître de « Banbu Sheng ». À ce moment, avec les acquis précédents, je pourrai nettoyer toute la terre de testage d’un coup, et enfin entrer dans le royaume du Seigneur d’un seul coup, obtenant l’héritage du maître divin de feu et du démon immortel, pour ainsi jouir du ciel. »  </w:t>
        <w:br/>
        <w:t>God Zhao dit cela avec un sourire farouche.</w:t>
        <w:br/>
        <w:br/>
        <w:t>« Xiaoyaotianjie, cela dépend si vous avez cette opportunité... »</w:t>
        <w:br/>
        <w:br/>
        <w:t>Soudainement, une grande voix retentit.</w:t>
        <w:br/>
        <w:br/>
        <w:t>Dans le moment suivant, autour du chef de culte, un Dieu brille dans le vide. Une figure apparaît ici, tenant une épée noire, percutant soudainement.</w:t>
        <w:br/>
        <w:br/>
        <w:t>« C’est toi, Qin Chen ? Quand es-tu arrivé ? » Le chef de Shenzhao fut choqué et en colère. Un terrible sang jaillit de son corps. Son visage était farouche, et il savait qu’il se trouvait dans le moment critique. Cependant, avant que la force de son corps ne soit entièrement libérée, il leva les yeux et vit une belle femme apparaître dans le lointain. Elle était si belle qu’elle regardait doucement. Tout ce qui existait dans le monde disparut immédiatement, faisant sombrer les gens en elle.</w:t>
        <w:br/>
        <w:br/>
        <w:t>« Flattez-moi ! » Le chef de culte God Zhao fut terrifié, cette terrible puissance de charme l’envahit. Normalement parlant, il était le souffle du Seigneur, personne ne pouvait le confondre. Cependant la femme devant lui avait un renard de neuf queues derrière elle, et une âme sacrée diffusée bien supérieur à lui.</w:t>
        <w:br/>
        <w:br/>
        <w:t>« Renard de neuf queues du peuple démoniaque ! »</w:t>
        <w:br/>
        <w:br/>
        <w:t>Le Dieu fut effrayé. Dans son corps, une terrible puissance de foi coula hors de lui. La lumière de l’âme taoïste brilla sur son corps, et son âme brûla instantanément devant une chose. BR, même si Qin était en coma, sa âme serait détruite encore, et même si son âme avait été détruite, il perdrait une grande partie de sa âme.</w:t>
        <w:br/>
        <w:br/>
        <w:t>Mais il est très conscient de la situation actuelle, s’il ne travaille pas dur, ce sera plus dangereux.</w:t>
        <w:br/>
        <w:br/>
        <w:t>Lorsque l’âme brûle, le Dieu se reflète sur le Seigneur et s’éloigne immédiatement du charme. Avant qu’il puisse répondre, il ressent un souffle clair de temps dans le vide.</w:t>
        <w:br/>
        <w:br/>
        <w:t>« La magie du temps ! »</w:t>
        <w:br/>
        <w:br/>
        <w:t>En un instant, Qin Chen afficha sa puissance magique la plus forte. « Pas bon », God selon le chef de culte rugit, les pupilles exhalent tout le sang à venir : « Le Dieu brille toujours, abandonne mon corps ! »</w:t>
        <w:br/>
        <w:br/>
        <w:t>BOUM !</w:t>
        <w:br/>
        <w:br/>
        <w:t>Dans son corps, une grande force vasta s’échappa, comme avant dans le monde démoniaque, pour briser la magie temporelle de Qin Chen et s’échapper.</w:t>
        <w:br/>
        <w:br/>
        <w:t>Mais comment Qin Chen lui donnerait-il cette opportunité.</w:t>
        <w:br/>
        <w:br/>
        <w:t>« L’origine du temps, la puissance temporelle, la magie apparaît, se reflète sur l’ancien et le moderne ! »</w:t>
        <w:br/>
        <w:br/>
        <w:t>L’origine du temps dormant dans l’esprit de Qin Chen fut enfin entièrement affichée par Qin Chen pour la première fois.</w:t>
        <w:br/>
        <w:br/>
        <w:t>Hum !</w:t>
        <w:br/>
        <w:br/>
        <w:t>La grande force temporelle, soudainement fluide, avec le souffle du temps, comparée à la seule affichage de magie temporelle par Qin Chen, plus de dix fois !</w:t>
        <w:br/>
        <w:br/>
        <w:t>En un instant, les pensées de Shenzhao s’arrêtèrent, tout dans le monde tomba en stagnation.</w:t>
        <w:br/>
        <w:br/>
        <w:t>Pop !</w:t>
        <w:br/>
        <w:br/>
        <w:t>Au moment suivant, l’épée mystérieuse rouillée de Qin Chen a déjà percé la poitrine du maître sacré. Il cria, une force glacée envahit tout le corps de Shenzhao, gelant son corps. Une infinité de forces furent englouties par l’épée mystérieuse rouillée.</w:t>
        <w:br/>
        <w:br/>
        <w:t>Et le Dieu selon l’âme du Seigneur, dans cette froide froide force, se réveilla enfin.</w:t>
        <w:br/>
        <w:br/>
        <w:t>« L’origine du temps, vous avez l’origine du temps. Pas étonnant que vous puissiez maîtriser la magie temporelle… » S’il avait su que Qin Chen possédait l’origine du temps, il ne serait pas aussi négligent. L’origine du temps est l’une des sources les plus suprêmes sur terre et au ciel, même la plus précieuse des trésors explorés par le Seigneur Sacré. S’il peut l’obtenir,</w:t>
        <w:br/>
        <w:t>il pourrait même apercevoir le chemin d’un Venerable. Mais maintenant, c’est bien trop tard.</w:t>
        <w:br/>
        <w:br/>
        <w:t>La froide signification de l’épée mystérieuse rouillée dévora frénétiquement la puissance dans le corps du maître sacré, et en même temps, elle dévora l’âme dans sa pensée.</w:t>
        <w:br/>
        <w:br/>
        <w:t>« Laissez ceci à Ben Shao ! » Qin Chen fit un traité sec et claqua de l’autre main. BAM, il retira le reste de l’âme dans la pensée du maître de Shenzhao. Il voulait maîtriser la méthode de réincarnation de Shenzhao, afin que sa compétence d’affinage de l’âme puisse être transformée.</w:t>
      </w:r>
    </w:p>
    <w:p>
      <w:r>
        <w:br w:type="page"/>
      </w:r>
    </w:p>
    <w:p>
      <w:pPr>
        <w:pStyle w:val="Heading1"/>
      </w:pPr>
      <w:r>
        <w:t>Chapitre 69</w:t>
      </w:r>
    </w:p>
    <w:p>
      <w:r>
        <w:t>Hum ! La glaive rouillé mystérieux dans la main de Qin Chen tremblait violemment, gonflé d’une force glaciale. Il avait même ignoré la volonté de Qin Chen et dévoré l’esprit du chef de la secte Shenzhao. Il est évident que l’esprit du maître de la secte Shenzhao en est aussi un grand complément pour le glaive rouillé mystérieux.</w:t>
        <w:br/>
        <w:br/>
        <w:t>« Bien, oserez-vous défier Ben Shao ? »</w:t>
        <w:br/>
        <w:br/>
        <w:t>Les deux yeux de Qin Chen étaient remplis de froid et d’un éclat glacial. À l’intérieur de lui, le Livre des Origines était en pleine floraison. En même temps, propulsé par l’Origine du Temps et rempli de la technique interdite de l’Âme Céleste, il a immédiatement contenu la respiration du glaive rouillé mystérieux.</w:t>
        <w:br/>
        <w:br/>
        <w:t>Au moment suivant, Qin Chen mit le glaive rouillé mystérieux dans la soucoupe céleste de l’Enfermement du Ciel et de la Terre, et son visage pâle retrouva sa couleur. Il ne lui a pas donné l’occasion d’être puissant.</w:t>
        <w:br/>
        <w:br/>
        <w:t>« Poussière, es-tu bien ? »</w:t>
        <w:br/>
        <w:br/>
        <w:t>Chen Sisi s’est envolé et a dit anxieusement.</w:t>
        <w:br/>
        <w:br/>
        <w:t>« Ça va ! » Qin Chen a secoué la tête et soupiré de soulagement. Avec l’amélioration de sa puissance, il a contenu le glaive rouillé mystérieux avec encore plus de force. Quand il a dû d’abord introduire la puissance du glaive rouillé mystérieux, il n’a même pas pu contrôler ses pensées et a failli perdre la raison,</w:t>
        <w:br/>
        <w:br/>
        <w:t>il était possédé par le glaive rouillé mystéeux, et son âme a été engloutie par le glaive rouillé mystérieux.</w:t>
        <w:br/>
        <w:br/>
        <w:t>Mais maintenant, même s’il ne peut pas complètement contrôler le glaive rouillé mystérieux, il peut résister à cette force glaciale devant lui.</w:t>
        <w:br/>
        <w:br/>
        <w:t>Boom !</w:t>
        <w:br/>
        <w:br/>
        <w:t>Le glaive rouillé mystérieux s’est concentré, dispersant un nombre infini de Qi froid. La main large de Qin Chen serrait déjà le cou du chef Shenzhao.</w:t>
        <w:br/>
        <w:br/>
        <w:t>Ce maître ancien et sacré, une figure noble, est comme un chien mort dans la main de Qin Chen, agonisant. Toutes les forces du corps du maître sacré sont englouties, ne laissant qu’une âme résiduelle et aucune force pour maudire.</w:t>
        <w:br/>
        <w:br/>
        <w:t>Cependant, Qin Chen peut ressentir que le chef de la secte Shenzhao est encore en train de mijoter un moyen de s’échapper. Pour s’enfuir d’ici, une trace de pouvoir étrange circule lentement dans son corps, ce qui rend Qin Chen peu confiant.</w:t>
        <w:br/>
        <w:br/>
        <w:t>« Hum ! »</w:t>
        <w:br/>
        <w:br/>
        <w:t>Qin Chen a souri et ordonné au Ciel et à la Terre de créer la soucoupe, Shua et Chen Sisi sont entrés dans la soucoupe céleste de l’Enfermement du Ciel et de la Terre.</w:t>
        <w:br/>
        <w:br/>
        <w:t>Le monde de Qin Chen est dans la soucoupe céleste de l’Enfermement du Ciel et de la Terre, contrôlée par ses pensées. Il ne craint pas que le chef de la secte Shenzhao s’échappe ici tant qu’il y entre.</w:t>
        <w:br/>
        <w:br/>
        <w:t>En effet, dès que le chef Shenzhao est entré dans la soucoupe céleste de l’Enfermement du Ciel et de la Terre, ses yeux ont montré une expression de surprise et d’indignation, car il a trouvé qu’il ne pouvait pas communiquer avec la puissance de son corps, même celle de l’âme résiduelle ne pouvant être éveillée. Il est devenu un homme complet sans utilité.</w:t>
        <w:br/>
        <w:br/>
        <w:t>Toutes les lois, l’Origine, qui contrôlaient le Ciel infini, n’avaient pas d’effet ici. C’est parce que la soucoupe céleste de l’Enfermement du Ciel et de la Terre est le monde personnel de Qin Chen. Les règles ici sont très différentes du Ciel naturel. Par conséquent, le chef de la secte Shenzhao ne pouvait pas s’épanouir librement. S’il était à son apogée, Qin Chen n’aurait peut-être pas eu le courage de l’amener ici,</w:t>
        <w:br/>
        <w:br/>
        <w:t>parce que la puissance du Seigneur Sacré est insurmontable, mais maintenant c’est un état d’âme résiduelle, il ne peut s’échapper ici.</w:t>
        <w:br/>
        <w:br/>
        <w:t>« Ce lieu ? C’est un endroit ? » La main de Qin Chen a un peu relâché, et la voix indignée du chef de la secte Shenzhao a été transmise : « Ce genre d’inspiration, ce n’est pas le Ciel, ni même l’endroit de test ancien. C’est un petit monde ? Toi, tu as un petit monde en toi ? Qui es-tu ?</w:t>
        <w:br/>
        <w:br/>
        <w:t>Le chef de la secte Shenzhao ne s’attendait pas à avoir amené autant de personnes ici. Enfin, il a absorbé l’essence de plusieurs Seigneurs Sacrés et restauré quelques acquis. Au moment suivant, il a été trahi par Qin Chen. En particulier après que le Livre des Origines et la soucoupe céleste de l’Enfermement du Ciel et de la Terre aient été exposés, le cœur du chef Shenzhao s’est étonné et indigné. Les trésors affichés sur le corps de Qin Chen étaient trop terrifiants. Avant cela, il avait bloqué son arbre magique dans le pays des ossements anciens. Chaque trésor</w:t>
        <w:br/>
        <w:br/>
        <w:t>l’a terrifié, l’Ancien Seigneur. « Hum, tu n’as pas besoin de savoir qui je suis. Ce que tu as besoin de savoir est que si tu tombes entre les mains de Ben Shao, tu mourras aujourd’hui. Cependant, Ben Shao ne veut pas prendre trop de peine. Si tu peux dire à Ben quelques-uns de tes secrets, peut-être que Ben Shao considérera de te laisser entier. » Qin Chen a dit légèrement.</w:t>
        <w:br/>
        <w:br/>
        <w:t>« Toi, Qin Chen, os-tu vraiment tuer ? Si tu le sais, tu mourras sans sépulture. D’ailleurs, tu viens de la demeure Guanghan. En tant que je le sais, les gens de la demeure Guanghan ne peuvent pas cultiver une telle arrogance. Même si c’est le Seigneur Glorieux en train dans le ciel, donc tu dois avoir beaucoup de secrets. Si je répands ces secrets, tu n’auras plus place dans le ciel. »</w:t>
        <w:br/>
        <w:br/>
        <w:t>« Révéler ? » Qin Chen a ri : « Penses-tu encore avoir une chance de t’enfuir vivant ? » « Qin Chen, crois-tu vraiment être piégé ici que tu puisses te reposer ? Peut-être ne sais-tu pas que cette place a longtemps eu sa propre lumière d’âme et a établi un rayon de Dieu. Même si tu me tues, je peux encore être renaître sur elle, et j’ai la mémoire primitive. Aucune magie ne peut effacer la mémoire de cette foi. À moins que tu aies la prohibition de l’Âme dans l’enseignement, et d’éliminer ce siège de la foi et de la racine de l’âme, sinon tu ne peux pas</w:t>
        <w:br/>
        <w:br/>
        <w:t>lire le passage.</w:t>
        <w:br/>
        <w:br/>
        <w:t>Tuer moi</w:t>
        <w:br/>
        <w:br/>
        <w:t>« Ma lumière d’âme ? Poussière, cet homme ne peut pas être tué ! » Chen Sisi a été aussi figée en entendant cela, et soudainement se souvenant de quelque chose : « Le tuer, il renaîtra vraiment dans l’illumination divine. J’ai appris de la mémoire du Vieil Héros Neuf Ailes Xianhu que c’est une très terrible magie, similaire à l’art de diviser les âmes. Cependant, cette méthode est extrêmement difficile et ne peut être contrôlée par les forces ordinaires. Mais cette illumination divine est toujours célèbre pour la réincarnation et renommée dans le froid. » Elle a poursuivi : « Je me souviens d’avoir lu un ancien livre à la demeure Guanghan. Dans le froid, il y avait une pointe de Seigneur qui a offensé un saint du culte Shenzhao, l’a tué secrètement, et a même utilisé la méthode d’annihilation de l’âme. Cependant, aucun ne pouvait effacer toutes les mémoires d’âme ou permettre au saint de renaître. Plus tard, le culte Shenzhao a utilisé la puissance totale de la famille du Seigneur pic a ruiné le pouvoir où habitait le Seigneur pic, et a tué tout sur la porte. Le sang s’est écoulé comme une rivière, tuant des millions de personnes. » « Bien que j’aie également la méthode d’annihilation de l’âme, cette lumière divine du culte est très étrange. On dit qu’elle peut communiquer la puissance de la foi et a les moyens de réincarnation. Une fois vraiment renaît, nos secrets seront exposés. À ce moment-là, nous serons fatigués. »</w:t>
        <w:br/>
        <w:br/>
        <w:t>Chen Sisi est vigilante. Il y a trop de secrets en Qin Chen qui ne peuvent être exposés. Une fois exposés, ils deviendront les cibles poursuivies par tous les seigneurs sacrés, ce qui est dangereux. « Ha ha ha ha, cette petite fille a raison. Mais toi, ayant l’héritage de la licorne neuf queues, tu sembles avoir le pouvoir du peuple démoniaque. Si tu as deviné mal, tu as aussi des secrets. Tu peux même être la famille démoniaque, ou</w:t>
        <w:br/>
        <w:br/>
        <w:t>les espions des démons plantés dans ma famille. Si je répands ce secret, quelles en seront les conséquences. » Le Seigneur Shenzhao a ri.</w:t>
      </w:r>
    </w:p>
    <w:p>
      <w:r>
        <w:br w:type="page"/>
      </w:r>
    </w:p>
    <w:p>
      <w:pPr>
        <w:pStyle w:val="Heading1"/>
      </w:pPr>
      <w:r>
        <w:t>Chapitre 70</w:t>
      </w:r>
    </w:p>
    <w:p>
      <w:r>
        <w:t xml:space="preserve">Selon la peur, Dieu disparut complètement. Il devint une perle de sagesse entre les mains, riant à chaque fois avec dédain.  </w:t>
        <w:br/>
        <w:t xml:space="preserve">« Qin Chen, vous êtes aussi un orgueil mondial. Si je devine juste, vous pourrez trouver cette place rapidement. Vous devez avoir joué un tour, ou même volontairement me laisser échapper ? Je vois… » soudain, les yeux de Zhao Di enflammèrent : « Ce n’est donc pas étonnant que vous ayez apparu à la Montagne Gardiante, et vous deviez suivre mes instructions. Damnation ! J’aurais dû y penser, vous n’auriez pas pu si facilement mijoter avant. Mais maintenant que vous suivez, vous devez aussi avoir envie de me révéler quelque chose sur les ruines de cette statue. Oui, puisque vous savez que cette place est ancienne et sous le contrôle d’un Dieu. Naturellement, cette opportunité ne pouvait pas être laissée passer. » Les yeux de Dieu étincelèrent, enveloppés d’un énorme rayonnement spirituel : « En ce cas, en réalité, nous n’avons pas à perdre espoir de réconciliation. De cette manière, si vous me libérez, nous sommes clairs et rien ne s’est passé. Et même, nous pouvons nous unir pour obtenir l’héritage du Maître Feu Celeste. Vous pouvez aussi voir le pouls sacré en dehors. Savez-vous que nous ne jouerons pas à des jeux dans cette pièce ? Vous et moi, nous serons les premiers à trouver l’héritage du Trône Tianhua. Ce pouls sacré n’est qu’un hors-d’œuvre, d’accord ? »  </w:t>
        <w:br/>
        <w:br/>
        <w:t xml:space="preserve">Comme s’il était chez lui dans son temple, il resta confiant et arrogant.  </w:t>
        <w:br/>
        <w:t xml:space="preserve">« Croyez-vous que je ne puisse pas vous tuer avec la lumière de mon propre esprit, enseignant Dieu ? La méthode Benshao vous montre comment il a effacé votre âme et fait disparaître complètement votre esprit. Voyez, Dieu regarde dans le miroir. Approchez-vous ! »  </w:t>
        <w:br/>
        <w:t xml:space="preserve">Qin Chen claqua des doigts et leva la main.  </w:t>
        <w:br/>
        <w:br/>
        <w:t xml:space="preserve">BOUM ! Dans son bol de jade céleste, un miroir simple apparaît, empli d’une lueur de foi. Enveloppé par la tête de Zhao Di Shen, le pouvoir de la foi chute.  </w:t>
        <w:br/>
        <w:t xml:space="preserve">« Le miroir de Dieu vous a été affiné ? Comment cela est-il possible ? »  </w:t>
        <w:br/>
        <w:t xml:space="preserve">Lorsque le maître de Zhao Di Shen vit le miroir, il fut choqué et tremblant. C’était une trésorerie de son Seigneur affinée par Qin Chen. Comment cela pouvait-il être possible ? Seul un praticien de la foi pouvait affiner le miroir. Comment avait-il fait cela ?  </w:t>
        <w:br/>
        <w:br/>
        <w:t xml:space="preserve">« Le Livre de l’Origine, la page de la foi ! »  </w:t>
        <w:br/>
        <w:t xml:space="preserve">Qin Chen rit sarcastiquement. Dans le livre de l’origine de son corps, un souffle terrifiant se répand. En compagnie du miroir de Dieu, il brille immédiatement sur la tête de Zhao Di Shen.  </w:t>
        <w:br/>
        <w:t xml:space="preserve">« L’Esprit céleste interdit l’art ! »  </w:t>
        <w:br/>
        <w:t xml:space="preserve">En même temps, Qin Chen ouvrit un œil vertical entre ses sourcils. Un étrange onde de souche sortit, formant un talisman étrange, et tomba soudainement sur la tête du cultiste de lumière divine. Soudain, le miroir de Dieu commença à étinceler, un pouvoir mystérieux de foi. Communication impossible dans le vide. Dans le miroir, il montra que dans l’espace-temps lointain, à l’intérieur d’une grande religion, au-dessus de la tour haute de la salle des âmes, il y avait une lueur de foi brûlant lentement.  </w:t>
        <w:br/>
        <w:br/>
        <w:t xml:space="preserve">Ce qui est allumé dans la lampe de Dieu, c’est la lumière de vie et d’âme de Dieu. Cela est son lampe marque-souche !  </w:t>
        <w:br/>
        <w:t xml:space="preserve">« L’Origine du temps, la communication impossible dans le vide. La longue rivière de temps, l’éternel pouvoir énorme. L’arbre magique du monde entier. Depuis les temps anciens et modernes, la voie de l’abîme démoniaque. Devenez les démons, allez… » Aussitôt que Qin Chen pointa cela, soudainement, les arbres magiques dans le bol de fortune céleste de l’univers se mirent à bouillonner. Une force de démons abîmés s’échappa du corps de Qin Chen et pénétra dans le miroir divin. En suivant le canal d’espace-temps vide, il mena à la tête de commandement des autorités religieuses de Zhao Di Shen en fin d’espace et temps.  </w:t>
        <w:br/>
        <w:br/>
        <w:t xml:space="preserve">Qin Chen, par le pouvoir du miroir et des années, attaque directement la lampe d’âme vivante de la tête du chef sectaire. Il l’éteint complètement, le rendant incapable de renaissance. « Ah ! Comment cela peut-il être ? Vous pouvez voyager dans le temps et l’espace, utiliser le miroir de Dieu pour tuer ma propre lumière d’âme ? » Le chef cultiste pâlit : « Et votre énergie maléfique corporelle, qui êtes-vous finalement ? Êtes-vous un espion démoniaque ? Non, mais vous êtes clairement le corps de la Terre, l’âme de la Terre. Comment pouvez-vous avoir le pouvoir des démons ? Êtes-vous un démon ? Non, même les saints et les démons ne peuvent pas faire cela. Comment pouvez-vous avoir la voie de l’espèce suprême des démons ? Qui êtes-vous ? »  </w:t>
        <w:br/>
        <w:br/>
        <w:t xml:space="preserve">Le chef de la secte Zhao Di cultiste cria avec stupéfaction. Il vit que Qin Chen était déjà entré dans la salle des âmes de la tête du siège central Zhao Di selon le miroir de Zhao Di.  </w:t>
        <w:br/>
        <w:t xml:space="preserve">« Qin Chen, arrêtez ! Si vous avez quelque chose à discuter, ne faites pas cela ! » Le Seigneur devenait fou.  </w:t>
        <w:br/>
        <w:t xml:space="preserve">BOUM ! Cependant, Qin Chen était indifférent. La voie de l’abîme démoniaque vint directement et pénétra dans la lampe d’âme vivante. La lumière spirituelle de la lampe explosa, et l’énergie d’âme restante fut aussi éteinte et transformée en vide, rien.  </w:t>
        <w:br/>
        <w:br/>
        <w:t xml:space="preserve">« Reculez ! » Qin Chen leva la main, et aussitôt, une infinité d’énergie recula. Dieu regarda dans le miroir pour retrouver la calme. Le visage de Qin Chen devint pâle. Il était évident que cette attaque avait consommé beaucoup de sa force. Cependant, la lumière de vie et d’âme de Dieu devint aussi vide. « Ah ! » Zhao Di cria avec douleur morale. Dans son esprit, son âme fluctua violemment. L’ensemble de sa personne ressemblait à une boule qui aurait été prise d’air. Soudain, ses yeux devinrent vides. Il regarda Qin Chen communiquer avec l’espace-temps. Par le pouvoir de la foi dans le miroir, il tua sa propre lumière d’âme. La personne perdit toute âme et ne fut plus confiante. « Qui êtes-vous ? Ce n’est pas possible d’être si puissant. Je suis le Seigneur ancien. J’ai vu trop de maîtres célestes dans le ciel. Même certains anciens Tianjiao du ciel ont vu beaucoup, mais je n’ai jamais vu de tel être puissant que vous. Même parmi les démons, il n’y a pas d’élèves démoniaques aussi puissants… » Le maître de Dieu murmura, esprit esprit, tomba soudainement au fond du creux.  </w:t>
        <w:br/>
        <w:br/>
        <w:t xml:space="preserve">« Ne vous inquiétez pas, Seigneur. Votre lumière d’âme a été effacée par Benshao. C’est maintenant votre tour. Si vous meurez, plus rien à faire pour moi. » Avec un sourire froid, Qin Chen saisit la tête de Zhao Di. « Non ! Jamais ! » Le chef cultiste cria hystériquement : « Qin Chen, si vous ne me tuez pas, je peux vous offrir suffisamment de bénéfices. En tant qu’ancien Seigneur sacré, j’ai des trésors infinis et je connais les secrets du Feu Celeste. Si vous ne me tuez pas, je suis prêt à partager tous les secrets avec vous et de vous emmener pour accepter l’héritage ensemble. »  </w:t>
        <w:br/>
        <w:br/>
        <w:t>« Aujourd’hui, l’héritage du Trône Feu Celeste revient à Benshao. À ce moment, vous êtes encore en train de jouer des tours. Croyez-vous que Benshao croira votre histoire ? » Le sourire de Qin Chen fit sentir à Zhao Di plus et plus peur.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