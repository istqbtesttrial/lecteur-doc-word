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56</w:t>
      </w:r>
    </w:p>
    <w:p>
      <w:r>
        <w:t>« Mais pour moi, à moins d'être le véritable maître du Seigneur, ces petites compétences tabous que vous démons condensez ne suffisent pas. »</w:t>
        <w:br/>
        <w:br/>
        <w:t>Le maître du Dieu-Démon, Ling Yuan, observa les destructions marines déferlant du ciel. Soudainement, il se leva et une onde étrange de l'esprit démoniaque explosa dans ses yeux.</w:t>
        <w:br/>
        <w:br/>
        <w:t>Hum ! Ce souffle de démon fluctue et possède une infinité d'énergie. Une fois en contact avec la mer, il peut directement dissoudre les esprits démoniaques liés à l'eau. Puis, il souffla une fois et ébranla même les grilles</w:t>
        <w:br/>
        <w:br/>
        <w:t>de nombreux démons.</w:t>
        <w:br/>
        <w:br/>
        <w:t>La grande grille se brisa et transforma plus de dix démons, qui émergèrent à la suite. « Allons-y. Ce type est très puissant. Il vaut mieux que nous nous enfuyions chacun de notre côté. Il a aussi pratiqué la voie du Seigneur. L'esprit du saint Dieu-Démon est le plus puissant et la race supérieure parmi les démons. Nous ne pouvons pas le vaincre. Partez ! » Tous les démons s'exclamèrent.</w:t>
        <w:br/>
        <w:br/>
        <w:t>« Enfuyons chacun de notre côté ! Combien d'entre nous pourront échapper ?</w:t>
        <w:br/>
        <w:br/>
        <w:t>Whouf, whouf</w:t>
        <w:br/>
        <w:br/>
        <w:t>Plus de dix déseigneurs démons volaient en tous sens.</w:t>
        <w:br/>
        <w:br/>
        <w:t>« C’est vrai ? Pourrez-vous échapper ? » Le Yuan Spirit du Saint-Démon se mit en mouvement. Soudain, plus de dix figures apparurent et les rattrapèrent directement. Chaque figure affichait l'attaque du sommet démoniaque.</w:t>
        <w:br/>
        <w:br/>
        <w:t>« Saint-Démonification, à mon usage. »</w:t>
        <w:br/>
        <w:br/>
        <w:t>Chaque figure, l'esprit démoniaque, contenait des fluctuations incroyables et une force étonnante. À l'affichage, beaucoup de démons furent touchés et vomirent le sang en glissant dans l'air.</w:t>
        <w:br/>
        <w:br/>
        <w:t>Crac !</w:t>
        <w:br/>
        <w:br/>
        <w:t>Toutes les ombres noires se réunirent à nouveau, prenant la forme de l'esprit du Saint-Dieu. Lorsqu'il les retint dans le vide, le champ de l'esprit démoniaque s'étendit immédiatement et tous les démons furent capturés involontairement.</w:t>
        <w:br/>
        <w:br/>
        <w:t>La Serpentine fille-démon et le Taureau démon luttèrent vainement, la puissance du sommet démoniaque continuant à heurter sans pouvoir casser.</w:t>
        <w:br/>
        <w:br/>
        <w:t>Bam, bam, Bam</w:t>
        <w:br/>
        <w:br/>
        <w:t>Dix fois de suite, tous les démons furent retournés et jetés devant lui.</w:t>
        <w:br/>
        <w:br/>
        <w:t>« Pourquoi ne vous soumettez-vous pas ? »</w:t>
        <w:br/>
        <w:br/>
        <w:t>Le Yuan Spirit du Saint-Dieu demeura ainsi, sans peur. Dans leurs yeux profonds persistait l'intention de tuer.</w:t>
        <w:br/>
        <w:br/>
        <w:t>« Vous... » Tous ces démons n'osèrent plus s'enfuir. La Serpentine fille-démon et le Gros Taureau démon se regardèrent, de la désespérance naquit en leurs cœurs. Ils durent s'agenouiller et dire : « Ne nous tuez pas, nous sommes prêts à prendre refuge auprès de vous et à vous accorder la priorité. »</w:t>
        <w:br/>
        <w:br/>
        <w:t>« Oui, dans ce cas, je vais planter le marqueur du Saint-Dieu en vous. À partir de là, souvenez-vous que je suis votre maître. Si vous trahissez, le marqueur vous détruira. »</w:t>
        <w:br/>
        <w:br/>
        <w:t>Les doigts du Yuan Spirit du Saint-Dieu firent un geste, et les marqueurs du Saint-Dieu se transformèrent en filets noirs qui pénétrèrent dans les sourcils de tous les démons. « Ling Yuan, pourquoi es-tu sorti seul ? Nous avons appris des nouvelles du Peuple Mort. La famille démoniaque des Morts a emmené Tu Moyu, qui est allée au lieu où tombe le Seigneur Démon. Si nous arrivons en retard, la famille des Morts aura dû d'abord récupérer l'héritage de ce Seigneur Démon et le donner à la famille Yuan démoniaque, ce qui mettrait en danger notre statut de Saint-Dieu. »</w:t>
        <w:br/>
        <w:br/>
        <w:t>Plusieurs maîtres démoniaques émergèrent du vide, tous étaient des Saints-Dieux.</w:t>
        <w:br/>
        <w:br/>
        <w:t>« Que penses-tu de ces démons que j'ai subduits ? Ling Yuan n'en tint pas compte, esquissant juste un sourire.</w:t>
        <w:br/>
        <w:br/>
        <w:t>« Hiss, autant de déseigneurs ? Même le sommet démoniaque ? Parmi nos propres groupes, ces démons ne doivent pas être sous-estimés. »</w:t>
        <w:br/>
        <w:br/>
        <w:t>Les maîtres de plusieurs Saints-Dieux furent surpris. « Ne t'inquiète pas, ils sont tous soumis à moi. Si jamais il y a de la témérité, je peux les éliminer complètement à tout moment. Ce groupe de démons soumis et amenés dans notre équipe peut aussi apporter beaucoup d'aide. Tu sais, j'ai des informations et les Morts ont déjà mis en place dans le Terran. Parmi les maîtres de l'Ouest, il doit y avoir des éléments cachés. Nous devons renforcer nos propres forces à l'avance. »</w:t>
        <w:br/>
        <w:br/>
        <w:t>« Les Morts ont collabéré avec les Terrains ? Hum, ces gars savent utiliser des méthodes malveillantes, mais les Terrains ne sont rien d'inquiétant. Avec nos réalisations, nous pouvons facilement éliminer tous les Terrains. »</w:t>
        <w:br/>
        <w:br/>
        <w:t>Un maître Saint-Dieu se moqua. « Tu ne peux pas être distrait. » Le Yuan Spirit plissa les yeux et secoua la tête, « Je savais déjà l'odeur de cet endroit avant même d'y venir. Il s'avère qu'un groupe de personnes a traversé ce royaume démoniaque et a déclenché une grande guerre. Le groupe de personnes</w:t>
        <w:br/>
        <w:br/>
        <w:t>s'est unis pour traverser le royaume démoniaque. Personne n'a été blessée, donc ne nous y attendons pas trop. »</w:t>
        <w:br/>
        <w:br/>
        <w:t>« Si puissant ? » Les maîtres démoniaques de tous ces endroits jetèrent un coup d'œil.</w:t>
        <w:br/>
        <w:br/>
        <w:t>« De plus, j'ai entendu de ces démons qu'il y avait des maîtres qui pillent et même éliminent un royaume démoniaque dans ce royaume. Qui d'entre vous peut faire cela ? »</w:t>
        <w:br/>
        <w:br/>
        <w:t>Ling Yuan dit froidement.</w:t>
        <w:br/>
        <w:br/>
        <w:t>« Ce... » Le maître du Saint-Dieu fut surpris et répondit en doutant, « Ling Yuan, tu ne peux pas entendre cela de travers ? »</w:t>
        <w:br/>
        <w:br/>
        <w:t>« Y a-t-il quelque chose d'aussi étonnant ? »</w:t>
        <w:br/>
        <w:br/>
        <w:t>Ling Yuan dit aux démons. « À la direction. » Un démon se leva et dit, « C'est vrai que celui qui a pris possession semble être un maître de l'Ouest avec une force incroyable. Surtout lorsqu'il a été libéré, cela a même modifié l'abîme Jedi dans le royaume démoniaque. Après la prise de possession, nous avons directement éliminé le royaume démoniaque et les démons. Nous osons nous approcher d'eux ? » « Maître de l'Ouest ? Mais il peut déclenche le tonnerre démoniaque en prenant possession, même le Yuan Spirit Jedi a changé ? Étrange. »</w:t>
        <w:br/>
        <w:br/>
        <w:t>Même Ling Yuan fut surpris par les nouvelles, son visage montra une expression taquine : « Ce test est de plus en plus intéressant,</w:t>
        <w:br/>
        <w:br/>
        <w:t>allons-y, discutons ! »</w:t>
        <w:br/>
        <w:br/>
        <w:t>Avec un geste de sa grande manche, il retira immédiatement beaucoup de démons, ainsi que plusieurs maîtres des Saints-Dieux, et les projeta directement dans l'espace pour voler aux profondeurs du royaume démoniaque. « Quel fort parfum de la voie, ainsi qu'une trace d'air froid maléfique. Ce n'est absolument pas la respiration de la renommée, c'est un maître démoniaque ? Et il y a beaucoup de démons ici, et une trace de la voie du Seigneur. Ce doit être le Maître</w:t>
        <w:br/>
        <w:br/>
        <w:t>magicien des maîtres de la famille.</w:t>
        <w:br/>
        <w:br/>
        <w:t>Whouf, whouf, whouf. Juste après que Ling Yuan soit parti avec de nombreux déseigneurs et ses maîtres, un groupe de personnes arriva soudainement dans ce royaume démoniaque. Les deux chefs possédaient un souffle surprenant et exhalèrent une respiration surprenante de la voie du Seigneur. Ce sont l'équipe dirigée par Donghuangjue de l'Ouest et Zhuge Xu du Sud.</w:t>
        <w:br/>
        <w:br/>
        <w:t>Si Yao Mingming voyait ce spectacle, il serait surpris, car l'Ouest et le Sud sont unis.</w:t>
        <w:br/>
        <w:br/>
        <w:t>« Hum, c'est un pays de démons, avec l'odeur des démons, mais il n'y a pas de trace de Morts. Il semble qu'ils soient soumis aux maîtres de ce groupe de démons. » Zhuge Xu, un étoile multi-étoilée sage, pinça ses doigts. Au milieu de ses sourcils, il y avait un éclat de lumière, comme une longue rivière de destinée qui apparaissait, constamment calculant.</w:t>
      </w:r>
    </w:p>
    <w:p>
      <w:r>
        <w:br w:type="page"/>
      </w:r>
    </w:p>
    <w:p>
      <w:pPr>
        <w:pStyle w:val="Heading1"/>
      </w:pPr>
      <w:r>
        <w:t>Chapitre 57</w:t>
      </w:r>
    </w:p>
    <w:p>
      <w:r>
        <w:t>« Frère Zhuge, tes talents de calcul en matière de destin deviennent de plus en plus puissants. Tu mérites d'être appelé un multi-étoile sage. Personne n'a la moindre idée de ce qu'il faut faire pour te vaincre ? »</w:t>
        <w:br/>
        <w:br/>
        <w:t>L'Empereur Jue, quant à lui, possédait des yeux sombres et une respiration terrifiante dont on pouvait humer la puissance.</w:t>
        <w:br/>
        <w:br/>
        <w:t>Ce que Zhuge Xu maîtrisait, c'était cet art légendaire du destin. C'était rare qu'il puisse déduire l'origine de toutes choses. Il excellait à percer les arrangements, à chercher la bonne fortune et à éviter le mal. C'est ainsi qu'il était parvenu ici en toute sécurité.</w:t>
        <w:br/>
        <w:br/>
        <w:t>« Frère Donghuang, ce n'est rien. La renommée de votre famille Donghuang, l'ordre sacré de l'empereur, secouera les cieux et la terre. C'est terrible. Nous pouvons fondre toute la puissance du monde. Nous l'admèterons comme notre propre force. »</w:t>
        <w:br/>
        <w:br/>
        <w:t>Zhuge Xu dit cela avec légèreté, très modeste.</w:t>
        <w:br/>
        <w:br/>
        <w:t>« Ha ha, où donc ? Où donc, frère Zhuge, nous n'avons pas besoin de nous vanter mutuellement. De quel calcul sur le destin parlez-vous ? »</w:t>
        <w:br/>
        <w:br/>
        <w:t>L'Empereur de l'Est Juè rétrécit ses yeux et dit : « Tu as dit que cette fois, le royaume céleste de l'Est te sera d'un grand secours. Nous sommes juste en phase. Maintenant, pouvons-nous élucider ce secours ? » « Ce n'est pas encore déchiffré. J'ai juste trouvé une divination. Si je continue à l'approfondir, cela signifie de la bonne fortune. Cela implique qu'il y a un trésor contre les cieux à venir, ce qui est très cohérent avec l'information dont nous avons appris sur l'héritage de Zun. Cependant, le futur est imprévisible. L'instant d'après peut être une catastrophe mortelle.</w:t>
        <w:br/>
        <w:br/>
        <w:t>Zhuge Xu rétrécit les yeux, un éclat de destin traverse autour de lui : « Et moi aussi je ressens que le destin à venir est imprévisible. Si nous ne sommes pas prudents, nous pouvons changer notre destin et subir des transformations étonnantes. »</w:t>
        <w:br/>
        <w:br/>
        <w:t>« Est-ce que ça n'est pas normal ? Le destin est désordonné. Tout défi ou toute idée peut apporter un changement radicalement différent au destin. Nous le savons tous. »</w:t>
        <w:br/>
        <w:br/>
        <w:t>L'Empereur de l'Est dit cela avec légèreté : « Bien que le destin soit désordonné, ce n'est pas pour autant que nous n'avons pas de dernier recours. Frère Zhuge, ce que tu dois calculer, c'est la position de cette fois, afin que nous puissions obtenir le trésor du Vénérable. Quant aux autres, c'est de l' bonne ou mauvaise fortune. Ce n'est pas la calcul qui compte, c'est la force. Si nous avons assez de force, quiconque arrive meure entre nos mains.</w:t>
        <w:br/>
        <w:br/>
        <w:t>L'Empereur de l'Est Juè dit cela avec une arrogance totale, toute sa puissance meurtrière monte en flèche. « Frère Donghuang a raison. Cependant, il y a de nombreuses dangers dans le royaume démoniaque. Les experts de toutes les races sont rassemblés ici. Bien sûr, ce qui est le plus important c'est que nous Terriens et démons nous allons nous battre. Tout à l'heure, j'ai calculé une divination avec mon esprit et j'ai trouvé que c'était le motif de la grue qui prend une cigale et des perdrix.</w:t>
        <w:br/>
        <w:br/>
        <w:t>Personne ne sait ce que c'est, mais le plus important est de savoir qui sont les cigales, les grues et les perdrix.</w:t>
        <w:br/>
        <w:br/>
        <w:t>Zhuge Xu retient son doigt.</w:t>
        <w:br/>
        <w:br/>
        <w:t>« Hum, peu importe qui est la grue, qui est la cigale. Cette perdrix, mon Empereur de l'Est le sait absolument quand il sera posé. »</w:t>
        <w:br/>
        <w:br/>
        <w:t>L'empereur dit avec une arrogance absolue.</w:t>
        <w:br/>
        <w:br/>
        <w:t>« Bon, si nous sommes unis, nous n'aurons peur de personne. Alors, partons. J'ai une intuition que l'héritage du Vénérable va vraiment s'ouvrir cette fois. »</w:t>
        <w:br/>
        <w:br/>
        <w:t>Floc ! Floc !</w:t>
        <w:br/>
        <w:br/>
        <w:t>Ce groupe de personnes plonge dans le vide, direction les profondeurs du royaume démoniaque.</w:t>
        <w:br/>
        <w:br/>
        <w:t>À ce moment-là, Qin Chen et les autres sont en train de s'approcher du royaume démoniaque.</w:t>
        <w:br/>
        <w:br/>
        <w:t>Soupir.</w:t>
        <w:br/>
        <w:br/>
        <w:t>Les démons ici sont encore plus terrifiants. Leur respiration est très étrange. Soudain, les yeux de Qin Chen brillent devant eux, et ils peuvent voir un ancien lieu comme site en face d'eux.</w:t>
        <w:br/>
        <w:br/>
        <w:t>La chose la plus étonnante est que le site ressemble à un diagramme de Tai Chi, divisé en deux couleurs yin et yang, émettant une odeur étrange de yin-yang. C'est particulièrement frappant dans le royaume démoniaque.</w:t>
        <w:br/>
        <w:br/>
        <w:t>« C'est ça ? »</w:t>
        <w:br/>
        <w:br/>
        <w:t>Qin Chen et les autres s'arrêtent et regardent le passé. « C'est l'endroit où le maître du feu suprême a laissé son esprit. Selon l'héritage de ce siège, au sein des ruines yin-yang, c'est l'endroit où le Dieu du feu a tombé. Mais quant à ce qu'il y a dedans, la situation spécifique, et où se trouve le corps de Tianhuo Zun, je ne sais pas. »</w:t>
        <w:br/>
        <w:br/>
        <w:t>Dieu selon le leader d'un côté clair dit.</w:t>
        <w:br/>
        <w:br/>
        <w:t>« Est-ce l'héritage du maître du feu suprême ? »</w:t>
        <w:br/>
        <w:br/>
        <w:t>Qin Chen et les autres ont un regard solennel. Quant à ce que le leader de Shen Zhao a dit, s'il n'est pas clair sur la situation spécifique, les yeux des gens vacillent, et ils ne savent pas s'ils y croient ou non.</w:t>
        <w:br/>
        <w:br/>
        <w:t>« Allons-y. Entrez et regardez. »</w:t>
        <w:br/>
        <w:br/>
        <w:t>Dès qu'ils sont dans une position verticale, ils suivent immédiatement le passage vide et entrent directement dans les ruines anciennes. Ils ressentent que tout leur corps fluctue, et ils ne savent pas combien d'interdictions ils ont brisées, donc ils atterrissent silencieusement sur une pièce des ruines.</w:t>
        <w:br/>
        <w:br/>
        <w:t>La la la la la !</w:t>
        <w:br/>
        <w:br/>
        <w:t>Cette landing, les changements d'espace-temps, ont pénétré dans un monde sans nom. Le ciel est haut et large, complètement impossible à voir la situation du royaume démoniaque extérieur.</w:t>
        <w:br/>
        <w:br/>
        <w:t>Les gens peuvent voir qu'en face d'eux, il y a une pièce de ruines. C'est dit des ruines. Parce qu'elles sont incomparablement solitaires, une montagne de ruines s'est formée, émettant une atmosphère dominante.</w:t>
        <w:br/>
        <w:br/>
        <w:t>Ce qui est le plus étonnant, c'est que les ruines de la montagne sont même divisées en deux couleurs différentes. Une rouge et une noire, radieuses, très étranges.</w:t>
        <w:br/>
        <w:br/>
        <w:t>Hum ! Dès que Qin Chen est entré, il a ressenti que la voie des Abysses démons en lui vibrait. De plus, le temple de Zi Xiaodou dans la cuvette céleste de Tian-Yu tremble légèrement, et fait le son d'or. Ensuite, Qin Chen ressent la profondeur des ruines, comme s'il y avait contacté le Palais de Rate de Zi Xiaodou en général.</w:t>
        <w:br/>
        <w:br/>
        <w:t>Ce qui fait que Qin Chen est plus surpris, c'est que la dépouille démonique ancienne dans le plateau de Jade du Ciel a dissipa effectivement l'énergie maléfique de la Voie, et il a envie de la réveiller.</w:t>
        <w:br/>
        <w:br/>
        <w:t>Le cœur de Qin Chen se met immédiatement à Yilin. Sa première pensée était que lorsqu'il utilisait le Palais de Rate de Zi Xiaodou dans les ruines, il a ressenti que quelque chose d'étrange en profondeur était lié au Palais de Rate. Il n'y a pas attaché beaucoup d'importance à cela à l'époque. Maintenant, il semble que le lien avec le Palais de Rate devrait être dans ces ruines mystérieuses yin-yang.</w:t>
        <w:br/>
        <w:br/>
        <w:t>« Le Palais de Rate de Zi Xiaodou est dit être une copie d'un grand pouvoir trésor de l'ancien temps. Maintenant, quelque chose a changé ici. Est-il possible que le pouvoir avec le Palais de Rate soit celui du maître du feu suprême, ou y a-t-il un lien avec le maître du feu suprême ? »</w:t>
        <w:br/>
        <w:br/>
        <w:t>Qin Chen devine secrètement. Il ne fait pas de conjecture sauvage. Tout d'abord, il a beaucoup de trésors en lui, parmi les autres choses. Le Pagode de Qibao était aussi un trésor de feu, et Qin Chen avait beaucoup de feu naturel et de feu étrange en lui. Cependant, à part le Palais de Rate, il n'y avait pas d'autres trésors et Tianhuo. Il est évident qu'il doit y avoir un lien entre le Palais de Rate et Tianhuo.</w:t>
        <w:br/>
        <w:br/>
        <w:t>« Si c'est le cas, l'héritage de ce jour du feu Zun n'est pas suffisant. » Qin Chen connaît l'utilité du Palais de Rate de Zi Xiaodou, mais cela lui est d'un grand secours. Il ne nourrit pas seulement le feu céleste, mais c'est aussi un chaudron de forge pour l'art de la cuisson. Si on peut l'obtenir, cela permettra d'améliorer ses acquis en matière de feu et d'art de la cuisson par des niveaux étonnants. Mais ce qui rend Qin Chen confus, c'est l'énergie maléfique dans les ruines yin-yang.</w:t>
      </w:r>
    </w:p>
    <w:p>
      <w:r>
        <w:br w:type="page"/>
      </w:r>
    </w:p>
    <w:p>
      <w:pPr>
        <w:pStyle w:val="Heading1"/>
      </w:pPr>
      <w:r>
        <w:t>Chapitre 58</w:t>
      </w:r>
    </w:p>
    <w:p>
      <w:r>
        <w:t>« Poussière, je ressens que dans les ruines de Yin et Yang, il semble exister une forme d'énergie extrêmement terrifiante du mal, qui m'attire et semble avoir une grande attraction pour la voie de l'abîme démoniaque. »</w:t>
        <w:br/>
        <w:br/>
        <w:t>Chen Sisi prêcha à l'oreille de Qin Chen :</w:t>
        <w:br/>
        <w:br/>
        <w:t>« Je ressens aussi cela. Si je ne me trompe pas, il doit y avoir un autre héritage de maître démon dans ces ruines, outre celui du Tianhuo. Il est très probable qu'il y ait aussi un maître démon. »</w:t>
        <w:br/>
        <w:br/>
        <w:t>« Les démons ? » pensa-t-il, prenant une grande inspiration glacée. « C'est possible. Quand le Tianhuo est tombé ici, il devait combattre avec le maître démon. Mais ce qui peut faire tomber notre maître humain, c'est seulement un maître démon. Cela explique pourquoi ces ruines peuvent mener à la voie de l'abîme démoniaque en nous. » Les yeux de Qin Chen étaient dignes : « Si c'est le cas, plusieurs maîtres démons se rassembleront dans ces ruines. La demeure Yaomie doit colluser avec les démons. Bien que je ne sache pas avec qui, il y a forcément un piège de leur côté. Tu devrais suivre moi plus tard, fait attention. »</w:t>
        <w:br/>
        <w:br/>
        <w:t>« Oui. » Chen Sisi hocha la tête.</w:t>
        <w:br/>
        <w:br/>
        <w:t>En réalité, il y avait un doute dans l'esprit de Qin Chen. C'est que, depuis qu'il était venu ici avec le vieux corps démoniaque de l'antique Caihua Jade Dish, il y avait une trace de changement. Qu'y a-t-il ? Que vend le maître Shenzhao dans son pot ?</w:t>
        <w:br/>
        <w:br/>
        <w:t>Non seulement Qin Chen et Chen Sisi furent sidérés, mais de nombreux autres maîtres dans le monde céleste exprimèrent aussi leur étonnement et leur excitation. Ils pouvaient également ressentir la puissance terrifiante qui montait des ruines de Yin et Yang.</w:t>
        <w:br/>
        <w:br/>
        <w:t>« Saint, est-ce ici l'héritage de nos prédécesseurs ? »</w:t>
        <w:br/>
        <w:br/>
        <w:t>« Sans aucun doute, dès que j'ai pénétré ici, j'ai senti une force qui semblait pouvoir effrayer les âges. »</w:t>
        <w:br/>
        <w:br/>
        <w:t>« Saint, c'est là le royaume encore plus élevé que celui du Seigneur Suprême selon les rumeurs. Un saint est le maître suprême de notre clan, immortel pour toujours ! »</w:t>
        <w:br/>
        <w:br/>
        <w:t>Beaucoup des saints furent si excites qu'elles n'eurent même pas encore touché le saint. Comment ne seraient-elles pas excitées si elles peuvent obtenir l'héritage du saint ?</w:t>
        <w:br/>
        <w:br/>
        <w:t>« Regarde, c'est les démons ! » soudainement, un saint enfant émit, et tous volèrent vers les ruines de Yin et Yang. Ensuite, à distance, une série d'horribles esprits démoniaques apparurent et s'enfoncèrent dans certaines parties des ruines de Yin et Yang.</w:t>
        <w:br/>
        <w:br/>
        <w:t>Boom ! Ce groupe de démons semblait avoir formé une sorte de formation, attaquant les ruines de Yin et Yang. De plus, ces démons étaient extrêmement puissants. Chacun était la puissance du Seigneur, voire de l'apogée des seigneurs. Ils couvraient le ciel et barraient le soleil, mais ils ne semaient pas partout. Sous la direction d'un maître suprême, ils mobilisaient la puissance des démons pour attaquer les ruines de Yin et Yang. Il y avait un sacrifice.</w:t>
        <w:br/>
        <w:br/>
        <w:t>Les immenses ruines de Yin et Yang, moitié au sol, moitié sous terre, immobiles, sans signe d'ouverture.</w:t>
        <w:br/>
        <w:br/>
        <w:t>Et ces puissants démons chantaient les langues et runes des démons, dansant au-dessus du sol. Un par un, ils pénétraient tous dans les ruines de Yin et Yang.</w:t>
        <w:br/>
        <w:br/>
        <w:t>« La malédiction des démons, l'appel des démons ! » Qin Chen était le plus familier avec les démons. Il avait toujours à faire avec eux. Bien que les différents démons dans le Tianwu soient juste une branche des maîtres inférieurs, ils sont encore des démons. Au ciel, il y a aussi des experts suprêmes de différents démons, et même quelques puissants maîtres au niveau Seigneur.</w:t>
        <w:br/>
        <w:br/>
        <w:t>Qin Chen de la terre des cent dynasties, presque tout le long à faire avec les démons, et plus tard dans la région martiale, c'est pour avoir un lien avec le yuan démon. Cependant, lorsqu'il est monté au ciel, il n'avait encore rencontré que le maître démon ancien du royaume secret de la famille Yama, sauf celui-ci. Maintenant il en voyait enfin un. Qin Chen avait un peu de soulagement. La voie de l'abîme démoniaque circulait en lui.</w:t>
        <w:br/>
        <w:br/>
        <w:t>En réfléchissant, Qin Chen sentit vaguement que les profondeurs des ruines de Yin et Yang semblaient être la demeure héritée du saint démon. Il sentit vaguement une trace de connexion dans le monde. Une très familiante sensation submergea son esprit.</w:t>
        <w:br/>
        <w:br/>
        <w:t>« Qu'est-ce que c'est ? »</w:t>
        <w:br/>
        <w:br/>
        <w:t>Qin Chen fut surpris. Pourquoi y a-t-il une sensation si familiante au plus profond de la demeure héritée du saint démon ? Est-ce parce que celui qui est tombé ici est le maître de la famille abyssale des démons, donc il a un lien avec la voie de l'abîme démoniaque en lui ?</w:t>
        <w:br/>
        <w:br/>
        <w:t>« Si Si, ressens-tu que quelque chose de familier se connecte à toi dans cet endroit ? »</w:t>
        <w:br/>
        <w:br/>
        <w:t>Qin Chen demanda.</w:t>
        <w:br/>
        <w:br/>
        <w:t xml:space="preserve">« Contact ? » </w:t>
        <w:br/>
        <w:br/>
        <w:t>En réfléchissant un instant, secouant la tête : « non, je ressens juste une force appelante, qui me pousse à entrer et à hériter. »</w:t>
        <w:br/>
        <w:br/>
        <w:t>« Non ? » Qin Chen ne put s'empêcher de s'étonner. Selon la vérité, Sisi est plus pur porteur de la Voie Yuanmo des démons. Sa compréhension de la voie de l'abîme démoniaque vient entièrement de la perception subtile de Qin Demon. Si c'est comme il le suppose, alors</w:t>
        <w:br/>
        <w:br/>
        <w:t>alors la connexion familiante de Sisi devrait être plus forte que la sienne.</w:t>
        <w:br/>
        <w:br/>
        <w:t xml:space="preserve">« Qu'est donc cela ? » </w:t>
        <w:br/>
        <w:br/>
        <w:t>Qin Chen secoua la tête. S'il ne savait pas, il n'avait pas envie de réfléchir.</w:t>
        <w:br/>
        <w:br/>
        <w:t>« Tout le monde se couvre, ces démons essaient d'ouvrir l'entrée des ruines de Yin et Yang. Heureusement, nous sommes arrivés à temps. Sinon, ils auraient eu un mauvais moment en entrant d'abord. » Yao Mingming murmura, émettant une puissante force spatiale, enveloppant les gens, soudainement cachés dans les ruines de Yin et Yang. On ressent que partout dans les ruines de Yin et Yang, il y a des plis d'espace et des interdictions. C'est comme un labyrinthe. Même les gens ont vaguement l'impression que des maîtres sont tapi quelque part, mais à cause de l'interdiction, on ne sait pas où ils sont cachés.</w:t>
        <w:br/>
        <w:br/>
        <w:t>À son arrivée, de nombreux maîtres vinrent se rapprocher un après l'autre. Une respiration terrifiante soufflait partout. De nombreuses forces et forts étaient tapi dans les ruines de Yin et Yang, attendant que le territoire sacré s'ouvre. Personne ne parut.</w:t>
        <w:br/>
        <w:br/>
        <w:t>Même si Qin Chen est entouré de nombreux démons et experts, il ne peut pas dire qu'il pourra sûrement en sortir. De nombreux seigneurs suprêmes de tout le ciel sont venus ici.</w:t>
        <w:br/>
        <w:br/>
        <w:t>Et ces démons semblent ignorer les alentours, et de plus en plus de maîtres démoniques se joignent à eux. Ces maîtres démons ne semblent pas être du même camp, mais ils ne se battent pas entre eux, unissent leurs efforts pour ouvrir les ruines de Yin et Yang.</w:t>
        <w:br/>
        <w:br/>
        <w:t>Wouah ! Wouah ! Wouah ! Les gens ne savent pas combien de temps ils ont attendu. Soudainement, des milliers de maîtres démons explosèrent et chantaient en unissonance. La voix semblait venir de l'Âge Archi. Au-dessus d'eux, ils condensèrent en une ombre démoniaque qui se brisa pour percuter la terre, s'écrasant sur les ruines de Yin et Yang en dessous.</w:t>
        <w:br/>
        <w:br/>
        <w:t>Boom !</w:t>
        <w:br/>
        <w:br/>
        <w:t>Soudainement, l'interdiction des ruines de Yin et Yang fut complètement brisée, et les immenses ruines explosèrent toutes d'un coup. Des milliers de courants d'air violents se diffusèrent dans les espaces multiples. Certains des maîtres suprêmes furent cachés par la puissance spatiale. Les immenses ruines tremblèrent soudainement. Au sommet des ruines, une grande fissure apparut. Dans le bruit roulementant, un long tunnel profond et sombre se forma. Au fond du tunnel, quelque chose d'extraordinairement puissant était tapi.</w:t>
        <w:br/>
        <w:br/>
        <w:t>Boom !</w:t>
        <w:br/>
        <w:br/>
        <w:t>Un noir et un rouge, deux souffles puissants s'élevèrent soudainement au ciel. Après la respiration, les gens sentirent que le tunnel sombre expulsait toutes sortes de souffles puissants de trésor.</w:t>
        <w:br/>
        <w:br/>
        <w:t>Le trésor sacré est ouvert !</w:t>
        <w:br/>
        <w:br/>
        <w:t xml:space="preserve">Shua ! </w:t>
        <w:br/>
        <w:br/>
        <w:t>Qin Chen sentit une ombre sombre devant lui, comme si un échange s'était produit. Cependant, quand il regarda attentivement, il ne vit rien. Même les maîtres démons ne remarquèrent pas.</w:t>
        <w:br/>
        <w:br/>
        <w:t>« Le grand chat noir ? » Qin Chen fut surpris. En état de transe, il avait l'impression d'avoir vu la silhouette du grand chat noir et d'être entré dans le tunnel.</w:t>
      </w:r>
    </w:p>
    <w:p>
      <w:r>
        <w:br w:type="page"/>
      </w:r>
    </w:p>
    <w:p>
      <w:pPr>
        <w:pStyle w:val="Heading1"/>
      </w:pPr>
      <w:r>
        <w:t>Chapitre 59</w:t>
      </w:r>
    </w:p>
    <w:p>
      <w:r>
        <w:t>C'était Qin Chen. La grande chatte noire était là ? Avait-elle capté son attention ?</w:t>
        <w:br/>
        <w:br/>
        <w:t>« Sisi, as-tu vu la grande chatte noire entrer dans les ruines tout à l'heure ? » Qin Chen envoûta Sisi. « Grande chatte, non ? »</w:t>
        <w:br/>
        <w:br/>
        <w:t>Il réfléchit un instant : « La grande chatte est venue ici ? Mais elle n'est pas censée être dans Tianwu. Et même si la grande chatte était venue au ciel, elle n'aurait jamais pu pénétrer dans le lieu d'épreuve du ciel, n'est-ce pas ? Ce lieu ne peut être atteint que par certains Tianjiao de haut rang dans la Terre ».</w:t>
        <w:br/>
        <w:br/>
        <w:t>« Je dois être aveuglé », marmonna Qin Chen, le visage dédaigné. Il était soucieux de la terre Tianwu.</w:t>
        <w:br/>
        <w:br/>
        <w:t>Boom !</w:t>
        <w:br/>
        <w:br/>
        <w:t>À cet instant, les ruines se remplissèrent d'une respiration magnifique et somptueuse. Le poussière de Qin s'agita, embaumant d'une odeur épaisse mêlant trésors et veines saintes.</w:t>
        <w:br/>
        <w:br/>
        <w:t>Même les pulsations divines y étaient.</w:t>
        <w:br/>
        <w:br/>
        <w:t>« Quoi ? Dans les ruines, il y a encore une veine sainte ? Et plusieurs ? Ce souffle en contient au moins plus d'une pulsation divine. »</w:t>
        <w:br/>
        <w:br/>
        <w:t>Qin Chen fut sidéré. Il réalisa immédiatement que cette veine sainte contenait une puissance spirituelle extrêmement forte, bien plus terrifiante que la pulsation brisée qu'il avait obtenue auprès du Seigneur Enfer. « La respiration de la veine sainte divine est très puissante, elle donne même aux gens un sentiment complet. C'est une pulsation sainte complète. À l'époque, à la fois le Seigneur du Feu et le Seigneur Démon auraient dû tomber. Comment peut-il y avoir une pulsation sainte complète ? Peut-être que le sort en a été lancé ?</w:t>
        <w:br/>
        <w:br/>
        <w:t>Ou qu'ils ne sont pas morts ? »</w:t>
        <w:br/>
        <w:br/>
        <w:t>Le cœur de Qin Chen battait à tout rompre. Au moment même où les ruines s'ouvraient, le palais sous-Qin de contrôle continuait à trembler, attiré par une forte envie d'y pénétrer.</w:t>
        <w:br/>
        <w:br/>
        <w:t>Pas seulement Qin Chen, les autres Tianjiao ressentirent également cette terrible respiration de pulsation sainte. Qin Chen vit cela : que ce soit le nom anonyme éclatant ou le maître saint, leurs yeux étaient rouges et lançaient une lumière nue.</w:t>
        <w:br/>
        <w:br/>
        <w:t>« Ce n'est pas étonnant que le Seign'an nous ait amenés ici. Il a perdu toutes ses réalisations en lui, et il est très difficile de les récupérer. Cependant, tant qu'il obtient une pulsation sainte, sa cultivation recouvrera certainement à un rythme incroyable. Même s'il ne peut pas retourner au niveau du maître saint, il n'y aura pas de problème pour qu'il recouvre le rang d'un Seigneur à moitié niveau. La compréhension de la voie du seigneur est suffisante pour balayer tous ceux qui sont ici. »</w:t>
        <w:br/>
        <w:br/>
        <w:t>« Mais s'il a vraiment un tel plan, ce n'est pas mieux de venir seul ? Pourquoi sont-ils venus délibérément s'attarder devant Yao Ming et ramener tout le monde ici ? Est-ce juste pour joindre les mains avec Yao Ming pour combattre contre le maître démon ?</w:t>
        <w:br/>
        <w:br/>
        <w:t>Non, ce ne doit pas être si simple. Il y a d'autres calculs. »</w:t>
        <w:br/>
        <w:br/>
        <w:t>En un instant, l'esprit de Qin Chen remplit d'idées innombrables, flashant sans cesse.</w:t>
        <w:br/>
        <w:br/>
        <w:t>À cet instant, soudainement, un souffle divin jaillit des ruines. Dans ce souffle, de nombreux trésors sacrés brillèrent et s'envolèrent vers le ciel. Il semblait qu'ils ne pouvaient plus contenir leur respiration et éclataient.</w:t>
        <w:br/>
        <w:br/>
        <w:t>Whou ! Whou !</w:t>
        <w:br/>
        <w:br/>
        <w:t>Les maîtres démoniques prirent position, mais certaines figures pénétrèrent dans l'entrée des ruines en un instant, tandis que les autres maîtres démoniques ne pénétrèrent pas dans les ruines. Au lieu de cela, ils commencèrent à disposer un sort autour des ruines.</w:t>
        <w:br/>
        <w:br/>
        <w:t>« Ces démons ! C'est le trésor de ces deux grands maîtres Yao Ming, ses yeux émettent une lueur froide. Le monde des montagnes dans sa main s'effondra subitement, et l'esprit se mit à délirer : « frère Shen Zhao, frère Qin, écoutez ma volonté. Rassemblez l'ombre virtuelle du monde des montagnes, formez un grand arraya et joignez les mains pour attaquer Qin Chen. Ne laissez pas les démons bloquer la grotte et préparez-vous pour le combat des trésors. »</w:t>
        <w:br/>
        <w:br/>
        <w:t>Yao Ming rugit soudainement du haut de l'air et se expose directement dans le vide, ce qui stimule la puissance des montagnes du monde.</w:t>
        <w:br/>
        <w:br/>
        <w:t>Boom !</w:t>
        <w:br/>
        <w:br/>
        <w:t>Un énorme ombre de montagne apparut dans le vide.</w:t>
        <w:br/>
        <w:br/>
        <w:t>« Oui. »</w:t>
        <w:br/>
        <w:br/>
        <w:t>Avec un rugissement d'indignation, de nombreux maîtres céleste orientaux, tels que la Belle Fée et Xiao Jikang, vinrent ensemble. Ils firent aussitôt appel au monde des montagnes pour devenir une ombre résiduelle et foncer directement vers l'entrée des ruines.</w:t>
        <w:br/>
        <w:br/>
        <w:t>« Tue ! »</w:t>
        <w:br/>
        <w:br/>
        <w:t>Tandis que Yao Ming et ses compagnons agissaient, de l'autre côté, une respiration bruyante retentissait. Dans le vide, de nombreux maîtres céleste apparurent un par un, complètement exposés, plus jamais cachés pour combattre.</w:t>
        <w:br/>
        <w:br/>
        <w:t>Parmi eux, il y avait deux sortes de respiration, particulièrement somptueuses. Ce sont aussi les maîtres suprêmes qui ont un trait de la voie du seigneur.</w:t>
        <w:br/>
        <w:br/>
        <w:t>C'est l'Empereur Ouester Jueyi et Zhuge Xu du Sud. Ils ont vraiment joint leurs efforts ? Yao Ming a un regard solennel dans ses yeux et émet une lueur froide. Cependant, à cet instant, ils ne visaient pas les uns les autres. Il semble que Dong Huang Jueyi et Zhuge Xu, etc., soient également froids. Devant l'ennemi commun démoniaque, toutes les gráces et rancunes pouvaient être reportées.</w:t>
        <w:br/>
        <w:br/>
        <w:t>Entre ciel et terre, ce ne sont pas seulement ces personnes-là, mais aussi certaines petites groupes de maîtres céleste qui sont apparus un par un.</w:t>
        <w:br/>
        <w:br/>
        <w:t>« Tue ! »</w:t>
        <w:br/>
        <w:br/>
        <w:t>De nombreux Terrans se rassemblèrent et formèrent une immense force. Ils profitèrent du moment où le grand arraya démoniaque n'était pas encore complètement formé.</w:t>
        <w:br/>
        <w:br/>
        <w:t>Boom !</w:t>
        <w:br/>
        <w:br/>
        <w:t>Soudainement, entre ciel et terre, une infinité de puissance naquit, un rugissement d'effroi retentit. La forte coopération de nombreux maîtres céleste n'a pu briser le tabou des démons. « Merde, comment peut-il en être ainsi ? »</w:t>
        <w:br/>
        <w:br/>
        <w:t>De nombreux maîtres céleste montrent de la surprise. Si nombreux maîtres céleste ont joint leurs efforts, ils ne peuvent pas briser le tabou des démons. C'est un foutage de gueule. « Hum ? » Toutefois, les yeux de Qin Chen étaient fixes. Il vit que le tabou des démons n'était pas posé en hâte, mais avait été préparé depuis longtemps. Même avant d'ouvrir le passage des ruines, il avait été arrangé en secret jusqu'à maintenant.</w:t>
        <w:br/>
        <w:br/>
        <w:t>Il ont pu résister à l'attaque de nombreux Terrans. Les démons ont déjà arrangé toutes ces choses pour viser les Terrans. Il est évident que Zhuge Xu et les autres ont vu la piste, ils dirent froidement : « Messieurs, l'ambition de ce loup démon ne doit jamais aboutir. Pourquoi ne pas mettre de côté les anciennes rancunes et joindre les mains pour attaquer les ruines ? La respiration céleste de notre maître céleste ne peut être donnée à ce démon. »</w:t>
        <w:br/>
        <w:br/>
        <w:t>« Hum, Zhuge Xu, qu'est-ce que tu vas faire ? » Yao nommé froid.</w:t>
        <w:br/>
        <w:br/>
        <w:t>« Simple. J'ai maîtrisé l'art de la destinée, et je suis certain d'ouvrir une brèche dans le système interdit de ces démons. À ce moment-là, vous ferez de votre mieux pour pousser la force du monde des montagnes pour briser cette brèche et tuer dans les ruines. »</w:t>
        <w:br/>
        <w:br/>
        <w:t>La voix de Zhuge Xu baissa, sans attendre la réponse de Yao nommé, une lueur runique s'éleva brusquement en lui.</w:t>
        <w:br/>
        <w:br/>
        <w:t>Cette rune, incomparablement immense, apparut entre ciel et terre. Une force de destin nous hanta. Tout le monde ressentit qu'il tombait dans la longue rivière du destin, emporté par le destin, impuissant face à la grande puissance de la destinée. Si vous pouvez saisir la règle du ciel et de la terre, le moyen le plus puissant pour maîtriser le destin est de maîtriser les sortilèges du ciel et de la terre.</w:t>
      </w:r>
    </w:p>
    <w:p>
      <w:r>
        <w:br w:type="page"/>
      </w:r>
    </w:p>
    <w:p>
      <w:pPr>
        <w:pStyle w:val="Heading1"/>
      </w:pPr>
      <w:r>
        <w:t>Chapitre 60</w:t>
      </w:r>
    </w:p>
    <w:p>
      <w:r>
        <w:t>Si cet art du destin pouvait l'atteindre, cela améliorerait certainement sa compréhension du ciel.</w:t>
        <w:br/>
        <w:br/>
        <w:t>« Toute la magie des cieux, le destin circule, toujours détruit, seulement moi survivrai à jamais ! »</w:t>
        <w:br/>
        <w:br/>
        <w:t>Zhuge Xu fit un long trait de vin. Soudain, la grande talismano s'éclaira et se mit à briller, transformant le ciel en un immense paysage d'étoiles.</w:t>
        <w:br/>
        <w:br/>
        <w:t>Boom !</w:t>
        <w:br/>
        <w:br/>
        <w:t>Soudain, l'interdit des démons explosa, et de nombreuses fissures apparurent.</w:t>
        <w:br/>
        <w:br/>
        <w:t>Yao Mingming saisit l'occasion pour pousser la Montagne du Monde vers la brèche. Tous les maîtres des grands royaumes de l'Ouest céleste concentrent leur puissance dans la Montagne du Monde pour en sortir.</w:t>
        <w:br/>
        <w:br/>
        <w:t>L'instant d'après, la Montagne du Monde exhala un souffle majestueux qui heurta directement l'interdit.</w:t>
        <w:br/>
        <w:br/>
        <w:t>Bang ! L'interdit explosa, révélant d'innombrables fissures et un flot incessant de démons. Cependant, l'interdit venait juste d'ouvrir une brèche colossale. Voyant que la Montagne du Monde allait bientôt pénétrer dans les ruines, d'innombrables maîtres démoniaques invoquèrent et burent.</w:t>
        <w:br/>
        <w:br/>
        <w:t>Bip, bip...</w:t>
        <w:br/>
        <w:br/>
        <w:t>Le maléfique démon envahit, rencontrant le choc de la Montagne du Monde. La puissance ambiante ne put l'en empêcher, et ils furent projetés dans les airs.</w:t>
        <w:br/>
        <w:br/>
        <w:t>« Pas bon ! »</w:t>
        <w:br/>
        <w:br/>
        <w:t>Le cœur de Yao Mingming se mit à battre la chamelle : c'était plus dangereux que jamais.</w:t>
        <w:br/>
        <w:br/>
        <w:t>« Faut le faire ! »</w:t>
        <w:br/>
        <w:br/>
        <w:t>Les innombrables démons commencèrent à agir, créant un tourbillon. Les maîtres des démons prirent place dans le ciel, envahis de partout par la puissance du mal. Ils formèrent une série de sceaux spatiaux pour encercler Qin Chen.</w:t>
        <w:br/>
        <w:br/>
        <w:t>« Zhuge Xu, Donghuang Jueyi ! Vous n'allez pas encore faire le difficile ? »</w:t>
        <w:br/>
        <w:br/>
        <w:t>Yao nommé Li hurle.</w:t>
        <w:br/>
        <w:br/>
        <w:t>« Voilà. »</w:t>
        <w:br/>
        <w:br/>
        <w:t>Sans attendre la fin de sa phrase, une ombre sombre apparut dans le ciel : l'Empereur Jue Yi de l'Ouest céleste.</w:t>
        <w:br/>
        <w:br/>
        <w:t>« Ne le perdez pas ! »</w:t>
        <w:br/>
        <w:br/>
        <w:t>Hum ! Tout son corps de l'Empereur fut envahi d'un étrange éclat sombre, comme un trou noir. Lorsque la Montagne du Monde perça l'interdit des démons, trois boules noires apparemment surgirent autour de lui et tombèrent sur les barrières des démons.</w:t>
        <w:br/>
        <w:br/>
        <w:t>« La loi du chute divine ! » Les trois boules noires sur le corps de l'Empereur Jueyi explosèrent d'un éclat noir aveuglant. Une puissance dévorante naquit alors, rapidement consumant l'interdit des démons. Même la puissance magique du clan démoniaque ne fit que l'alimenter. L'individu tout entier sembla devenir un Dieu démoniaque.</w:t>
        <w:br/>
        <w:br/>
        <w:t>Boom !</w:t>
        <w:br/>
        <w:br/>
        <w:t>Sous l'attaque de l'Empereur Jueyi, l'interdit du clan démoniaque fut enfin érodé, une brèche s'ouvrit et explosa aussitôt.</w:t>
        <w:br/>
        <w:br/>
        <w:t>« Zhuge, allez-y ! »</w:t>
        <w:br/>
        <w:br/>
        <w:t>Dès que l'Empereur Jueyi pénétra dans les barrières des démons, il fit un trait de vin en élevant soudain son corps. Il avança même le long du passage interdit, glissant comme une ombre, et pénétra dans l'entrée du tunnel des ruines Yin-Yang. Soudain, il disparut.</w:t>
        <w:br/>
        <w:br/>
        <w:t>« Va ! Le destin s'écoule en un instant de mille lieues ! »</w:t>
        <w:br/>
        <w:br/>
        <w:t>Gliss !</w:t>
        <w:br/>
        <w:br/>
        <w:t>Zhuge Xu poussa aussi sa puissance, enveloppant un maître autour de lui. Par la force du destin, il pénétra dans les grottes des ruines Yin-Yang et disparut en un éclair.</w:t>
        <w:br/>
        <w:br/>
        <w:t>Même lorsqu'ils se battent contre les maîtres démoniaques, ils profitent de l'instant où Yao nommé est absent pour prendre la tête de l'aventure et pénétrer dans les trésors.</w:t>
        <w:br/>
        <w:br/>
        <w:t>« Enfin ! »</w:t>
        <w:br/>
        <w:br/>
        <w:t>Les yeux de Yao nommé se refroidirent. À ce moment, bang, parmi les démons, une force terrifiante fondit sur la Montagne du Monde.</w:t>
        <w:br/>
        <w:br/>
        <w:t>Pop !</w:t>
        <w:br/>
        <w:br/>
        <w:t>La silhouette de toute la Montagne du Monde explosa immédiatement en collaboration avec les maîtres. Plusieurs maîtres vomirent le sang et reculèrent, tandis que certains maîtres de l'Ouest céleste se désintégrèrent directement.</w:t>
        <w:br/>
        <w:br/>
        <w:t>« Tout le monde, dépêchez-vous d'entrer dans les ruines ! Je vais m'en occuper. » Yao Mingli fit sonner le vin, poussa la Montagne du Monde et décida soudainement d'arrêter le bras des démons.</w:t>
        <w:br/>
        <w:br/>
        <w:t>Les innombrables maîtres de Dong Tian Jie furent profondément touchés. Personne ne s'attendait à ce que Yao Mingming fasse une telle chose en pareil moment de crise.</w:t>
        <w:br/>
        <w:br/>
        <w:t>« Allez-y. »</w:t>
        <w:br/>
        <w:br/>
        <w:t>Un par un, la foule fonça vers l'entrée des ruines.</w:t>
        <w:br/>
        <w:br/>
        <w:t>« Nous aussi ! »</w:t>
        <w:br/>
        <w:br/>
        <w:t>Les yeux de Qin Chen étincelèrent. Il regarda ses compagnons, esquissant un sourire froid au creux de sa poitrine. Chen Sisi et lui foncèrent vers l'entrée.</w:t>
        <w:br/>
        <w:br/>
        <w:t>Hum !</w:t>
        <w:br/>
        <w:br/>
        <w:t>Dès qu'ils pénétrèrent dans l'entrée, Qin Chen ressentit immédiatement un souffle brûlant et froid qui se mêlaient. Il fut submergé par l'impression d'un chaudron et d'un froid intense.</w:t>
        <w:br/>
        <w:br/>
        <w:t>« C'est ça... » Qin Chen leva les yeux vers l'entrée des ruines devant lui, divisée en deux parties. D'un côté se trouvait une puissance incroyable de feu, de l'autre un froid magique. Cependant, ces deux forces s'intégraient l'une dans l'autre, sans être complètement séparées, mais créant un état spatial différent.</w:t>
        <w:br/>
        <w:br/>
        <w:t>« Alors ? Dans quelle direction aller ? »</w:t>
        <w:br/>
        <w:br/>
        <w:t>Chen Sisi fronça les sourcils. Bien que Qin Chen et elle soient maîtres du Clan Terran, ils maîtrisent également la Voie des Abysses et des Démons. Ils peuvent à la fois recevoir les héritages de deux types d'Érudits Vénérés. Contrairement aux autres, comme les Terrans ordinaires qui ne peuvent hériter que de Tianhuo Zun, alors que le Clan Démoniaque ne peut hériter que de l'Héros du Feu céleste. Les héritages des Abysses et des Démons sont deux choses différentes.</w:t>
        <w:br/>
        <w:br/>
        <w:t>Qin Chen hésita également, le Jiang Tian Biocréation en lui produisit diverses transformations. Parmi elles, la graine de l'Érèbe Dirigeur menait à un lieu rempli d'une puissance de feu intense, tandis que la dépouille ancienne menait à un lieu où les Démons passaient. Ce qui était le plus important, c'était que Qin Chen ressentait une forte attraction dans l'endroit où les Démons passaient.</w:t>
        <w:br/>
        <w:br/>
        <w:t>« C'est encore ce sentiment ! »</w:t>
        <w:br/>
        <w:br/>
        <w:t>Les yeux de Qin Chen se figèrent. Quiouz, quiouz À cet instant, nombreuses fluctuations spatiales traversaient.</w:t>
        <w:br/>
        <w:br/>
        <w:t>C'étaient de nombreux Érudits Vénérés puissants qui profitèrent de l'occasion pour foncer dans le territoire des héritages pendant leur combat à l'entrée des ruines.</w:t>
        <w:br/>
        <w:br/>
        <w:t>Hum !</w:t>
        <w:br/>
        <w:br/>
        <w:t>À la fois, une onde spatiale brille, c'est le souffle de Dieu projeté sur l'Érudit. Elle traverse les abysses et va dans la direction d'héritage de Tianhuo Zun.</w:t>
        <w:br/>
        <w:br/>
        <w:t>« Va d'abord à l'héritage de l'Héros du Feu céleste. »</w:t>
        <w:br/>
        <w:br/>
        <w:t>Qin Chen sentit la volonté de Dieu Zhao et décida immédiatement. La tête du secteur Zhao est la personne qui connaît le mieux ce lieu. Suivez-la, vous en tirerez les bénéfices les plus importants.</w:t>
        <w:br/>
        <w:br/>
        <w:t>Le mouvement d'esprit se termina, le cœur de Qin Chen cacha plus profondément ses pensées. Le Jiang Tian et l'Yin-Yang se combinèrent, latent dans le passé.</w:t>
        <w:br/>
        <w:br/>
        <w:t>« Allez-y ! »</w:t>
        <w:br/>
        <w:br/>
        <w:t>À ce moment, les ruines étaient en déroute. Tous les petits groupes, tous les maîtres des démons, fonçaient vers l'intérieur.</w:t>
        <w:br/>
        <w:br/>
        <w:t>Hou ! !</w:t>
        <w:br/>
        <w:br/>
        <w:t>Soudain dehors des ruines, un rugissement retentit qui fige tout. Qin Chen fut touché par cette puissance imposante. Puis il réalisa qu'il y avait un souffle vénérable dans le ciel des ruines extérieures, comme celui du maître suprême de la tribu orque.</w:t>
        <w:br/>
        <w:br/>
        <w:t>Ces experts suprêmes, rugissant dans l'air, se transformèrent en un instant en tête de monstre terrifiante. Les combattre était une affaire.</w:t>
        <w:br/>
        <w:br/>
        <w:t>C'est le maître du Clan Démoniaque. Outre cela, il y avait quelques experts que l'on ne pouvait pas identifier de race. Toutes les races fonçaient, profitant de l'espace entre Terrans et Démons.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