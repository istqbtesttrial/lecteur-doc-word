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71</w:t>
      </w:r>
    </w:p>
    <w:p>
      <w:r>
        <w:t>« Pourquoi avez-vous emporté les corps des démons primordiaux ? Devenir un démon nécessite un plan, et ici il doit y avoir de nombreux moyens. Mais à cet instant précis, vous ne dites rien. Même si Ben Shao est forcé de poser des questions, vous allez certainement mettre en œuvre un complot. Il vaut mieux vous tuer directement.</w:t>
        <w:br/>
        <w:br/>
        <w:t>Lorsque Ben Shao affinera votre essence, je devine déjà une trace de la Voie du Seigneur en vous. J'ai anticipé depuis longtemps la puissance du Seigneur, et j'ai extraite votre mémoire d'âme ainsi que toutes vos secrets. »</w:t>
        <w:br/>
        <w:br/>
        <w:t>« Non, c'est inutile. Ce secret, enfoui au plus profond de votre âme, ne peut être exploré par personne. » Le Seigneur hurle : « Je peux me soumettre à vous et devenir votre esclave, pourvu que vous ne me tuiez pas… »</w:t>
        <w:br/>
        <w:br/>
        <w:t>Cependant, Qin Chen n' prêtait aucune attention à cela. Sa main avait déjà saisi la tête de l'autre, et il employait la technique interdite de Tianhun pour extraire sa mémoire d'âme.</w:t>
        <w:br/>
        <w:br/>
        <w:t>Qin Chen ne croyait mot de cela, à propos du Seigneur. « Non, je surmonterai les tempêtes et vivrai à jamais ! » Le chef de Ben Shao crie : « Dans la Guerre des Âges passés, j'ai mis en place une stratégie pour atteindre le plus haut rang. Je suis destiné à devenir un Homme d'Honneur dans l'avenir. Comment pourrais-je tomber aux mains de personnes aussi petites que vous ? Je ne céderai jamais. Quand je contrôle la croyance, je saurai certainement que j'ai une trace de vitalité. »</w:t>
        <w:br/>
        <w:br/>
        <w:t>Soudain, un énorme flux d'énergie incroyablement puissant jaillit de son corps, luttant contre la prise de contrôle de Qin Chen et cherchant à s'échapper vers les confins du monde.</w:t>
        <w:br/>
        <w:br/>
        <w:t>« Hum ! » Qin Chen émet un ricanement glacial. Le Roi Arbre du Monde transformé en nombre infini de tentacules attira alors le Caihua Jade Dish, figeant tous les temps et espaces.</w:t>
        <w:br/>
        <w:br/>
        <w:t>« Cliiick ! »</w:t>
        <w:br/>
        <w:br/>
        <w:t>Le Seigneur fut figé dans l'air, impuissant. « Insolent », soupira Qin Chen avant de le reprendre d'un geste. Cette fois, il ne discuta pas avec lui. Il le soumit directement en utilisant le Caihua Jade Dish et l'Arbre Magique du Monde, enveloppant immédiatement le Seigneur de ses tentacules. Le souffle magique infusé dans son corps détruisit instantanément sa substance.</w:t>
        <w:br/>
        <w:br/>
        <w:t>« BAM ! »</w:t>
        <w:br/>
        <w:br/>
        <w:t>L'esprit du Seigneur fut déchiré en un instant, mais sa mémoire d'âme ne se dispersa pas sous le contrôle de l'Arbre Magique.</w:t>
        <w:br/>
        <w:br/>
        <w:t>« Toutes les mémoires, vers moi ! Tout le pouvoir magique, dans mon corps ! Toutes les lois, intégrées à mes propres règles ! Tout la force pour combler ma puissance ! »</w:t>
        <w:br/>
        <w:br/>
        <w:t>Qin Chen ouvrit sa bouche et lança un torrent de feu céleste. Le Pagode Qibao Glacé et le Palais Xiao Dao Dou Shi furent tous activés. En même temps, il lança la technique interdite de réparer le Ciel pour afficher sa compétence.</w:t>
        <w:br/>
        <w:br/>
        <w:t>Le Seigneur commença à fondre dans son corps, et une trace de la Voie du Maître Sacré flotta hors de lui.</w:t>
        <w:br/>
        <w:br/>
        <w:t>Bien que le pouvoir originel du Seigneur n'ait plus aucun effet, la perception et le noyau central de son corps ne se dissipèrent pas. Ils furent affinés par la technique réparatrice de Qin Chen et intégrés à son propre corps.</w:t>
        <w:br/>
        <w:br/>
        <w:t>Soudain, dans l'esprit de Qin Chen, un chemin de souffle Sacré s'éveilla.</w:t>
        <w:br/>
        <w:br/>
        <w:t>Maintenant, toutes ces entités sacrées sont à la portée de Qin Chen.</w:t>
        <w:br/>
        <w:br/>
        <w:t>Dans l'esprit de Qin Chen, l'apparition de diverses lois signifie qu'il commence à comprendre la Voie du Seigneur. Et en avançant avec un pas de moitié dans le royaume d'hégémonie, il comprend la Voie du Seigneur.</w:t>
        <w:br/>
        <w:br/>
        <w:t>« C'est la Voie du Seigneur ? » Qin Chen semble percevoir une voix qui ouvre le monde. Tout saint maître est un individu ayant maîtrisé les règles du ciel, c'est-à-dire un grand maître ayant une compréhension parfaite des règles du ciel.</w:t>
        <w:br/>
        <w:br/>
        <w:t>Bien que Qin Chen ait une compréhension profonde de nombreuses lois, il n'a pas encore atteint un état parfait.</w:t>
        <w:br/>
        <w:br/>
        <w:t>Maintenant, le processus de comprendre la Voie selon le Seigneur est un processus d'initiation, ce qui lui fait ressentir l'initiation du Seigneur.</w:t>
        <w:br/>
        <w:br/>
        <w:t>En réalité, avec sa cultivation actuelle de Qin Chen, s'il ingerge forcément un saint maître véritable, cela causera de gros problèmes. Ce n'est pas parce que la technique réparatrice ne peut pas être avalée, ni sa cultivation insuffisante. Mais l'origine du Seigneur a atteint un niveau parfait. Si elle est intégrée dans le corps de Qin Chen, cela créera une opposition entre ses propres principes et perception.</w:t>
        <w:br/>
        <w:br/>
        <w:t>Cela n'est pas bon. Quand la puissance absorbée de l'extérieur est bien plus grande que sa propre perception, il sera possédé par le démon.</w:t>
        <w:br/>
        <w:br/>
        <w:t>Mais maintenant, le Seigneur a perdu toute sa puissance. En fait, ne reste qu'une trace de l'origine la plus basique, et cette trace d'origine est précisément ce dont a le plus besoin Qin Chen.</w:t>
        <w:br/>
        <w:br/>
        <w:t>« Hum ! »</w:t>
        <w:br/>
        <w:br/>
        <w:t>Dans le corps de Qin Chen, une certaine respiration d'hégémonie élève lentement.</w:t>
        <w:br/>
        <w:br/>
        <w:t>Qin Chen inhala. La puissance du chef de culte était bien plus forte que prévu. Après avoir réalisé cette homme selon la Voie du Seigneur, Qin Chen avait déjà atteint la cultivation d'hégémon et avait un élan pour briser les obstacles.</w:t>
        <w:br/>
        <w:br/>
        <w:t>« Poussière, es-tu allé briser le mur d'hégémonie ? »</w:t>
        <w:br/>
        <w:br/>
        <w:t>Chen Sisi regarda avec excitation et enthousiasme, même plus que Qin Chen : « Maintenant il y a une veine sacrée en dehors, ce devrait être assez pour toi de briser le royaume d'hégémonie. »</w:t>
        <w:br/>
        <w:br/>
        <w:t>Qin Chen hocha la tête et souffla. Il apparut en dehors du Caihua Jade Dish de l'Ancien Monde. La personne toute entière entraîna soudainement une interdiction. Dès qu'il leva la main, il attrapa immédiatement la veine sacrée et voulut l'absorber dans le Jade Dish.</w:t>
        <w:br/>
        <w:br/>
        <w:t>Cependant, cette veine sacrée est très puissante. Avec la force actuelle de Qin Chen, il ne peut pas l'absorber d'un coup. « Hum, l'Arbre Magique du Monde ! » Qin Chen huma froidement et commanda à l'Arbre Magique. Aussitôt, des milliers de tentacules jaillirent du Jade Dish de l'Ancien Monde, pinçant et tirant la veine sacrée. Un bruit retentit ; moitié de la veine fut tirée dans le Jade Dish, l'autre demeura en dehors.</w:t>
        <w:br/>
        <w:br/>
        <w:t>De cette façon, Qin Chen pouvait non seulement utiliser le temps passant dans le Jade Dish de l'Anc  , mais aussi absorber directement la veine sacrée.</w:t>
        <w:br/>
        <w:br/>
        <w:t>Ensuite, Qin Chen utilisa la technique interdite pour compléter l'interdiction de la veine sacrée, et lança un à un les piques des sorts, enveloppant le Jade Dish de l'Ancien Monde dans les piques. Il bloqua ainsi la respiration temporelle et spatiale, puis s'assit en lotus.</w:t>
        <w:br/>
        <w:br/>
        <w:t>« Ouah ! »</w:t>
        <w:br/>
        <w:br/>
        <w:t>Qin Chen ouvrit la bouche et inhala. Soudain, le souffle sacré tournoyant envahit son corps comme une mer infinie.</w:t>
        <w:br/>
        <w:br/>
        <w:t>Et lorsque Qin Chen affronta un point culminant.</w:t>
        <w:br/>
        <w:br/>
        <w:t>En dehors de cette sacrée demeure.</w:t>
        <w:br/>
        <w:br/>
        <w:t>« Wow ! Wow ! »</w:t>
        <w:br/>
        <w:br/>
        <w:t>De nombreuses figures apparurent dans les ruines en dehors du temple. Il était évident que plusieurs maîtres avaient aussi exploré les profondeurs des ruines et trouvé la salle de vénération.</w:t>
        <w:br/>
        <w:br/>
        <w:t>« Zhuge Xu, ta technique de calculer le destin est vraiment puissante. Tu as trouvé cette salle si rapidement. Un temple si magnifique doit être la demeure du Maître Sacré du Feu Céleste. »</w:t>
        <w:br/>
        <w:br/>
        <w:t>Un ombre noir dit avec hauteur, tout en dégageant un froid intense dans l'air ; c'est le premier Tianjiao du royaume céleste de l'Ouest, et aussi Jue Yi, le Roi du Nord-Ouest.</w:t>
        <w:br/>
        <w:br/>
        <w:t>Et autour de lui se trouve Zhuge Xu, le premier Tianjiao dans les cieux du Sud. « C'est bien la demeure du Maître Sacré du Feu Céleste. Mais, quels trésors se cachent en elle n'ont pas encore été calculés. Cependant, je suis certain qu'il y a une veine sacrée en elle, car j'ai déjà senti la trace de la Veine Sacré du Seigneur. » Les yeux de Zhuge Xu scintillent dans les environs.</w:t>
      </w:r>
    </w:p>
    <w:p>
      <w:r>
        <w:br w:type="page"/>
      </w:r>
    </w:p>
    <w:p>
      <w:pPr>
        <w:pStyle w:val="Heading1"/>
      </w:pPr>
      <w:r>
        <w:t>Chapitre 72</w:t>
      </w:r>
    </w:p>
    <w:p>
      <w:r>
        <w:t>Ce groupe de personnes sont les maîtres des cieux et territoires occidentaux et méridionaux. Le Zhuge Xu du ciel méridional est un maître de la famille aristocratique des Zhuge. La famille des Zhuge est célèbre pour son calcul Tianji dans la grande voie (Tianjie). Cette famille possède un sang spécial, domine l'art de la destinée et excelle dans le calcul inné. Même dans les temps anciens du ciel, il était dit que les Zhuge pouvaient prédire l'avenir et modifier leur chemin. Par cela, seuls ceux qui sont doués de calculs et connaissent l'array interdit pouvaient venir ici en temps record.</w:t>
        <w:br/>
        <w:br/>
        <w:t>Hum !</w:t>
        <w:br/>
        <w:br/>
        <w:t>Lorsque ce groupe de personnes arriva dans le hall principal, une prohibition se mit à apparaître sur lui.</w:t>
        <w:br/>
        <w:br/>
        <w:t>L'œil de l'Empereur Jue scintilla, et soudainement, des images commencèrent à émerger sur la boule sombre. Il allait entrer dedans.</w:t>
        <w:br/>
        <w:br/>
        <w:t>« L'Empereur de l'Orient ne doit pas agir précipitamment. La demeure du Maître de la Flamme céleste est très importante. Bien que sur mon chemin vers ici, j'ai calculé une divination et j'ai trouvé de nombreux trésors. Cependant, il est difficile de prédire les fortunes et les malheurs. Si cette prohibition n'est pas prise en compte avec soin, elle pourrait nous tuer. Voyons cela. »</w:t>
        <w:br/>
        <w:br/>
        <w:t>Zhuge Xu s'approcha rapidement pour arrêter l'autre partie et avança. Soudain, un talisman émit de lui une lumière taoïste. Ses yeux examinèrent la prohibition devant lui.</w:t>
        <w:br/>
        <w:br/>
        <w:t>Les prohibitions commencèrent à apparaître clairement devant ses yeux.</w:t>
        <w:br/>
        <w:br/>
        <w:t>« Sceau céleste, calcul infini, ouvre ! »</w:t>
        <w:br/>
        <w:br/>
        <w:t>Au moment où Zhuge Xu pointa de là-bas, un talisman invisible se diffusa immédiatement et couvrit le hall. Soudain, la salle s'illumina, et l'array interdit commença à apparaître.</w:t>
        <w:br/>
        <w:br/>
        <w:t>« Allons-y. »</w:t>
        <w:br/>
        <w:br/>
        <w:t>Zhuge Xu avança le premier et y pénétra. En un instant, de nombreux experts des cieux méridionaux et occidentaux en émergèrent également, les suivant de près pour pénétrer dans le passage.</w:t>
        <w:br/>
        <w:br/>
        <w:t>Boom !</w:t>
        <w:br/>
        <w:br/>
        <w:t>Une immense salle se présenta au public, avec une légère brume du Seigneur flottant autour et s'effaçant. « Bien ? Enfin, nous avons trouvé la bonne piste. Tant que nous allons plus profondément, nous pouvons approcher de l'émanation sacrée. Si nous obtenons cette veine, frère Donghuang, toi et moi pourrions entrer dans le royaume du Seigneur. De cette façon, nous aurons de meilleures chances d'atteindre le Maître céleste. »</w:t>
        <w:br/>
        <w:br/>
        <w:t>Stants dans la salle, Zhuge Xu cligna des yeux et commença à examiner alentour.</w:t>
        <w:br/>
        <w:br/>
        <w:t>« Frère Zhuge, il semble que cette fois nous devions remercier toi. Sinon, si nous voulons simplement entrer ici, j'ai peur que ce ne soit pas aussi facile. » l'Empereur Jue sourit.</w:t>
        <w:br/>
        <w:br/>
        <w:t>« Ce n'est rien, je n'ai pris que quelques opportunités. De plus, nous ne pouvons pas sous-estimer les autres. Dans le monde, il y a de nombreux talents, et nous pouvons en trouver ici. Naturellement, les autres sont aussi le cas. Cependant, tant que nous menons par un point, c'est équivalent à mener une étape de plus. »</w:t>
        <w:br/>
        <w:br/>
        <w:t>Zhuge Xu esquissa un sourire léger.</w:t>
        <w:br/>
        <w:br/>
        <w:t>« C'est aussi vrai. Frère Zhuge a maîtrisé l'art du calcul inné, et notre contrat de chute vers le divin a quelques contraintes sur toutes les ethnies. Toi et moi travaillerons ensemble pour chercher la bonne fortune et éviter le mal. Cette fois, nous allons sûrement en tirer beaucoup. On dit que des forces comme Yao Ming ont venu à de nombreux maîtres, et même certaines personnes d'autres races, comme la race démoniaque. Nous pouvons bien entrer dans le palais et trouver le point clé de l'array, attendre qu'ils se battent entre eux, et prendre le contrôle du palais en une seule fois, éliminant tous ceux qui nous défient ici ou blâmer les démons. »</w:t>
        <w:br/>
        <w:br/>
        <w:t>L'empereur émit un rire. Zhuge Xu fronça les sourcils.</w:t>
        <w:br/>
        <w:br/>
        <w:t>« Inutile de faire plus pour blâmer les autres. Après tout, il y a des experts de la race démoniaque venus là-bas. Outre cela, nous ne devons pas sous-estimer la puissante race démoniaque qui étend ses pailles au palais des os. Si nous avons blessé beaucoup de personnes, ne renforcerions-nous pas la pression de la race démoniaque ? »</w:t>
        <w:br/>
        <w:br/>
        <w:t>« Frère Zhuge ne a raison que partie. » dit l'empereur avec un sourire froid.</w:t>
        <w:br/>
        <w:br/>
        <w:t>« Si tu ne nous obéis pas, tu n'es pas considéré comme un être humain. C'est à cause de trop d'affaires internes que nous Terrans laissons les démons profiter. Ainsi, toi et moi allons gagner l'héritage de Tianhuo Zun cette fois, afin que tout le monde nous soumette. Ceux qui suivent moi prospéreront et je mourrai. Il faut détruire toutes celles qui ne sont pas convaincues pour unifier complètement les autres peuples. C'est aussi par souci de nos personnes. »</w:t>
        <w:br/>
        <w:br/>
        <w:t>« Parlons-en plus tard. Reste près de moi. Il y a beaucoup de prohibitions dans ce palais, et encore de nombreux dangers. Nous devrions d'abord trouver l'émanation du Seigneur. »</w:t>
        <w:br/>
        <w:br/>
        <w:t>Zhuge Xu suspendit le talisman céleste au-dessus de sa tête et développa l'image des huit trigrammes du Livre des Mutations dans ses yeux. Le passage devant lui commença à devenir mystérieux.</w:t>
        <w:br/>
        <w:br/>
        <w:t>Whoosh !</w:t>
        <w:br/>
        <w:br/>
        <w:t>Il commença à mener l'équipe dans le hall profond.</w:t>
        <w:br/>
        <w:br/>
        <w:t>Et lorsque Zhuge Xu et les autres entrèrent dans le hall profond. Whoosh ! Whoosh !</w:t>
        <w:br/>
        <w:br/>
        <w:t>Un maître de style différent arriva également dans le hall.</w:t>
        <w:br/>
        <w:br/>
        <w:t>« Bien ? C'est Le palais du Maître de la Flamme céleste. C'est le prince Jinwu qui mène le Tombeau Royal de la race démoniaque. Lorsqu'il entrouvre ses yeux, il peut voir toutes sortes de flammes brûler entre ciel et terre, la respiration flamme est incroyablement forte. Cependant, la lumière de cette salle est la plus intense, comme le soleil du ciel.</w:t>
        <w:br/>
        <w:br/>
        <w:t>« Il semble donc que l'héritage de Tianhuo Zun soit très probablement au fond de cette salle. » le Prince Jinwu cligna des yeux et dit froidement.</w:t>
        <w:br/>
        <w:br/>
        <w:t>« Félicitations au prince Jinwu. Seul avec la perception aigüe du flammes de frère, nous avons trouvé ce lieu dès le premier coup. Je pense que les autres devraient encore chercher toutes sortes de veines sacrées dans les ruines. Hum, ils ont vraiment perdu le melon pour trouver une pousse de tournesol. »</w:t>
        <w:br/>
        <w:br/>
        <w:t>Un vieil homme de la race démoniaque salua flatterement, son regard respectueux.</w:t>
        <w:br/>
        <w:br/>
        <w:t>« C'est naturel. Le prince est un corbeau à trois yeux d'or. Le prince de la race démoniaque ne peut trouver ici si rapidement, Non Il y a un sens Terran là-dedans. »</w:t>
        <w:br/>
        <w:br/>
        <w:t>Soudain, le Prince Jinwu avait les yeux froids, il pouvait sentir l'odeur de la respiration du maître Terran ici.</w:t>
        <w:br/>
        <w:br/>
        <w:t>« Y a-t-il un maître Terran qui a déjà pris la première place ? »</w:t>
        <w:br/>
        <w:br/>
        <w:t>Les visages des autres maîtres démoniaques ont changé aussi.</w:t>
        <w:br/>
        <w:br/>
        <w:t>« Peu importe, entre le premier. » Le Prince Jinwu de la race démoniaque n'osa pas rester plus longtemps, il rugit et secoua. Il allait entrer dans la salle immédiatement. Cependant, son corps venait juste de toucher la salle. Soudain, une prohibition s'illumina et explosa en flammes.</w:t>
        <w:br/>
        <w:br/>
        <w:t>Boom !</w:t>
        <w:br/>
        <w:br/>
        <w:t>Les ruines entières tremblèrent, une respiration de flamme fulgurante jaillit.</w:t>
        <w:br/>
        <w:br/>
        <w:t>« Ah ! »</w:t>
        <w:br/>
        <w:br/>
        <w:t>Un des maîtres démoniaques n'eut pas le temps de répondre, il fut immédiatement emporté par la flamme et son tout entier commença à brûler, comment combattre ne pouvait éteindre.</w:t>
        <w:br/>
        <w:br/>
        <w:t>« Putain, c'est à Ben ! » le Prince Jinwu prit une grande respiration. Soudain, la flamme infinie pénétra en lui. On pouvait voir qu'il y avait une flamme comme un soleil brûlant en lui. La flamme du maître démoniaque s'éteignit. Cependant, toute la personne fut sérieusement blessée et brûlée en noircissant.</w:t>
      </w:r>
    </w:p>
    <w:p>
      <w:r>
        <w:br w:type="page"/>
      </w:r>
    </w:p>
    <w:p>
      <w:pPr>
        <w:pStyle w:val="Heading1"/>
      </w:pPr>
      <w:r>
        <w:t>Chapitre 73</w:t>
      </w:r>
    </w:p>
    <w:p>
      <w:r>
        <w:t>Quel brasier infernal ? Est-ce que c’est la manière de manifester sa puissance du Dieu du feu ? Comme il se doit, si je parviens à le maîtriser, je pourrai réveiller la puissance de Jinwu et consumer tous mes ennemis en très peu de temps.</w:t>
        <w:br/>
        <w:br/>
        <w:t>Le prince Jinwu avait perdu un général, mais il ne semblait pas contrarié. Au contraire, il était excité et enthousiaste ; ses yeux scintillaient d’une joie contenue.</w:t>
        <w:br/>
        <w:br/>
        <w:t>« Il y a un interdit contre le feu. Suis-moi. » Le prince Jinwu ouvrit son troisième œil, et l’interdit flamme qui se trouvait devant lui se transforma en plusieurs runes. Il aperçut à travers cela l’entrée. Le prince Jinwu fut le premier à pénétrer, et la troupe des maîtres démons suivit le prince Jinwa pour pénétrer tour à tour dans la salle.</w:t>
        <w:br/>
        <w:br/>
        <w:t>Cependant, cette changement ici avait aussi alerté de nombreux experts en ruines.</w:t>
        <w:br/>
        <w:br/>
        <w:t>Tous levèrent la tête avec horreur et contemplèrent les abysses d’espace-temps lointains du souffle de feu éloigné, montrant un éclat frappant les uns après les autres.</w:t>
        <w:br/>
        <w:br/>
        <w:t>« L’odeur du feu ? Est-ce la plus grande trésorerie de maître feu céleste ?</w:t>
        <w:br/>
        <w:br/>
        <w:t>Fouet ! Fouette !</w:t>
        <w:br/>
        <w:br/>
        <w:t>Tous les forts en cherchant la veine sacrée ou même combattant en dehors des ruines s’arrêtèrent soudainement, mais se précipitèrent vers le ciel pour balayer la place où s’était déclenchée l’explosion de feu.</w:t>
        <w:br/>
        <w:br/>
        <w:t>Dans une certaine grotte.</w:t>
        <w:br/>
        <w:br/>
        <w:t>« Ah ! Une série de cris perçants retentirent, vous pouvez voir une barbe noire magique, traversée par beaucoup de maîtres terriens. Ces maîtres se débattent en douleur, et au milieu de cette barbe magique noire, il y a plusieurs maîtres démons. Le chef est la personne qui affiche cette barbe magique noire, consommant la force des Terriens autour.</w:t>
        <w:br/>
        <w:br/>
        <w:t>Ce qui est choquant, c’est que autour de ces Terriens, Yao Ming était là, et son corps regorgeait d’une respiration noire horrible, qui n’était autre que la puissance de l’obscurité.</w:t>
        <w:br/>
        <w:br/>
        <w:t>« Yao Mingming, tu es le toutou démoniaque, tu ne peux pas mourir facilement ! »</w:t>
        <w:br/>
        <w:br/>
        <w:t>Ces maîtres terriens crièrent amèrement, la respiration sur leurs corps devenait de plus en plus faible, et l’origine de leur être fut rapidement engloutie, et peu à peu ils prirent la forme d’un cadavre, complètement éliminés.</w:t>
        <w:br/>
        <w:br/>
        <w:t>Les yeux couleur sang de ce fort avec barbe magique se retournèrent en noir à nouveau et il les lécha.</w:t>
        <w:br/>
        <w:br/>
        <w:t>« Yao Mingming, tu as fait un bon travail cette fois. »</w:t>
        <w:br/>
        <w:br/>
        <w:t>Le maître dit avec un sourire glacial.</w:t>
        <w:br/>
        <w:br/>
        <w:t>« C’est mon honneur de servir le Seigneur Tu Moyu. » Yao nom inconnu dit humblement, des étincelles brillaient dans ses yeux.</w:t>
        <w:br/>
        <w:br/>
        <w:t>Le maître de la barbe magique est le fils célèbre de la famille défun des démons, Tu Moyu.</w:t>
        <w:br/>
        <w:br/>
        <w:t>« Cette fois aussi pour le souffle obscur ? Tu Moyu ricana férocement et leva la main. Soudain, un souffle noir jaillit. Aussitôt que le souffle sortit, la voie céleste trembla, comme si on rencontrait un ennemi naturel.</w:t>
        <w:br/>
        <w:br/>
        <w:t>« Le souffle obscur ? C’est le souffle obscur ?</w:t>
        <w:br/>
        <w:br/>
        <w:t>Yao Ming regarda avec excitation l’atmosphère obscure, une force tout à fait différente de la voie démoniaque, et pouvant même corroder la voie céleste.</w:t>
        <w:br/>
        <w:br/>
        <w:t>« Oui. C’est le souffle obscur. Si tu veux l’absorber, fais-le rapidement. Sinon, dès que la voie céleste du royaume céleste perçoit cela, elle enverra un éclair de foudre et les autres s’en apercevront. » Yao Ming fut excité à toucher le souffle obscur. Soudain, ce souffle pénétra soudainement en lui. Aussitôt, le corps de Yao Ming fut rempli d’une puissance obscure étrange. En un instant, la quantité de souffle obscur dans tout son corps fut plus que double.</w:t>
        <w:br/>
        <w:br/>
        <w:t>De plus, Yao Ming avait une impression de toucher subtilement le royaume du Seigneur. Il semble que le Seigneur ne soit qu’à une courte distance de lui.</w:t>
        <w:br/>
        <w:br/>
        <w:t>« Bon, comment est-ce si fort ? »</w:t>
        <w:br/>
        <w:br/>
        <w:t>Yao Ming ne put s’empêcher de trembler. Tu Moyu ricana : « hum, qu’est-ce que c’est ? Tu as juste absorbé le souffle obscur. Lorsque tu pourras l’utiliser à volonté, tu comprendras la puissance du souffle obscur. Sous le pouvoir de l’obscurité, dès que tu utiliseras la technique interdite, tes différentes réalités de pouvoir seront améliorées à un degré remarquable. Cependant, dès que tu seras exposé, tu seras aussi exposé par le ciel. Nous devons donc être très prudents. Même si on l’utilise, il faut décider rapidement. »</w:t>
        <w:br/>
        <w:br/>
        <w:t>« Je comprends, maître Tu Moyu. » Yao Ming dit humblement, à ce moment-là il avait déjà compris pourquoi les démons ont soudainement lancé une guerre contre le ciel, et la capacité de détruire les milliers de clans ennemis. En détruisant tout le ciel.</w:t>
        <w:br/>
        <w:br/>
        <w:t>Même le Seigneur de la demeure est disposé à coopérer avec cette famille démoniaque pour obtenir leur puissance obscure.</w:t>
        <w:br/>
        <w:br/>
        <w:t>Parce que ce genre de pouvoir obscur est complètement une sorte de pouvoir qui domine au-dessus de la voie céleste. Avec ce genre de pouvoir, n’importe qui peut être séduit et ne peut résister à la tentation. Yao Ming a l’impression que tant qu’il obtient assez de souffle obscur, il est facile d’entrer dans le royaume du Seigneur. Cependant, dans ce cas, la voie qu’il a condensée n’est pas celle du Seigneur en ciel, mais une voie qui intègre la puissance de l’obscurité.</w:t>
        <w:br/>
        <w:br/>
        <w:t>Si il veut progresser à l’avenir, il doit absorber plus de puissance obscure.</w:t>
        <w:br/>
        <w:br/>
        <w:t>Mais quoi ? Quel que soit le chemin pour entrer dans la voie, tant qu’on peut percer, cela en vaut la peine ! Dans ce monde, la force est respectée.</w:t>
        <w:br/>
        <w:br/>
        <w:t>« Maître Tu Moyu, je ne sais pas comment obtenir plus de pouvoir obscur ? » Yao Ming fronça les sourcils et dit que la ruse au fond de son cœur avait émis une stratégie secrète.</w:t>
        <w:br/>
        <w:br/>
        <w:t>« Veux-tu plus de pouvoir obscur ? » Tu Moyu le regarda avec un sourire : « Je te conseille d’abandonner cette idée. » Pourquoi ? » Yao nom inconnu regarda autour de plusieurs maîtres démons, dans les profondeurs de ses yeux, une respiration inexplicable brilla fugacement. « Yao Mingming, tu ne vas pas nous attaquer et tuer pour obtenir le pouvoir obscur ? Nous sommes tués ici, personne ne saura quand on sort. » Tu Moyu ricana soudainement : « cependant, je te conseille d’abandonner cette pensée. » « Quoi ? Comment pourrais-je avoir une telle idée dans la tête ? Tu as mal compris. » Le cœur de Yao Ming fut soudainement effrayé, et il expliqua rapidement.</w:t>
        <w:br/>
        <w:br/>
        <w:t>Pour te le dire franchement, il a vraiment cette idée. Coopérer avec les démons n’implique pas qu’ils aient joint les rangs des démons. Tout est pour le bénéfice. « Tu n’as pas besoin d’expliquer. Je ne comprends pas ce que vous êtes. » Ni même toi, Yao Mingming. Le Seigneur de la demeure et nos démons coopèrent, ils ne sont pas en train de nous rejoindre. Ce qu’ils font est juste de chercher à obtenir notre puissance obscure, et soudain d’accomplir leur plan en brisant la dignité. » Voyant que Yao Ming voulait encore dire quelque chose, Tu Moyu agita la main : « tu n’as pas à nier que nos démons sont différents de votre peuple. Nous sommes plus directs dans ce que nous disons. Pour les intérêts, nous ne sommes pas honteux de le dire. Contrairement à votre peuple, nous n’avons pas besoin de trouver une raison juste. Quel que soit ton but, tant que tu peux coopérer, nous sommes ton allié. Et la raison pour laquelle j’ai demandé de ne pas rapporter cette sorte de pensée, c’est aussi pour ton bien. »</w:t>
      </w:r>
    </w:p>
    <w:p>
      <w:r>
        <w:br w:type="page"/>
      </w:r>
    </w:p>
    <w:p>
      <w:pPr>
        <w:pStyle w:val="Heading1"/>
      </w:pPr>
      <w:r>
        <w:t>Chapitre 74</w:t>
      </w:r>
    </w:p>
    <w:p>
      <w:r>
        <w:t>« Tu Moyu dit à peine distinctement : « bien que la puissance de l’obscurité soit forte, elle demeure finalement une force en marge au ciel, contraire à la loi céleste. Le Seigneur est encore sous le contrôle de la voie du ciel, qui en est une manifestation de l’emprise ultime. Si vous utilisez le souffle obscur pour pénétrer directement dans la demeure du Seigneur, vous perdez ainsi l’opportunité fondamentale de comprendre la voie céleste dans votre vie. Ce qui est le plus important, c’est que dès lors vous atteignez le Seigneur, vous perdez la possibilité privilégiée de saisir l’essence même du chemin céleste. Utilisez plutôt le souffle obscur afin de vous approcher du Seigneur, car ce dernier reste encore sous la loi du ciel. Dès que vous le révélez,</w:t>
        <w:br/>
        <w:br/>
        <w:t>le ciel dispose d’une force suffisante pour vous effacer purement et simplement. »</w:t>
        <w:br/>
        <w:br/>
        <w:t>« Une éradication directe ? » Prenez une longue inspiration. « Oui, le Seigneur ne peut résister à la puissance de punition. Tant que vous utilisez le souffle obscur pour pénétrer dans la demeure du Seignître, vous aurez le noyau de force obscur en vous. Si une trace d’obscurité apparaît dans le ciel, vous serez trahi par la voie céleste en tant que hérétique et tué par la foudre. »</w:t>
        <w:br/>
        <w:br/>
        <w:t>« Par conséquent, nous ne pouvons utiliser le souffle obscur pour pénétrer dans la demeure du Seigneur. À peine cela peut-il servir, est-il limité à des pratiques d’entraînement et de renforcement. Il y a eu de nombreux maîtres démoniaques qui ont absorbé trop de souffle obscur dans le but de franchir la frontière vers la demeure du Seigneur aussi rapidement que possible. À l’issue de cette percée, ils ont été détectés par la voie céleste et directement punis par la foudre, tués. »</w:t>
        <w:br/>
        <w:br/>
        <w:t>« Ne peut-il pas résister aux démons ? » Je ne peux en croire mes oreilles. « Monde des Démons ? » Tu Moyu émit un ricanement : « bien que le monde des démons soit appelé ainsi, il est en réalité analogue à la demeure de vos Terrans. Comment pourriez-vous résister ? Tant que l’on reste dans le cadre de cet univers, toute forme de force sombre ne peut échapper au gril de la punition céleste, c’est pourquoi nous ne pouvons pas utiliser le souffle obscur pour pénétrer. »</w:t>
        <w:br/>
        <w:br/>
        <w:t>« Selon ce que vous dites, le Seigneur de la demeure Yao Ming semble perplexe.</w:t>
        <w:br/>
        <w:br/>
        <w:t>« Le maître de Yao Mie est différent. Il lui-même est un saint suprême, ayant atteint la perfection dans la voie céleste. Son but est d’utiliser le souffle de la voie pour atteindre l’Immortalité, et l’Immortalité transcende le mode d’existence de la voie céleste. »</w:t>
        <w:br/>
        <w:br/>
        <w:t>Au-delà du ciel ?</w:t>
        <w:br/>
        <w:br/>
        <w:t>Yao Ming hoche la tête. Il a entendu parler de cela. Le saint maître reste une figure bienveillante du ciel. Cependant, l’Immortalité dépasse le mode d’existence de la voie céleste et sera réprimée par celle-ci, ne pouvant être tolérée. Par conséquent, le nombre d’Immortels est extrêmement rare, bien moins que celui des saints. Tout cela doit-on attribuer à la naissance de l’Immortel, qui réprimera la voie céleste. Le Chemin céleste ne peut accepter de telles choses. »</w:t>
        <w:br/>
        <w:br/>
        <w:t>« Par conséquent, si le maître de la demeure Yao Mie souhaite utiliser le souffle obscur pour pénétrer dans l’Immortalité, cela ne pose aucun problème car l’Immortalité a déjà transcédé le mode d’existence du ciel. Même si la demeure céleste perçoit le souffle obscur du maître, il ne pourra être tué. » Tu Moyu déclare.</w:t>
        <w:br/>
        <w:br/>
        <w:t>« Il y a donc de cela</w:t>
        <w:br/>
        <w:br/>
        <w:t>Yao Ming murmure. « Ainsi, à peine pouvez-vous utiliser le souffle obscur pour pratiquer et perfectionner la taboue sombre. Mais si vous souhaitez pénétrer dans la demeure du Seigneur, il faut encore suivre la méthode de cultivation des Terrans. Le souffle obscur est suffisant pour vous hisser bien au-dessus des maîtres de même niveau. Lorsque vous révélez entièrement le souffle obscur, cela équivaut à un Seigneur mi-infanisé, assez pour balayer les Terrans. »</w:t>
        <w:br/>
        <w:br/>
        <w:t>« Cependant, dès que vous révélez le souffle obscur, il faut éliminer tous ceux qui ont perçu votre essence. Sinon, dès lors que cela se répand dans le monde extérieur, tout le ciel vous voudra et même votre Seigneur directement vous tuera pour maintenir la pureté. »</w:t>
        <w:br/>
        <w:br/>
        <w:t>Tu Moyu rappelle.</w:t>
        <w:br/>
        <w:br/>
        <w:t>« Je comprends maintenant. » À cet instant, Yao Ming comprend enfin pourquoi le Seigneur de la demeure souhaite coopérer avec les démons, et pourquoi les démons ont été favorisés par la puissance sombre, mais ils n’avaient pas produit un nombre infini de Seigneurs. Si les démons pouvaient utiliser le souffle obscur sans scrupule pour pénétrer, ils auraient engendré des Seigneurs en nombre infini. Que les gens soient aussi puissants, ils ne pourraient résister à l’armée du Seigneur océan. Tout cela, c’est la raison.</w:t>
        <w:br/>
        <w:br/>
        <w:t>« Je comprends maintenant. » Yao Ming hoche la tête : « je ne peux imaginer qu’il existe une telle taboue dans le souffle obscur… »</w:t>
        <w:br/>
        <w:br/>
        <w:t>« En réalité, il n’est pas impossible pour quiconque d’utiliser le souffle obscur pour pénétrer dans la demeure du Seigneur. »</w:t>
        <w:br/>
        <w:br/>
        <w:t>« Quoi ? » Yao Ming est étonné au-delà de toute mesure. « C’est juste un bruit courant ? » Tu Moyu sourit et dit : « J’ai entendu dire que les habitants de la terre source peuvent absorber directement le souffle obscur sans être punis par la voie céleste. Car la terre source est l’époque où le univers s’ouvrit, et la terre originelle née avec le ciel possède racine commune avec le ciel, et a la puissance de l’Âge Primitif. Si la demeure céleste élimine de telles personnes, cela revient à se mutiler soi-même. »</w:t>
        <w:br/>
        <w:br/>
        <w:t>« Bien sûr, c’est juste une conjecture. Le maître démon originel a tenté de trouver des traces de terre source sous diverses facettes de l’univers. Malheureusement, il n’y est jamais parvenu. On dit même que le Seigneur démon originel a pénétré dans une terre source jadis,</w:t>
        <w:br/>
        <w:br/>
        <w:t>mais malheureusement, il n’y est pas parvenu et a même été blessé. »</w:t>
        <w:br/>
        <w:br/>
        <w:t>« Terre source ? » Yao Ming secoue la tête. De ce genre de continent, il n’y a presque plus aucun survivant car ils ont été absorbés et consumés par le ciel, devenant partie intégrante de la puissance céleste. Depuis longtemps, il n’y a plus de terre source dans l’univers.</w:t>
        <w:br/>
        <w:br/>
        <w:t>À cette époque, c’était extrêmement rare pour les démons originels de trouver une terre source.</w:t>
        <w:br/>
        <w:br/>
        <w:t>« Non. » Yao Ming est soudain frappé d’une idée. Sous l’ordre du Seigneur de la demeure, Yao Mie semble dévorer des continents partout. C’est juste une apparence ? L’objectif du Seigneur de la demeure est-il de trouver les terres source, de les dévorer pour s’en affranchir de la domination céleste ?</w:t>
        <w:br/>
        <w:br/>
        <w:t>Hiss ! Si c’est le cas, le plan du maître sera trop terrifiant. Juste lorsqu’il réussit à en atteindre le sommet, il deviendra la seule personne au ciel qui ne soit pas réprimée par la voie. À ce moment-là, quel genre de terreur cela apportera-t-il ?</w:t>
        <w:br/>
        <w:br/>
        <w:t>Juste y repensant, Yao Ming est secoué.</w:t>
        <w:br/>
        <w:br/>
        <w:t>Cependant, de telles pensées, Yao Ming ne dira naturellement pas à Tu Moyu. « Bon, si vous le savez, nous devrions aussi partir. La vitalité de tant d’êtres humains est suffisante pour que j’aille cultiver le manuscrit de la mort démoniaque et rassembler la force des humains en moi. Je vous verrai plus tard. À ce moment-là, j’aurai besoin de votre coopération. »</w:t>
        <w:br/>
        <w:br/>
        <w:t>Tu Moyu déclare doucement. « Oui, maître Tu Moyu ! » Yao Ming dit avec respect : « en passant, j’ai encore une question. Ici, il y a un héritage démoniaque. Pourquoi le maître Tu Moyu doit-il venir à notre lieu sacré pour dévorer la vitalité des humains ? N’a-t-il pas peur que d’autres Seigneurs démons ne viennent le prendre ? »</w:t>
        <w:br/>
        <w:br/>
        <w:t>Cette affaire, Yao Ming n’a toujours pas compris et ne peut s’empêcher de demander. « Hahaha, l’héritage démoniaque ? Si l’héritage démoniaque est si bon, il ne serait pas appelé héritage démoniaque. En réalité, l’héritage de tous les esprits et le Dieu du feu n’est pas aussi simple que vous ne le pensez. J’absorbe la vitalité des humains afin de conquérir l’héritage. Vous n’avez pas besoin de savoir les détails. » Tu Moyu dit froidement, sa voix baissa et un éclat magique brilla. Le maître démoniaque disparut.</w:t>
      </w:r>
    </w:p>
    <w:p>
      <w:r>
        <w:br w:type="page"/>
      </w:r>
    </w:p>
    <w:p>
      <w:pPr>
        <w:pStyle w:val="Heading1"/>
      </w:pPr>
      <w:r>
        <w:t>Chapitre 75</w:t>
      </w:r>
    </w:p>
    <w:p>
      <w:r>
        <w:t>« Il s’avère qu’il y a tellement de secrets dans cet éther obscur. » Debout au milieu des ruines, Yao Mingming cligna des yeux et murmura. En un instant, une étrange froideur traversa son regard. « Que Tu Moyu entend parfaire l’essence humaine pour capturer l’héritage du Vénérable ? Est-ce que</w:t>
        <w:br/>
        <w:br/>
        <w:t>est-ce qu’il s’agit pour Tu Moyu non seulement de l’héritage des démons, mais aussi de notre héritage populaire Tianhuo maître ? »</w:t>
        <w:br/>
        <w:br/>
        <w:t>« Hum. » Yao Mingming esquissa une grimace : « quels que soient les desseins de Tu Moyu, l’héritage du Vénérable dans le test céleste est destiné à devenir mon nom inconnu, mais lumineux. »</w:t>
        <w:br/>
        <w:br/>
        <w:t>« Tu ne sais pas.</w:t>
        <w:br/>
        <w:br/>
        <w:t>À ce moment-là, la grotte émergea de l’appel du chemin, Yao Ming reprit aussitôt une expression calme. Son visage devint un peu pâle, il couvrit sa poitrine et le souffle sombre de son corps se mit rapidement à la convergence, disparaissant.</w:t>
        <w:br/>
        <w:br/>
        <w:t>Clop ! Clop ! Dehors de la grotte, un groupe d’appelés fondit dans la cavité. Ils étaient menés par les maîtres célestes de l’Est, tels que la centaure Baihua et le maître Shao Jikang. À cet instant, ils émanaient tous d’un fort pouvoir taoïste. Il était évident qu’ils avaient eu des aventures dans les ruines,</w:t>
        <w:br/>
        <w:br/>
        <w:t>leurs réalisations s’amélioraient.</w:t>
        <w:br/>
        <w:br/>
        <w:t>« C’est si sanglant, maître Yao. Comment t’es-tu blessé ? Ça va ? »</w:t>
        <w:br/>
        <w:br/>
        <w:t>Un groupe de maîtres célestes de l’Est sentit le sang dans la grotte, leurs visages changèrent et ils s’enquiétèrent les uns après les autres. Ils avaient reçu un message de Yao Ming et vinrent donc un par un. Ils ne s’attendaient pas à voir une telle scène.</w:t>
        <w:br/>
        <w:br/>
        <w:t>« Je suis bien ! » Yao Mingming avait un visage hideux et dit : « avant, je cherchais avec quelques Terriens Tianjiao des veines sacrées ici. Inopinément, j’ai été attaqué par un groupe de maîtres démoniaques. À part moi,</w:t>
        <w:br/>
        <w:br/>
        <w:t>tout le monde...</w:t>
        <w:br/>
        <w:br/>
        <w:t>Dans son regard nom inconnu, il y avait une trace de tristesse.</w:t>
        <w:br/>
        <w:br/>
        <w:t>« Maître démoniaque ? Comment un maître démon peut-il entrer dans l’héritage de notre peuple Tianhuo maître ? » La centaure Baihua et les autres furent tous pris de stupeur.</w:t>
        <w:br/>
        <w:br/>
        <w:t>« Je ne sais pas exactement. » La voix de Yao nom inconnu était froide, « s’il n’est pas la première fois que l’on m’a tendu un piège, ces gens ne réussiront pas. » « Maître Yao Ming, ces démons peuvent avoir venu chercher l’héritage de Tianhuo maître. Avant cela, il y a un souffle de flamme incroyable dans les ruines. Nous soupçon nons que l’endroit où se trouve l’héritage de Tianhuo maître est tel que quelqu’un a dû y pénétrer en premier, nous... » Plusieurs maîtries de la demie ombre de Yao Mie se pressèrent.</w:t>
        <w:br/>
        <w:br/>
        <w:t>« Quoi ? A-t-on trouvé l’herbier du Dieu Feu ? » Le visage de Yao nom inconnu changea : « allez, partons. »</w:t>
        <w:br/>
        <w:br/>
        <w:t>Clop ! Clop !</w:t>
        <w:br/>
        <w:br/>
        <w:t>À cet instant, le groupe fonça et disparut.</w:t>
        <w:br/>
        <w:br/>
        <w:t>À cause de l’agitation du temple Tianhuo, non seulement le nom inconnu, mais aussi tous les forts maîtres dans les ruines sont partis vers l’emplacement des ruines, et un par un leur vitesse augmenta à l’extrême.</w:t>
        <w:br/>
        <w:br/>
        <w:t>Boom ! Avant le temple Tianhuo, de nombreux experts aussi trouvèrent. Bien que l’interdit du temple soit terrifiant, autant de maîtres sont forts. De plus, l’interdit n’est pas une seule et unique technique. Bientôt, quelques-uns ouvrirent l’entrée,</w:t>
        <w:br/>
        <w:br/>
        <w:t>et les experts envahirent comme des carpes croisées, se ruant dans le palais pour chercher les trésors. Dans ce temple mystique, Qin Chen était en un moment critique de sa cultivation. De nombreux esprits sacrés dans le corps du Shen Zhao étaient affinés par lui. Sous l’affinement de la technique de réparer le Ciel et Xiaodou Zhong Gong, Qin Chen devint le principe sacré le plus pur,</w:t>
        <w:br/>
        <w:br/>
        <w:t>intégrée dans les cellules de son corps.</w:t>
        <w:br/>
        <w:br/>
        <w:t>Les cellules de son corps s’agrandirent en cercles, la puissance née en elles devenait plus et plus puissante. Si un maître pouvait voir à travers les yeux de Dieu en ce moment, il trouverait qu’au sein des milliards de cellules de Qin Chen, il y a de nombreux espaces indépendants. Ces espaces contiennent la puissance des diverses lois et deviennent les pierres cristallines de règles. Cela semble coopérer avec l’origine des pouvoirs surnaturels de manière infinie et répétitive, créant toujours une nouvelle avenir.</w:t>
        <w:br/>
        <w:br/>
        <w:t>Toutes sortes de civilisations apparurent dans le corps de Qin Chen.</w:t>
        <w:br/>
        <w:br/>
        <w:t>Le corps du Shen Zhao contient non seulement la voie du Seigneur, mais aussi le secret de renaissance dans son âme. C’est une technique magique d’héritage spirituel, différente du feu de vie de l’âme. Il s’agit de conserver les informations de l’âme sur la voie du ciel et de terre. Il peut être transmis par le sang, entrer dans la génération suivante ou entre les personnes de même sang. Après un certain jour,</w:t>
        <w:br/>
        <w:br/>
        <w:t>cette message d’âme s’éveillera et deviendra un corps renaissant.</w:t>
        <w:br/>
        <w:br/>
        <w:t>Ce genre de secret d’âme technique est très étrange, ce qui fit ouvrir les yeux de Qin Chen. Associé à la technique secrète d’ensoruement des femmes démoniaques et de l’interdit céleste de l’âme, Qin Chen fut profondément inspiré.</w:t>
        <w:br/>
        <w:br/>
        <w:t>Cette fois-ci, Qin Chen avait gagné énormément et profité trop. Cette fois, il a dévoré le corps de la tête du culte Shen Zhao, bien plus que tous les maîtres précédents dans l’affinage. Bien que dans la genèse du corps, le corps de la tête du culte Shen Zhao n’ait pas de pouvoir, dans la perception de la voie céleste,</w:t>
        <w:br/>
        <w:br/>
        <w:t>tous les maîtres affinés précédents par Qin Chen ne sont que moins de 1% de celui-ci. L’âme du Shen Zhao a été directement éveillée. Sa compréhension de la voie du Seigneur est équivalente à celle d’un ancien Seigneur réel. Il suffit de lui donner le temps et assez de ressources en veines sacrées, il peut restaurer son corps physique à son apogée. À ce moment-là,</w:t>
        <w:br/>
        <w:br/>
        <w:t>il deviendra une existence invincible dans cet endroit. À ce moment-là, il sera facile de transmettre de nombreux adeptes du Feu Naturel.</w:t>
        <w:br/>
        <w:br/>
        <w:t>Malheureusement, le plan de Qin Chen n’a pas été réalisé. Cependant, Qin Chen avait aussi ses doutes. Quand la tête du secte Shen Zhao est tombée, elle a encore eu le temps d’installer un grand réseau ? Et même si elle avait le temps de mettre en place un grand réseau, pourquoi n’a-t-elle pas utilisé les cadavres des démons anciens pour nourrir sa chair, mais a choisi de nourrir un maître démon familial avec sa propre chair ? C’est une forme de sacrifice de l’essence pour chercher la fin. Si le Seigneur nourrit son propre corps, il n’a pas besoin de l’enlever du tout. Il suffit qu’il en sorte et il peut entrer directement dans son corps de sa vie précédente, ce qui est très parfait. Au moins, il peut exercer directement la puissance réelle d’Étape Demi-Seigneur.</w:t>
        <w:br/>
        <w:br/>
        <w:t>Ainsi, Qin Chen n’a peut-être pas pu prendre le Dieu selon la tête précédente, tout ira autrement.</w:t>
        <w:br/>
        <w:br/>
        <w:t>Mais maintenant, tout est bon marché pour Qin Chen.</w:t>
        <w:br/>
        <w:br/>
        <w:t>Boom ! Boom ! Quand la puissance des innombrables lois tumultueuse envahit le corps de Qin Chen, Qin Chen était aussi en train d’engloutir l’impulsion sacrée du Seigneur. Le Qi céleste infini et les terrestres continuent d’entrer dans le corps de Qin Chen. Le vieux corps de Qin Chen commençait à changer, ayant un lien étroit avec le ciel et la terre.</w:t>
        <w:br/>
        <w:br/>
        <w:t>En catatrapnose, son corps fut secoué violemment. Des espaces infinis de cellules et les lois du ciel et de la terre furent intégrés en un. Il ressentit la gloire déclinante, l’immortalité et la pensée poétique de vie même du ciel et de la terre.</w:t>
        <w:br/>
        <w:br/>
        <w:t>Le souffle du chemin, flottant autour de Qin Chen, est une véritable humeur hégémonique.</w:t>
        <w:br/>
        <w:br/>
        <w:t>Le corps de Qin Chen entreprend lentement le niveau d’Oberon.</w:t>
        <w:br/>
        <w:br/>
        <w:t>« Percée ! » Pas loin, Sisi serrait les poings et regardait anxieusement Qin Chen.</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