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46</w:t>
      </w:r>
    </w:p>
    <w:p>
      <w:r>
        <w:t>Boom!</w:t>
        <w:br/>
        <w:br/>
        <w:t>À peine Shao Jikang eut-il touché le sol, qu'une intention meurtrière terrifiante émana de la Montagne Garde. La majestueuse aura déstabilisa toute la retenue de la Montagne Garde, faisant flotter les rayons de lumière.</w:t>
        <w:br/>
        <w:br/>
        <w:t>Chacun retint son souffle. Shao Jikang méritait amplement d'être la plus grande fierté de Guang Yuetian, et sa puissance était si forte.</w:t>
        <w:br/>
        <w:br/>
        <w:t>Bien que la plupart des personnes présentes fussent des maîtres supérieurs, ils pouvaient encore clairement ressentir que l'aura émanant de Shao Jikang était plus terrifiante qu'eux.</w:t>
        <w:br/>
        <w:br/>
        <w:t>« Frère Shao ! »</w:t>
        <w:br/>
        <w:br/>
        <w:t>De nombreux disciples prièrent pour saluer. Face à un tel expert de sommet, naturellement peu de gens pouvaient s'empêcher d'être impressionnés. Bien que la plupart des combattants fussent des maîtres supérieurs, ils savaient que la plupart d'entre eux trouveraient un moyen de percer plus tard. Au sommet Tian Sheng final, c'est déjà la limite, et il est très difficile de devenir un maître sacré.</w:t>
        <w:br/>
        <w:br/>
        <w:t>Seuls des gens comme Shao Jikang ont une telle chance.</w:t>
        <w:br/>
        <w:br/>
        <w:t>Bien sûr, les guerriers résistent au ciel, donc naturellement personne n'accepte leur destin. Le but de ces personnes d'entrer dans le champ de test céleste est de trouver la destinée du Maître Sacré, afin qu'ils puissent espérer devenir un maître sacré à l'avenir.</w:t>
        <w:br/>
        <w:br/>
        <w:t>Ainsi, bien qu'ils aient pu ressentir l'aura terrifiante de Shao Jikang, chacun était simplement plus poli et respectueux.</w:t>
        <w:br/>
        <w:br/>
        <w:t>Les yeux de Shao Jikang étaient indifférents, il ignorait tout le monde, semblant un peu replié sur lui-même.</w:t>
        <w:br/>
        <w:br/>
        <w:t>« Shao Jikang, cette personne a insulté toute notre Guangyuetian et blessé grièvement le Seigneur Fei Leng ! » cria quelqu'un, pointant du doigt le Saint Fils Sacré dans la zone centrale.</w:t>
        <w:br/>
        <w:br/>
        <w:t>Shao Jikang jeta un coup d'œil, mais ses yeux trahissaient une pointe de doute. Il ne demanda rien.</w:t>
        <w:br/>
        <w:br/>
        <w:t>L'homme raconta rapidement ce qui s'était passé, puis regarda Shao Jikang avec impatience, espérant qu'il prendrait une initiative vigoureuse pour justifier le nom de Guangyuetian, et que Shenzhao Shengzi soit complètement exclu.</w:t>
        <w:br/>
        <w:br/>
        <w:t>« Déchets, jetez tous les visages de mon Guangyuetian. »</w:t>
        <w:br/>
        <w:br/>
        <w:t>Après avoir écouté, il dit quelque chose à Fei Leng avec dédain envers Shenzhao Shengzi, ses yeux sautillèrent légèrement avant de fermer les yeux. Il s'assit en lotus sur une grande roche dans la zone centrale, comme si personne ne venait jamais le déranger.</w:t>
        <w:br/>
        <w:br/>
        <w:t>Cela déçut tout le monde à Guangyuetian, mais ils ne purent pas forcer Shao Jikang à agir. Ils pouvaient seulement espérer que plus tard, les deux partis quitteraient la Montagne Garde et entreraient en conflit dans le Monde Démiurge.</w:t>
        <w:br/>
        <w:br/>
        <w:t>« Ce ne sera pas long, dès que Maître Yao Wuming arrivera, il prendra sûrement l'initiative de réprimer le Saint Fils Sacré. » dit quelqu'un avec assurance.</w:t>
        <w:br/>
        <w:br/>
        <w:t>« En ! » Cela fit l'accolade de beaucoup de personnes, même les maîtres supérieurs montrèrent de l'admiration.</w:t>
        <w:br/>
        <w:br/>
        <w:t>Le même maître supérieur, Yao Wuming est si fort qu'ils ne peuvent que le regarder avec respect.</w:t>
        <w:br/>
        <w:br/>
        <w:t>En un instant, une autre demi-journée passa.</w:t>
        <w:br/>
        <w:br/>
        <w:t>Soudain, les lumières multicolores sous le soleil flottèrent et des fragments de fleurs du Chemin du Ciel tombèrent dans le ciel, exhalant l'aura de la Voie.</w:t>
        <w:br/>
        <w:br/>
        <w:t>« La fleur du Grand Chemin est Chang Rongtian's Hundred Flower Fairy Su Yanyu. »</w:t>
        <w:br/>
        <w:br/>
        <w:t>Su Yanyu est le plus haut Tianjiao de Chang Rongtian dans le Ciel Est. Elle a une grande réputation, et tout le monde à la Montagne Garde est excité.</w:t>
        <w:br/>
        <w:br/>
        <w:t>Non seulement elle est étonnamments belle, mais c'est aussi un expert de sommet. Sous ces deux halos, elle est naturellement une déesse des neuf cieux, hautaine et supérieure.</w:t>
        <w:br/>
        <w:br/>
        <w:t>Bientôt, une belle silhouette flotta du ciel. C'était une femme magnifique vêtue d'une longue robe multicolore. Cette longue robe était en fait composée de diverses fleurs divines, exhalant l'odeur du Ciel.</w:t>
        <w:br/>
        <w:br/>
        <w:t>Ce n'est pas une véritable fleur magique, mais un principe.</w:t>
        <w:br/>
        <w:br/>
        <w:t>Dès qu'elle atterrit, elle alla directement au centre. Même Shenzhao Shengzi ne put s'empêcher de la regarder, et son regard avait une drôle d'impression. Si quelqu'un examinait attentivement Shenzhao Shengzi, il pouvait ressentir la puissance dans ses yeux. Des rayons de lumière rouges tournoyaient autour, regarder les maîtres supérieurs présents était comme regarder de la nourriture délicieuse.</w:t>
        <w:br/>
        <w:br/>
        <w:t>Naturellement, quelqu'un saisit à nouveau l'occasion pour faire des allégations contre Su Yanyu.</w:t>
        <w:br/>
        <w:br/>
        <w:t>Su Yanyu ne fit rien, elle se tint froidement à côté et s'assit en lotus.</w:t>
        <w:br/>
        <w:br/>
        <w:t>Ensuite, quelques maîtres de sommet encore apparurent. Shenzhao Shengzi regardait juste son nez, ses yeux et son cœur. Il observait silencieusement, sans presser.</w:t>
        <w:br/>
        <w:br/>
        <w:t>À l'extérieur de la Montagne Garde, Qin Chen et Chen Sisi se tenaient fièrement dans un certain vide. À cet instant, ils avaient également enquêté sur la fonction de la Montagne Garde. Que Zizi reste en paix à la Montagne Garde, cela leur fit vraiment bizarrement confiance. Cela rendait Qin Chen très perplexe.</w:t>
        <w:br/>
        <w:br/>
        <w:t>Est-ce que le Fils Sacré est en fuite ?</w:t>
        <w:br/>
        <w:br/>
        <w:t>Impossible !</w:t>
        <w:br/>
        <w:br/>
        <w:t>Qin Chen secoua la tête, c'est un ancien maître sacré avec des méthodes cruelles. Comment pourrait-il être un lâche ?</w:t>
        <w:br/>
        <w:br/>
        <w:t>Cette personne doit avoir sa propre intention.</w:t>
        <w:br/>
        <w:br/>
        <w:t>Qin Chen retint son souci et attendit silencieusement.</w:t>
        <w:br/>
        <w:br/>
        <w:t>Finalement, une autre journée passa.</w:t>
        <w:br/>
        <w:br/>
        <w:t>Boom !</w:t>
        <w:br/>
        <w:br/>
        <w:t>Une aura extrêmement terrifiante fut subtilement transmise de la direction du Monde Démiurge. Qin Chen leva soudainement la tête et vit une aura terrifiante. Dans le vide, un aura terrifiante similaire à celle du Fils Sacré émit.</w:t>
        <w:br/>
        <w:br/>
        <w:t>Qin Chen et Sisi prièrent le plateau de jade céleste pour faire bonne fortune, se cachant dans le vide. Ils furent extrêmement surpris. Dans ce champ de test, il y a même des maîtres terrifiants comme le Fils Sacré. Certains sont entrés dans la Montagne Garde. Forts et faibles, mais il n'y a absolument pas d'aurelle aussi terrifiante que cette personne.</w:t>
        <w:br/>
        <w:br/>
        <w:t>Ce qui surprit encore plus Qin Chen, c'était une obscure énergie démoniaque agitant en surface de cette personne.</w:t>
        <w:br/>
        <w:br/>
        <w:t>« C'est... » les yeux de Qin Chen gelèrent, une lueur froide éclata. L'aura démoniaque de cette personne était extrêmement similaire à la technique obscure et interdite que Xiu Chengze avait utilisée autrefois.</w:t>
        <w:br/>
        <w:br/>
        <w:t>« Les gens de la Maison Yao Mie. »</w:t>
        <w:br/>
        <w:br/>
        <w:t>Qin Chen dit froidement, une vague de haine profonde monta dans son corps qu'il ne pourrait jamais oublier.</w:t>
        <w:br/>
        <w:br/>
        <w:t>« Le maître de la Maison Yaomie, pourquoi est-il venu de la direction du Monde Démiurge ? Et il est allé à la Montagne Garde ? » Chen Sisi fut aussi surprise : « Les gens ordinaires entrent d'abord à la Montagne Garde, puisent dans le Monde Démiurge. Mais cette personne... »</w:t>
        <w:br/>
        <w:br/>
        <w:t>Soudain, Qin Chen et Chen Sisi poussèrent un soupir. Ils virent la figure passer outre la Montagne Garde, entrer d'abord dans les profondeurs du champ de test humain, puis tourner pour aller à la Montagne Garde.</w:t>
        <w:br/>
        <w:br/>
        <w:t>Cela semblait être une course directe du lieu de test vers la Montagne Garde.</w:t>
        <w:br/>
        <w:br/>
        <w:t>Quel est son but ?</w:t>
        <w:br/>
        <w:br/>
        <w:t>Qin Chen et Chen Sisi se regardèrent, tous deux surpris. Ce maître évidemment ne voulait pas que les autres sachent qu'il venait du Monde Démiurge, mais pourquoi l'autre partie cachait-elle ce fait ? sauf si...</w:t>
        <w:br/>
        <w:br/>
        <w:t>Dans la tête de Qin Chen, une idée naquit.</w:t>
        <w:br/>
        <w:br/>
        <w:t>Boom !</w:t>
        <w:br/>
        <w:br/>
        <w:t>Dès que la figure tourna vers la Montagne Garde, elle atterrit immédiatement.</w:t>
        <w:br/>
        <w:br/>
        <w:t>Immédiatement, l'aura majestueuse s'éleva dans les airs, formant une lumière terrifiante. Après un tel cercle, l'énergie démoniaque de son corps disparut complètement, se transformant en pure puissance humaine, formant une vision céleste.</w:t>
        <w:br/>
        <w:br/>
        <w:t>« C'est Maître Yao Wuming ! Maître Yao Wuming est de retour. »</w:t>
        <w:br/>
        <w:br/>
        <w:t>Ayant ressenti cette aura descendre, beaucoup de maîtres supérieurs à la Montagne Garde furent surpris.</w:t>
      </w:r>
    </w:p>
    <w:p>
      <w:r>
        <w:br w:type="page"/>
      </w:r>
    </w:p>
    <w:p>
      <w:pPr>
        <w:pStyle w:val="Heading1"/>
      </w:pPr>
      <w:r>
        <w:t>Chapitre 47</w:t>
      </w:r>
    </w:p>
    <w:p>
      <w:r>
        <w:t>Tout de suite, plusieurs puissants maîtres seigneur affichèrent des expressions solennelles en voyant la personne arriver.</w:t>
        <w:br/>
        <w:br/>
        <w:t>Cette personne n'est autre que Yao Wuming, le plus haut Tianjiao de la demeure Yao Mie Mansion.</w:t>
        <w:br/>
        <w:br/>
        <w:t>Son statut dans l'extrême ciel où se trouve la demeure Yao Mie Mansion est inébranlable, et il fait indéniablement partie des plus puissants fils saints, à l'image de Qin Chen aujourd'hui dans la demeure Guanghan Mansion.</w:t>
        <w:br/>
        <w:br/>
        <w:t>Comparé à Qin Chen, Yao Wuming est une arrogance bien connue dans tout l'Est Ciel, et sa renommée est effrayante dans le monde de l'Est.</w:t>
        <w:br/>
        <w:br/>
        <w:t>« Le maître Yao Wuming va en réalité condenser la puissance culminante de la fin Tiansheng… »</w:t>
        <w:br/>
        <w:br/>
        <w:t>« C'est un balayage complet du monde. Il reste encore la moitié du temps pour le jugement de l'Est Ciel. Après tant d'efforts, je n'ai que percé le rang de maître de la fin Tiansheng, mais le maître Yao Wuming a directement touché l'état culminant de la fin Tiansheng. Ainsi, il suffit amplement pour étouffer les autres races au jugement, hmph, les maîtres des races démoniaques et monstrueuses ont toujours eu l'avantage dans les jugements précédents, cette fois avec le maître Yao Wuming, notre race humaine a enfin devenu plus forte. »</w:t>
        <w:br/>
        <w:br/>
        <w:t>« Allons-y, je suis prêt à attendre ici que le maître Yao Wuming arrive et qu'il nous suive. Seul en unissant notre race humaine pouvons-nous contraindre les maîtres des races étrangères. »</w:t>
        <w:br/>
        <w:br/>
        <w:t>« Cette fois, notre race humaine remportera sûrement une grande victoire. »</w:t>
        <w:br/>
        <w:br/>
        <w:t>De nombreux maîtres discutaient et étaient en extase.</w:t>
        <w:br/>
        <w:br/>
        <w:t>« Frère Yao, je n'aurais pas cru que tu tires le plus de ce jugement-ci. J'ai entendu dire que tu as obtenu un trésor ancien, percé le rang de maître et touché l'état culminant de la fin Tiansheng. Grâce à tes progrès, tu seras plus tard que les autres. Dans le monde des races qui se déchirent, il est très facile d'atteindre l'état culminant. »</w:t>
        <w:br/>
        <w:br/>
        <w:t>Un maître auguste s'approcha, son corps tout entier était rempli d'une grande lumière, c'était Shao Jikang, très puissant, et il était aussi un maître invincible hérité du Saint Ciel.</w:t>
        <w:br/>
        <w:br/>
        <w:t>Mais devant Yao Wuming, Shao Jikang n'avait pas d'attitude arrogante. Cela ne tenait pas à la cultivation, mais dans l'Est Ciel, personne n'osait être arrogant devant les habitants de la demeure Yao Mie Mansion.</w:t>
        <w:br/>
        <w:br/>
        <w:t>« Shao Jikang, toi aussi tu as percé le rang de maître ? Et ta cultivation est-elle complètement consolidée ? Oui, oui, on dit que tu as reçu l'illuminement du Saint Cangyuan. Doit être bien supérieur à la normale, n'est-ce pas ? Malheureusement, le Saint Cangyuan est fort, mais il n'est qu'un Saint ordinaire, et il n'y a pas de garantie que tu entreras dans le rang du Saint. Quant à cette place, tu ne vois qu'à cet endroit que je cultive en fait un peu plus haut que toi, et j'ai déjà commencé à percevoir cette trace de la Voie du Saint Maître. »</w:t>
        <w:br/>
        <w:br/>
        <w:t>En voyant Shao Jikang, Yao Wuming secoua la tête et commenta d'un ton paternel envers un jeune.</w:t>
        <w:br/>
        <w:br/>
        <w:t>« Quoi ? La Voie du Saint Maître, c'est possible ? Toi… » Shao Jikang fut stupéfié.</w:t>
        <w:br/>
        <w:br/>
        <w:t>La Belle Fée Baihua, Su Yanyu et autres experts se levèrent soudainement, affichant une expression de choc.</w:t>
        <w:br/>
        <w:br/>
        <w:t>La Voie du Saint Maître, c'était ce qu'ils rêvaient d'atteindre durant cette expédition. Le premier but était de percer le rang de maître et sauver des millénaires d'efforts. Le deuxième but était de trouver ici la destinée du Saint Maître, de percevoir sa respiration.</w:t>
        <w:br/>
        <w:br/>
        <w:t>Tant qu'ils pouvaient réaliser un peu de cette Voie, après être sortis de cet endroit, après avoir accompli leur punition, ils pourraient vraiment devenir des Saints.</w:t>
        <w:br/>
        <w:br/>
        <w:t>C'était leur objectif ultime.</w:t>
        <w:br/>
        <w:br/>
        <w:t>Mais maintenant, Yao Wuming disait en avoir déjà commencé à percevoir la trace de la Voie du Saint Maître, ce qui n'est pas étonnant.</w:t>
        <w:br/>
        <w:br/>
        <w:t>« Hmph, rien de spécial. Cette place est la fierté de la demeure Yao Mie Mansion. Le Saint Maître n'est pas le but de cette place. Quant à la Voie du Saint, les trésors que possède cette place sont en réalité ceux d'un Saint ancien. Ma place, après avoir dévoré et absorbé toute sa succession, a naturellement perçu une légère trace de la Voie du Saint Maître. Pas besoin d'y regarder de plus près, c'est aussi une opportunité. »</w:t>
        <w:br/>
        <w:br/>
        <w:t>Yao Wuming balaya les experts présents en tête, surtout Shao Jikang et les autres, et dit d'un ton moqueur : « N'est-ce pas suffisant ? »</w:t>
        <w:br/>
        <w:br/>
        <w:t>Les visages de plusieurs personnes changèrent, leurs yeux palpitèrent, et ils éclatèrent soudainement de rire : « Nous sommes tous la fierté de l'Est Ciel. Puisque le maître Yao Wuming est en première position, comment pourrions-nous ne pas être convaincus ? Puisque Yao Wuming touche la Voie du Saint Maître, alors nos chances dans l'Est Ciel seront encore plus grandes cette fois. »</w:t>
        <w:br/>
        <w:br/>
        <w:t>« En gros, c'est ça. »</w:t>
        <w:br/>
        <w:br/>
        <w:t>Yao Wuming hocha la tête.</w:t>
        <w:br/>
        <w:br/>
        <w:t>« Puisque Yao Wuming a touché une trace de la Voie du Saint Maître, nous pouvons ensemble balayer tous les maîtres des autres cieux. »</w:t>
        <w:br/>
        <w:br/>
        <w:t>« Surtout le Seigneur de l'Est Ciel, la famille Jueyi de l'Ouest Ciel. Le plus grand expert martialiste, Donghuang Jueyi de l'Ouest Ciel, nous pouvons le vaincre. Quant à Zhuge Xu, le multi-cœur sage du Sud Ciel qui prétend calculer tous les secrets de ce monde, nous pouvons aussi le battre. »</w:t>
        <w:br/>
        <w:br/>
        <w:t>« Oui, s'ils ne sont pas convaincus, on peut les écraser directement. »</w:t>
        <w:br/>
        <w:br/>
        <w:t>Shao Jikang et les autres dirent avec excitation : « Bien sûr, la priorité est de réintégrer d'abord notre Est Ciel. Ainsi, notre Est Ciel peut devenir monolithique et ne pas concurrencer les autres cieux dans le monde démoniaque. »</w:t>
        <w:br/>
        <w:br/>
        <w:t>« Maintenant, les seuls qui peuvent nous concurrencer sont Donghuang Jueyi de l'Ouest Ciel et Zhuge Xu du Sud Ciel. »</w:t>
        <w:br/>
        <w:br/>
        <w:t>Les maîtres de l'Est Ciel dirent chacun à leur tour.</w:t>
        <w:br/>
        <w:br/>
        <w:t>« Hmph, le crapaud dans la mare. Notre priorité est de réintégrer d'abord l'Est Ciel. Mais dans notre Est Ciel, il y a maintenant un maître invincible qui détruit la paix de notre Est Ciel. Si on ne le résout, comment peut-on écraser les autres ? »</w:t>
        <w:br/>
        <w:br/>
        <w:t>Soudain, une voix froide retentit, interrompant toutes les discussions enthousiastes.</w:t>
        <w:br/>
        <w:br/>
        <w:t>Quand tout le monde se retourna, ils virent Shenzhaoo Shengzi les dévisager froidement avec des yeux glaçants.</w:t>
        <w:br/>
        <w:br/>
        <w:t>« Qui es-tu ? »</w:t>
        <w:br/>
        <w:br/>
        <w:t>Yao Wuming fronça les sourcils, un éclat de lumière glaçante brilla au fond de ses yeux. Devant Shenzhaoo, il ressentit vraiment un peu d'effroi, ce que les autres maîtres experts ne lui avaient jamais fait.</w:t>
        <w:br/>
        <w:br/>
        <w:t>« Maître Yao Wuming, cette personne est le saint fils de Wenhan Tian Shenzhao Mansion. On dit qu'elle est la réincarnation du 78e maître de Shenzhao Mansion. Dès qu'elle est apparue, elle a blessé Fei Leng de Guangyue Mansion. Mon nom est celui qui cherche à te parler, Maître Yao Wuming. Tu es encore ici pour nous duper ? Je pense que cette personne va détruire l'unité de notre Est Ciel. »</w:t>
        <w:br/>
        <w:br/>
        <w:t>Dans Guangyue Mansion, un maître dit froidement.</w:t>
        <w:br/>
        <w:br/>
        <w:t>« La respiration du Saint Maître ? La réincarnation du Saint Maître ? »</w:t>
        <w:br/>
        <w:br/>
        <w:t>Les yeux de Yao Wuming étaient indifférents, et il le dévisagea froidement : « J'ai entendu parler de toi. Tu es plus fort que je ne l'imaginais. Qui est ce maître invincible dont tu parles ? »</w:t>
        <w:br/>
        <w:br/>
        <w:t>« Ce nom est Qin Chen. »</w:t>
        <w:br/>
        <w:br/>
        <w:t>Shenzhaoo Shengzi se leva soudainement, rugissant, et soudain, il semblait que la montagne se lève, majestueux et imposant.</w:t>
        <w:br/>
        <w:br/>
        <w:t>Une respiration si puissante.</w:t>
        <w:br/>
        <w:br/>
        <w:t>Yao Wuming fut de nouveau stupéfié, ses yeux devinrent sérieux.</w:t>
        <w:br/>
        <w:br/>
        <w:t>« Qin Chen ? Qui est-ce que c'est ? Quel genre de blague racontes-tu ? Je n'ai jamais entendu parler. » Quelqu'un secoua la tête.</w:t>
      </w:r>
    </w:p>
    <w:p>
      <w:r>
        <w:br w:type="page"/>
      </w:r>
    </w:p>
    <w:p>
      <w:pPr>
        <w:pStyle w:val="Heading1"/>
      </w:pPr>
      <w:r>
        <w:t>Chapitre 48</w:t>
      </w:r>
    </w:p>
    <w:p>
      <w:r>
        <w:t>« Ce Qin Chen est notre fils qui s'informait sur le travail de Guanghanfu. Il n’est pas encore longtemps que nous sommes devenus les enfants de Tiangong, mais il est arrogant et insolent. Dans cette expérience, j’aimerais intégrer toutes les forces de Wentian et rejoindre le Seigneur Yao Mingming. Cependant, je ne l’ai pas invité à venir. Il avait une attitude désagréable et s’était même rebellé contre Guanghan Mansion et d’autres forces. Enfin, j’ai exigé qu’il meure et subisse de graves blessures. Tu dois mourir, » dit le Dieu de façon glaciale à son fils.</w:t>
        <w:br/>
        <w:br/>
        <w:t>« Le Fils du Travail Céleste ? Bien que Tiangong soit fort, c’est l’une des forces de prémier plan dans le Ciel. Mais ce n’est qu’un fils du sous-département Heavenly Work de la demeure du Saint Maître, dans le petit Ciel. Quelles vagues peut-il éveiller ? Shenzhao, le Fils du Dieu, n’est qu’un petit Ciel. La lutte entre vous est un jeu d’enfants. Quelle menace peut-il représenter pour nous ? Alarmiste.</w:t>
        <w:br/>
        <w:br/>
        <w:t>Écoutant le discours sérieux de Shenzhao, Shao Jikang et ses alliés se moquèrent de lui sans prendre au sérieux ses paroles.</w:t>
        <w:br/>
        <w:br/>
        <w:t>« Hum, ne le prends pas en grippe. Qin Chen a un moyen cruel. Même après être devenu un Seigneur, je n’ai pas le choix. Cette fois, en venant ici, j’ai aussi l’intention de m’associer à Yaoming pour tuer cette personne. De plus, il n’est pas un Seigneur. Je doute qu’une fois entré dans le royaume du Seigneur, il puisse nous écraser tous. »</w:t>
        <w:br/>
        <w:br/>
        <w:t>« Quoi ? Toi qui n’es pas le Seigneur ? Impossible. Comment pourrait-il y avoir une telle métamorphose ? Même s’il est le souffle d’un Seigneur, il ne peut pas être si fort. »</w:t>
        <w:br/>
        <w:br/>
        <w:t>Plusieurs Seigneurs se mirent à crier. Sur la « Montagne de Garde », nombreux experts du Ciel secouèrent la tête et murmurèrent.</w:t>
        <w:br/>
        <w:br/>
        <w:t>« Rien n’est impossible. Cette personne cultive contre le Ciel, et a maîtrisé les règles du Temps. Si tu te moques de lui, tu risques d’être en danger. » Le Fils du Dieu lança un gros coup.</w:t>
        <w:br/>
        <w:br/>
        <w:t>« Quoi ? Les règles du Temps. »</w:t>
        <w:br/>
        <w:br/>
        <w:t>Un caillou remue des vagues.</w:t>
        <w:br/>
        <w:br/>
        <w:t>Les règles du Temps sont la règle suprême dans le Ciel. Dans tout l’Est Céleste, personne n’a jamais entendu parler de quelqu’un qui a maîtrisé les règles du Temps. Même le Saint Maître n’y est pas parvenu. Comment Qin Chen pourrait-il en arriver là ?</w:t>
        <w:br/>
        <w:br/>
        <w:t>« D’après le Fils du Dieu, tu dis vouloir t’associer à cette place. Quelles qualités as-tu pour être associé à cette place ? »</w:t>
        <w:br/>
        <w:br/>
        <w:t>En un instant, Yao Mingming se mit en mouvement et huma. Une puissance immense émana de son corps, et un coup frappé au Saint-Fils fut brutalement explosé.</w:t>
        <w:br/>
        <w:br/>
        <w:t>Hum !</w:t>
        <w:br/>
        <w:br/>
        <w:t>Avec ce coup, la couleur du monde change. Les règles infinies se condensent dans sa paume et deviennent l’océan de la Voie. La lumière riche de la Voie fait naître en chacun des Seigneurs une terreur au plus profond de l’âme.</w:t>
        <w:br/>
        <w:br/>
        <w:t>Fort, simplement trop fort. C’est la première fois que les Rois fiers de l’Est Céleste se glorifient du titre de Seigneur Yao Ming ?</w:t>
        <w:br/>
        <w:br/>
        <w:t>Tous furent stupéfaits. Bien qu’ils fussent tous des Seigneurs, ils se sentaient petits devant Yao Ming. C’était comme la différence entre un chat et un lion. Même un chat, mais la force était de dix fois, cent fois plus grande.</w:t>
        <w:br/>
        <w:br/>
        <w:t>Les maîtres de Guangyue Tian furent excites et impatients de voir la scène où Shenzhao le Fils du Dieu était bombardé et tué.</w:t>
        <w:br/>
        <w:br/>
        <w:t>Mais au moment suivant, tout le monde fut choqué.</w:t>
        <w:br/>
        <w:br/>
        <w:t>BAM !</w:t>
        <w:br/>
        <w:br/>
        <w:t>La lumière de la Voie dans la main du Fils du Dieu résista véritablement à l’attaque de Yao Ming sans Nom. La collision de deux forces terrifiantes fit quasiment vaciller chacun.</w:t>
        <w:br/>
        <w:br/>
        <w:t>« Bien ? »</w:t>
        <w:br/>
        <w:br/>
        <w:t>Dès que ses yeux étincelèrent, un éclat plus profond traversa ses pupilles. Tout le monde ressentit la naissance d’une respiration plus palpitante, c’est la Voie du Seigneur.</w:t>
        <w:br/>
        <w:br/>
        <w:t>Yao Mingming même encouragea son maître à un peu de la Voie du Seigneur.</w:t>
        <w:br/>
        <w:br/>
        <w:t>La magnifique paume, comme une montagne, fut réprimée. Sur la paume, la lumière de la Voie flamboya sauvagement, terrifiant le monde.</w:t>
        <w:br/>
        <w:br/>
        <w:t>« La Voie du Seigneur ? »</w:t>
        <w:br/>
        <w:br/>
        <w:t>Shenzhao sourit froidement. Dans son corps, il y avait même une lueur de la Voie du Seigneur. Avec un bang, les deux lumières se heurtèrent et même la prohibition de la Montagne de Garde étincela. Il pensait qu’il y avait une attaque d’origine, donc nous devrions prendre des mesures fortes.</w:t>
        <w:br/>
        <w:br/>
        <w:t>SHUA !</w:t>
        <w:br/>
        <w:br/>
        <w:t>Mais au moment suivant, Yao Ming et Shen Zhao, le Fils du Dieu s’arrêtèrent et jetèrent un coup d’œil à côté.</w:t>
        <w:br/>
        <w:br/>
        <w:t>« La Voie du Seigneur. »</w:t>
        <w:br/>
        <w:br/>
        <w:t>Yao Ming sans Nom, le regard froid, fixa son œil au Saint-Fils. De toutes sortes de lumières brillaient dans ses yeux.</w:t>
        <w:br/>
        <w:br/>
        <w:t>Bien qu’il sache que le Fils du Dieu était très fort, il ne s’attendait pas à ce qu’il ait maîtrisé la Voie du Seigneur. Ce que le Fils prêchait sur la Voie du Seigneur était d’hériter de la richesse d’un Seigneur. En réalité, il y avait un autre secret qu’il avait franchi par d’autres moyens.</w:t>
        <w:br/>
        <w:br/>
        <w:t>Mais comment le Dieu a-t-il pu maîtriser la Voie selon le Fils ?</w:t>
        <w:br/>
        <w:br/>
        <w:t>« Oui, c’est la Voie du Seigneur. En tant qu’héritier du Seigneur, cette place a réveillé une trace de souvenir d’âme depuis la réincarnation du 78e Seigneur de la religion Shenzhao. C’est seulement ainsi que nous pouvons maîtriser une trace de la Voie du Seigneur. Je me demande si cette place a les qualités pour s’associer à vous ? »</w:t>
        <w:br/>
        <w:br/>
        <w:t>Il vit aussi l’origine du Saint Maître dans le corps de Yao Mingming, très étrange. Mais cela ne lui importait pas. Il allait à Yao Mingming et s’associait pour traiter Qin Chen, c’était un but relativement petit. En réalité, le véritable but était autre.</w:t>
        <w:br/>
        <w:br/>
        <w:t>Ce qu’il veut est juste de faire briller sur leurs noms.</w:t>
        <w:br/>
        <w:br/>
        <w:t>« Hum, vous êtes donc qualifiés pour vous associer à nous avec une telle force. » Yao sans Nom, ses yeux étincellent, mais son sourire est froid. Les deux ont des intentions cachées et leurs propres buts.</w:t>
        <w:br/>
        <w:br/>
        <w:t>« Shenzhao le Fils, tu as dit que Qin Chen avait maîtrisé les règles du Temps ? » Yao sans Nom, sa bouche articule, ses yeux dignes.</w:t>
        <w:br/>
        <w:br/>
        <w:t>Même les règles du Temps l’avaient touché.</w:t>
        <w:br/>
        <w:br/>
        <w:t>« La nature est véritable. » Shen Zhao dit froidement, et ses yeux étincellent : « Cependant, ce n’est qu’un de nos buts pour nous associer afin de traiter le Qin Chen. En réalité, le véritable but de cette place est de vous inviter à aller dans un ancien trésor au Royaume des Démons, laissé par un patriarche. »</w:t>
        <w:br/>
        <w:br/>
        <w:t>Le Seigneur Vénérable !</w:t>
        <w:br/>
        <w:br/>
        <w:t>BOUM !</w:t>
        <w:br/>
        <w:br/>
        <w:t>La scène entière bouillonnait, les yeux de tout le monde étaient stupéfaits et presque fous, ce qui était plus excitant que les règles du Temps de Qin Chen.</w:t>
        <w:br/>
        <w:br/>
        <w:t>Les règles du Temps sont trop difficiles à maîtriser. Même s’ils tuaient Qin Chen et subtilisaient son origine, ils ne pourraient peut-être pas maîtriser les règles du Temps. Cependant, la richesse du Seigneur est différente. Le Seigneur, c’est dit que lui-même est encore le maître suprême au-dessus du Seigneur.</w:t>
        <w:br/>
        <w:br/>
        <w:t>« Le Vénérable hérite-t-il ? Tu parles de celui au-dessus du Seigneur. »</w:t>
        <w:br/>
        <w:br/>
        <w:t>De nombreuses personnes dirent à voix tremblante.</w:t>
        <w:br/>
        <w:br/>
        <w:t>À leur niveau, ils en ont entendu parler.</w:t>
        <w:br/>
        <w:br/>
        <w:t>« Frère Shen Zhao, tu es trop faible pour défendre la justice. Si tu as une richesse de Vénérable, pourquoi ne nous l’as-tu pas dit et tu es prêt à t’associer avec autant d’ experts pour tuer Qin. Ce n’est pas intéressant. C’est juste prendre une part de ta richesse. Pourquoi es-tu si exigeant ? »</w:t>
        <w:br/>
        <w:br/>
        <w:t>Soudain, une voix arrogante et majestueuse d’insulte retentit.</w:t>
        <w:br/>
        <w:br/>
        <w:t>BOUM.</w:t>
        <w:br/>
        <w:br/>
        <w:t>Le vide au-dessus de la Montagne de Garde trembla soudainement, et deux figures apparurent dans le ciel.</w:t>
      </w:r>
    </w:p>
    <w:p>
      <w:r>
        <w:br w:type="page"/>
      </w:r>
    </w:p>
    <w:p>
      <w:pPr>
        <w:pStyle w:val="Heading1"/>
      </w:pPr>
      <w:r>
        <w:t>Chapitre 49</w:t>
      </w:r>
    </w:p>
    <w:p>
      <w:r>
        <w:t>Le chef possède une température éthérée, et tout son corps regorge de l'esprit antique, comme un démon. Il est immense et impérial. Ses yeux semblent contenir les étoiles de l'univers, ce qui inspire une forte sensation d'effroi. À ses côtés se tenait une femme magnifique, avec une température aristocratique, comme un ange des neuf cieux. Elle était bien au-dessus de la terre et émanait une odeur terrifiante du chemin. Sa présence et sa nature même étouffaient les célèbres beautés de l'orient, ce qui faisait perdre leurs couleurs à un groupe de fleurs.</w:t>
        <w:br/>
        <w:br/>
        <w:t>« Qin Chen ! » Le seigneur Shen Zhao fut sidéré. Il ne s'attendait pas à ce que Qin Chen apparaisse ici, surtout avec ses paroles qui firent comprendre au chef de la secte de Shen Zhao que ses précédentes paroles avaient été capturées par cet enfant. Mais dans ces circonstances, oserait-il encore venir ?</w:t>
        <w:br/>
        <w:br/>
        <w:t>« C’est lui, Qin Chen ? »</w:t>
        <w:br/>
        <w:br/>
        <w:t>De nombreux maîtres du mont de la garde avaient changé d’expression. Comment pouvaient apparaître de telles figures ici ?</w:t>
        <w:br/>
        <w:br/>
        <w:t>« Tu es Qin Chen ? »</w:t>
        <w:br/>
        <w:br/>
        <w:t>Yao Mingming avait aussi levé la tête pour regarder Qin Chen. Il fut assez surpris. L’apparition de Qin Chen était si discrète que même lui ne pouvait la détecter pour la première fois. Cette capacité seule méritait l’attention.</w:t>
        <w:br/>
        <w:br/>
        <w:t>Cependant, Qin Chen avait clairement entendu leur conversation précédente. Comment ose cet enfant apparaître ?</w:t>
        <w:br/>
        <w:br/>
        <w:t>Yao Mingming développa une forte curiosité pour Qin Chen.</w:t>
        <w:br/>
        <w:br/>
        <w:t>« C’est Ben Shao. Celui-là devrait être le maître de Yao Ming, n’est-ce pas ? Il est très célèbre, comme un tonnerre. » Qin Chen et Chen Sisi tombèrent soudainement au milieu des gens sur le mont, debout parmi la foule, face au Fils de Dieu et au Fils du Ciel. Ils étaient entourés de nombreux puissants et arrogants, sans aucune gêne, comme s’ils étaient dans leur propre domaine, avec le léger vent et les légères nuages.</w:t>
        <w:br/>
        <w:br/>
        <w:t>Un homme prodigieux.</w:t>
        <w:br/>
        <w:br/>
        <w:t>Ce simple maintenir était assez pour choquer et admirer des milliers de personnes. Dans ce cas, ils ne pouvaient pas entrer dans la foule. « Ha ha ha ha, c’est vraiment le plus orgueilleux du monde. Frère Shen Zhao disait que tu étais très domineur avant, mais j’ai encore quelques doutes. Maintenant je vois que c’est vrai. » Les yeux de Yao Mingming étincelèrent en regardant Qin Chen. Il ne pouvait distinguer aucune vraie puissance entre lui et Qin Chen, même Chen Sisi ne voyait aucun indice.</w:t>
        <w:br/>
        <w:br/>
        <w:t>« Qin Chen, tu ose venir ici ? » Le chef de la secte Shen Zhao vit le grand élan de Qin Chen. Il fut immédiatement sur ses gardes et dit froidement qu’il avait de la chance à mourir. Il ne savait pas ce que contenait Qin Chen, voulait-il que nous nous retournions contre Yao Ming et unissons nos efforts ? D’où était-il sorti ? Le chef de la secte Shen Zhao savait très bien qu’il fallait révéler tous les secrets de Qin Chen pour que Yao Mingming et les autres ne lâchent pas cette pièce de choix.</w:t>
        <w:br/>
        <w:br/>
        <w:t>Cependant, il y a certaines choses que le chef de la secte Shen Zhao ne peut en aucun cas révéler, car il est impliqué. Une fois que le nom de son maître sacré révélé, il deviendra certainement un boudin parfumé aux yeux de Yao Mingming et des autres. Qui ne veut pas d’un esprit qui a perdu le pouvoir du Seigneur mais possède la compréhension du Seigneur ? Une fois affiné, il peut faire ressentir à tout seigneur le chemin du Seigneur.</w:t>
        <w:br/>
        <w:br/>
        <w:t>Le chef de la secte Shen Zhao est extrêmement vigilant. Qin Chen veut-il révéler ce secret et que Tian Jiao présent se tourne contre lui ? Ainsi, non seulement tous ses plans seront détruits, mais il devra fuir en confusion. Toutefois, les choses n’ont pas encore atteint ce point. Bien que le chef de la secte Shen Zhao veuille tuer Qin Chen directement ici, il réprime sa colère et veut voir ce que Qin Chen compte faire.</w:t>
        <w:br/>
        <w:br/>
        <w:t>C’est un gros coup. Lorsque le moment viendra, les deux parties révéleront leur secret et tenteront de prendre au piège.</w:t>
        <w:br/>
        <w:br/>
        <w:t>« Frère Shen Zhao, c’est rare que je ose venir ici. Je ne t’ai pas vu du tout. Pourquoi ? Moins hostile envers Ben ? Nous sommes tous Tian Jiao de l’orient. De quoi ne pouvons-nous pas parler ? Nous devons nous tuer mutuellement et laisser les autres voir le charme ? »</w:t>
        <w:br/>
        <w:br/>
        <w:t>Inattendument, Qin Chen entendit les paroles du chef. Mais il sourit légèrement : « Toi et moi, nous sommes ceux qui appellent le Tian Jiao dans les jours froids. Nous devrions unir nos efforts pour aider mutuellement à combattre les démons dans le royaume démoniaque. Pourquoi tant de chicane ? » Qin Chen dit en souriant : « Ben Shao a vraiment volé un tableau de flux sacré et a pillé quelques trésors. En termes personnels, il est effectivement un immortel. Mais maintenant que nous sommes dans le monde démoniaque et que nous sommes des êtres humains, nous devons partager l’hostilité envers l’ennemi, sans parler de ce que tu as aussi obtenu l’héritage de ta vie précédente. En tant que re-incarnation du Seigneur, tu ne devrais pas être si indulgent ? »</w:t>
        <w:br/>
        <w:br/>
        <w:t>« Qin Chen, qu’as-tu en tête, chef de la secte Shen Zhao ? » Le chef regarda Qin Chen froidement et demanda en voix basse.</w:t>
        <w:br/>
        <w:br/>
        <w:t>Quoi ? Toi qui a pris un tableau sacré, et tu veux nous tourner contre Yao Ming ? Pourquoi tant de bruit ?</w:t>
        <w:br/>
        <w:br/>
        <w:t>« Qin Chen, dis-moi, tu veux que nous fassions parler les défunts ? » Le chef de la secte Shen Zhao fut irrité. Qin Chen, qui n’était même pas un seigneur, osait le menacer.</w:t>
        <w:br/>
        <w:br/>
        <w:t>« Frère Shen Zhao, si tu veux vraiment que nous fassions parler les défunts, alors dis-leur. Sinon, tu sembles n’être pas digne de combattre pour le clan démoniaque. »</w:t>
        <w:br/>
        <w:br/>
        <w:t>Le chef de la secte Shen Zhao fut furieux. Qin Chen, qui n’était même pas un seigneur, osait le menacer.</w:t>
        <w:br/>
        <w:br/>
        <w:t>« Qin Chen, si tu veux que nous fassions parler les défunts, alors dis-leur. Sinon, tu sembles n’être pas digne de combattre pour le clan démoniaque. »</w:t>
        <w:br/>
        <w:br/>
        <w:t>« C’est exactement ce que le maître a dit.</w:t>
        <w:br/>
        <w:br/>
        <w:t>Putain, ce gamin me menace. Si je veux viser lui, dis-moi le plan de ces dernières années.</w:t>
        <w:br/>
        <w:br/>
        <w:t>Haineuse ! »</w:t>
        <w:br/>
        <w:br/>
        <w:t>Le chef de la secte Shen Zhao était enragé. Qin Chen, qui n’était même pas un seigneur, osait le menacer.</w:t>
        <w:br/>
        <w:br/>
        <w:t>« Qin Chen, si tu veux que nous fassions parler les défunts, alors dis-leur. Sinon, tu sembles n’être pas digne de combattre pour le clan démoniaque. »</w:t>
        <w:br/>
        <w:br/>
        <w:t>« Oui, c’est ce que le maître a dit.</w:t>
        <w:br/>
        <w:br/>
        <w:t>Putain de gamin ! »</w:t>
        <w:br/>
        <w:br/>
        <w:t>« Qin Chen, si tu veux que nous fassions parler les défunts, alors dis-leur. Sinisant tu sembles n’être pas digne de combattre pour le clan démoniaque. »</w:t>
        <w:br/>
        <w:br/>
        <w:t>« C’est exactement ce que le maître a dit.</w:t>
        <w:br/>
        <w:br/>
        <w:t>Putain de gamin ! »</w:t>
        <w:br/>
        <w:br/>
        <w:t>Le chef de la secte Shen Zhao était enragé. Qin Chen, qui n’était même pas un seigneur, osait le menacer.</w:t>
        <w:br/>
        <w:br/>
        <w:t>« Qin Chen, si tu veux que nous fassions parler les défunts, alors dis-leur. Sinon, tu sembles n’être pas digne de combattre pour le clan démoniaque. »</w:t>
        <w:br/>
        <w:br/>
        <w:t>« C’est exactement ce que le maître a dit.</w:t>
        <w:br/>
        <w:br/>
        <w:t>Putain de gamin ! »</w:t>
      </w:r>
    </w:p>
    <w:p>
      <w:r>
        <w:br w:type="page"/>
      </w:r>
    </w:p>
    <w:p>
      <w:pPr>
        <w:pStyle w:val="Heading1"/>
      </w:pPr>
      <w:r>
        <w:t>Chapitre 50</w:t>
      </w:r>
    </w:p>
    <w:p>
      <w:r>
        <w:t>Cependant, Yao Mingming n'en tint pas compte. Ce qui l'inquiétait était la nouvelle selon laquelle Qin Chen avait maîtrisé les règles du temps, telles qu'elles avaient été mentionnées auparavant.</w:t>
        <w:br/>
        <w:br/>
        <w:t>Règles du temps, personne n'est épargnée au cœur de leur essence même le Seigneur en est témoin. « Ha ha, tu es donc si brave. Oser entrer ici ? Je t'ai entendu, avant que mon aîné Shenzhao m'ait dit que tu es puissant au point d'intimider le monde et même de balayer tous les héros cultivant un niveau intermédiaire. Je ne sais si c'est juste ou non ? » Yao ren plaça sa main et dit en souriant :</w:t>
        <w:br/>
        <w:br/>
        <w:t>« Balayer tous les héros ? » Qin Chen esquissa un sourire et, en jetant un regard à tous les Tianjiao puissants présents, dit humblement : « Frère Yao, écoutez ces paroles. Qui ose prétendre avoir balayé tous les héros devant le frère Yao et Tianjiao ? »</w:t>
        <w:br/>
        <w:br/>
        <w:t>Ils hochèrent la tête, mais ils sentirent que Qin Chen était flatté. Devant son attitude arrogante, de nombreux Seigneurs Tianjiao étaient mécontents. Inopinément, Qin Chen changea de ton et dit : « Balayer tous les héros est trop exagéré. Cependant, parmi toutes les personnes présentes, excepté frère Yao et frère Shenzhao qui peuvent faire que Ben prenne un air respectueux envers eux, les autres Tianjiao sont juste… moyens. Même si tu les balayes, ce n'est pas digne d'être mentionné devant frère Yao. »</w:t>
        <w:br/>
        <w:br/>
        <w:t>« Quoi ? »</w:t>
        <w:br/>
        <w:br/>
        <w:t>« Qu'est-ce que tu dis ? » De nombreux Seigneurs étaient mécontents et affichaient leur mépris. Qin Chen était si arrogant en disant que seulement Yao Mingming et Shenzhao Shengzi pouvaient faire qu'il leur prenne un air respectueux, tandis que les autres ne méritaient pas d'être mentionnés. C'était simplement une gifle en plein visage, sans lui accorder le moindre respect.</w:t>
        <w:br/>
        <w:br/>
        <w:t>« Tu as de la voix. Allons-y ! »</w:t>
        <w:br/>
        <w:br/>
        <w:t>Hum !</w:t>
        <w:br/>
        <w:br/>
        <w:t>Un souffle terrifiant monte, c'est Chao Jiakang. Il fixe Qin Chen d'un regard glacial, ses yeux sont très hostiles, et son corps émet un souffle puissant qui effraye les huit détritus.</w:t>
        <w:br/>
        <w:br/>
        <w:t>« C'est juste la vérité. » Qin Chen dit avec un léger sourire. « Hum, c'est donc ça. Alors je vais vérifier si ta cultivation est vraiment aussi forte que pour qu'aucun de nous ne mérite d'être mentionné à tes yeux. » Le souffle de Chao Jiakang se referma immédiatement sur Qin Chen. Sans attendre une seule parole de Qin Chen, il saisit ses doigts dans l'air et un fort sentiment de mort s'en dégagea.</w:t>
        <w:br/>
        <w:br/>
        <w:t>Boom !</w:t>
        <w:br/>
        <w:br/>
        <w:t>Mort, destruction ultime.</w:t>
        <w:br/>
        <w:br/>
        <w:t>Un pays immense de mort apparut devant Qin Chen et fut directement enveloppé dans l'air de mort. C'était la Voie de la Mort, l'une des plus hautes voies du ciel.</w:t>
        <w:br/>
        <w:br/>
        <w:t>Tous ont leur Voie de Mort, et le Tianzun n'est pas une exception. Une fois la Voie de Mort maîtrisée à son paroxysme, on peut dominer le royaume de la mort, et vie et mort sont toutes deux dans l'esprit mutuel.</w:t>
        <w:br/>
        <w:br/>
        <w:t>Dès que ce mouvement fut exécuté, tous les présents furent choqués. Ils soupirèrent secrètement que la première journée du Guangyue était fière de Chao Jiakang. Chao Jiakang méritait sa réputation. Tout le monde avait peur. Qui ose s'opposer à la Voie de Mort ? « Veux-tu essayer ma cultivation ? Veux-tu m'enserfer avec une si simple Voie de mort ? C'est fantastique. » Qin Chen fut silencieux. Dès qu'il posa ses pieds, son poing explosa. Aussitôt, la magie primordiale en lui fut inspirée, et l'origine et disparition de dix-millions de mondes scintillèrent dans son cœur.</w:t>
        <w:br/>
        <w:br/>
        <w:t>Puis, les innombrables Shengyuan en lui se mirent à lutter, et la vision primitive de l'éternité et du cycle sans fin apparut sur son poing.</w:t>
        <w:br/>
        <w:br/>
        <w:t>Lorsque Qin Chen agita la main, il joua de sa propre magie primordiale, qui appartenait à son propre Tao véritable.</w:t>
        <w:br/>
        <w:br/>
        <w:t>Un coup de poing.</w:t>
        <w:br/>
        <w:br/>
        <w:t>La Voie de l'Origine est invincible.</w:t>
        <w:br/>
        <w:br/>
        <w:t>Un ouragan immense traversa le pays de la Mort. La première journée du Guangyue, la Voie de Chao Jiakang formant le pays de la Mort fut brisée par Qin Chen. Son poing, avec les dernières forces, pénétra à nouveau et enveloppa directement le corps de l'autre partie.</w:t>
        <w:br/>
        <w:br/>
        <w:t>« Pas bon ! » Chao Jiakang recula, puis s'envola en un seul pas, presque à l'horizon. À ses côtés, apparut une rivière de mort, peu importe l'attaque, elle tombait dans la rivière de mort et disparaissait.</w:t>
        <w:br/>
        <w:br/>
        <w:t>« La longue rivière apparaît, la Mort n'expire jamais ! »</w:t>
        <w:br/>
        <w:br/>
        <w:t>Il rugit et remua des deux mains, la rivière de mort grandissant de plus en plus. « C'est la longue rivière de mort, vision étrange à venir ! D'après la légende, cette longue rivière de mort est une rivière morte dans le monde souterrain. Une fois la Voie de Mort maîtrisée à son comble, on peut communiquer avec le monde souterrain et tirer la rivière de mort du monde souterrain. La longue rivière contient les pensées de la Mort des innombrables puissants du ciel, une force infinie capable de réduire quiconque à la désespérance. »</w:t>
        <w:br/>
        <w:br/>
        <w:t>« De plus, on dit que dès lors que ce mouvement est mis en œuvre, il sera invincible à jamais et qu'il n'y aura aucun moyen de vaincre la mort. Personne ne peut éviter la mort, et le Seigneur non plus. Par conséquent, personne ne peut briser la rivière de mort, car personne ne peut s'échapper de la mort ! »</w:t>
        <w:br/>
        <w:br/>
        <w:t>De nombreux Maîtres sur le champ furent choqués et dirent que l'aura de Chao Jiakang inspirait à la fois peur et admiration.</w:t>
        <w:br/>
        <w:br/>
        <w:t>« Quelle rivière de mort ? Toujours invincible ! Devant Ben Shao, rien n'est jamais invincible. La seule constante est l'Origine.</w:t>
        <w:br/>
        <w:br/>
        <w:t>La magie primordiale de Qin Chen, maintenant parfaite, est à cet instant intégrée avec une trace de pouvoir destructeur. Soudain, le souffle puissant de destruction monte, comme s'il voulait détruire toute la montagne pour être protégée.</w:t>
        <w:br/>
        <w:br/>
        <w:t>« Humeur de destruction, balayer invincible. La Mort donne aussi sa magie destructrice, Origine primordiale, toutes choses origines, pas d'origine, où la Mort ? » Qin Chen prit une gorgée froide et sortit. Son corps et son poing firent d'un coup exploser la longue rivière de mort. La longue rivière de mort, formée par l'évolution des innombrables voies de Mort, Shengyuan et règles, s'effondra complètement, se dispersa dans le vide et devint invisible.</w:t>
        <w:br/>
        <w:br/>
        <w:t>La soi-disant longue rivière de mort tirée du monde souterrain est vulnérable à la magie de Qin Chen.</w:t>
        <w:br/>
        <w:br/>
        <w:t>La puissance de Qin Chen est incomparable, le pouvoir divin continue. Quand il descend, personne ne peut l'en empêcher. « Quoi ? Quelle est cette forme de combat ? Magie ? Je n'ai jamais vu autant de puissance ! » Même Yao Mingming, qui est le maître de la Fraternelle Cour, avait un regard dans ses yeux. Dans ses pupilles, il calcula rapidement, essayant de faire une estimation complète de la puissance de Qin Chen pour voir si il y avait une trace de mystère.</w:t>
        <w:br/>
        <w:br/>
        <w:t>Cependant, c'était vide, et la puissance de Qin Chen n'avait pas la moindre trace.</w:t>
        <w:br/>
        <w:br/>
        <w:t>« Ah ! La Mort existe toujours, l'esprit du défunt est couvert ! » Chao Jiakang à cet instant savait qu'il était dans une situation extrêmement dangereuse. Il ne s'attendait pas à ce que Qin Chen soit si puissant ! Incomparable ! À cet instant critique, il montra enfin sa véritable nature.</w:t>
        <w:br/>
        <w:br/>
        <w:t>Un paraphe sombre apparut sur sa tête. Ce n'était pas une magie, mais un trésor sacré, le paraphe de la Mort !</w:t>
        <w:br/>
        <w:br/>
        <w:t>On dit que c'est l'arcane utilisé par le Dieu de la Mort dans le monde souterrain. Une fois sacrifié, il peut bloquer la mort, protéger les gens contre l'invasion de la mort et résister à tous les ennemis.</w:t>
        <w:br/>
        <w:br/>
        <w:t>C'est un trésor défensif suprême.</w:t>
        <w:br/>
        <w:br/>
        <w:t>Chao Jiakang fut enveloppé par le paraphe de la Mort et se trouva dans une région mystérieuse du vide, ce qui était suffisant pour demeurer invincible. C'est le trésor suprême du Guangyue-Jour. Bien qu'il ne soit pas un trésor du Seigneur, la cultivation de Chao Jiakang est suffisante pour pousser le trésor sacré du ciel à son paroxysme et briser la puissance divine du plus haut saint céleste.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