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11</w:t>
      </w:r>
    </w:p>
    <w:p>
      <w:r>
        <w:t>Le peuple remarqua au plus profond de l'image un éclat sombre bouillonnant. Dans la lumière, ils aperçurent des veines sacrées se croisant et émettant une lueur aveuglante.</w:t>
        <w:br/>
        <w:br/>
        <w:t>Ces vaisseaux sacrés ne pouvaient être vus qu'à la pointe de l'iceberg, mais ils donnaient à l'être humain une impression d'éternelle vastesse. Nombreux, ils étaient bien plus que les anciens vaisseaux sacrés qu'ils avaient rencontrés précédemment.</w:t>
        <w:br/>
        <w:br/>
        <w:t>« C'est quoi ? Comment peut-on trouver autant de vaisseaux sacrés anciens ? »</w:t>
        <w:br/>
        <w:br/>
        <w:t>Chacun fut sidéré au-delà de toute mesure.</w:t>
        <w:br/>
        <w:br/>
        <w:t>« Frère Qin, c'est la tradition ancestrale que j'ai reçue sur le vaisseau sacré. C'est une communauté de vaisseaux sacrés anciens ! »</w:t>
        <w:br/>
        <w:br/>
        <w:t>Zhou Wusheng rugit.</w:t>
        <w:br/>
        <w:br/>
        <w:t>Tout le monde était excité, tant de vaisseaux sacrés anciens, combien pourraient-ils percer ?</w:t>
        <w:br/>
        <w:br/>
        <w:t>« Allons-y ! »</w:t>
        <w:br/>
        <w:br/>
        <w:t>Un cri s'éleva de plusieurs bouches. Si ces vaisseaux sacrés anciens sont absorbés par le Fils du Ciel, quelles forces cela lui donnera-t-il ?</w:t>
        <w:br/>
        <w:br/>
        <w:t>« Les gars, restez à ma hauteur. Soyez prudents ! » Qin Chen dit froidement.</w:t>
        <w:br/>
        <w:br/>
        <w:t>« Si Si, tu es avec moi. Frère Wei laïkaî senior, frère Zhou martial senior, frère Qu martial senior et frèrequan. Vous êtes en charge des saints. Les autres saints forment un grand écheveau. Mille ne doivent pas être dispersés pour éviter d'être touchés. Vous pouvez former un écheveau combiné, ce qui revient à un maître souverain. Cela peut m'aider dans le combat contre le Fils du Ciel. »</w:t>
        <w:br/>
        <w:br/>
        <w:t>Zhou Wusheng et les autres étaient prêts. De nombreux disciples de la demeure Guanghan se regardèrent et émisserent leurs trésors sacrés. Les vaisseaux étaient connectés et communiquaient.</w:t>
        <w:br/>
        <w:br/>
        <w:t>Boom !</w:t>
        <w:br/>
        <w:br/>
        <w:t>Soudain, de nombreux saints se combinèrent en un grand écheveau, formant une entité unique. Ils explosèrent de l'atmosphère destructrice du ciel et de la terre. Parmi les nombreux saints présents, le plus faible était au sommet de l'ère Zhonghe. Les maîtres qui touchent une trace d'état hégémonique, et quelques autres sont entrés dans le royaume des souverains avec un pied. Certains ont la puissance d'un souverain en eux, il suffit qu'ils aient l'opportunité pour</w:t>
        <w:br/>
        <w:br/>
        <w:t>entrer dans le royaume des souverains.</w:t>
        <w:br/>
        <w:br/>
        <w:t>Ces êtres combinés formèrent une puissance sans précédent, équivalente à un souverain tardif véritable.</w:t>
        <w:br/>
        <w:br/>
        <w:t xml:space="preserve"> « Allez Qin Chen murmura, et en un instant il transfit à travers le vide, effleurant de côté. Il perçut la puissance de sa force et fila rapidement. La foi devant lui devint de plus en plus forte. Après environ la moitié d'une colonne de cierge, un espace soudain apparaît devant les ruines.</w:t>
        <w:br/>
        <w:br/>
        <w:t>Puis il vit les figures de plusieurs forces puissantes telles que la demeure Xueyang. Dans l'espace ouvert, les experts de la maison Xueyang, du Palais Ren Wang et de la religion Shenzhao s'agenouillèrent sur le sol et prièrent avec dévotion. Parmi la foule, il y avait même Zhao Lianghan et Chi Wenmin, les deux maîtres. Devant la multitude, le Fils se tenait debout et droit, avec sa tête en arrière et ses yeux dans le miroir, comme un Dieu. La prière des dieux du sang, du Fils et des autres a été constamment intégrée au Saint-Fils du Ciel et au miroir du Ciel pour restaurer leur cultivation. Ce qui est le plus surprenant, c'est que derrière les ruines du Fils selon le Ciel, neuf vastes rivières coulent sur la terre formant un tableau de Neuf Pôles.</w:t>
        <w:br/>
        <w:br/>
        <w:t>Et ces neuf rivières sont en fait neuf vaisseaux sacrés anciens, pleins de puissance sacrée terrifiante. Ce sont en fait les vaisseaux sacrés des neuf saints célestes.</w:t>
        <w:br/>
        <w:br/>
        <w:t>Selon le Fils selon le Ciel, il a dévoré la foi du peuple et les vaisseaux sacrés des neuf saints célestes. La respiration puissante du corps divin est comme le soleil du ciel.</w:t>
        <w:br/>
        <w:br/>
        <w:t>PATA !</w:t>
        <w:br/>
        <w:br/>
        <w:t>Qin Chen tomba soudainement au sol, atterri sur l'espace ouvert. Qin Chen ressentait qu'au-dessous des ruines, il semblait y avoir une grande quantité de maléfique, réprimé par le Saint-Fils.</w:t>
        <w:br/>
        <w:br/>
        <w:t>« Poussière ! Il y a quelque chose de mystique et d'étrange sous les ruines.</w:t>
        <w:br/>
        <w:br/>
        <w:t>Si Si chuchota qu'elle avait le chemin des démons primordiaux et était très sensible à la magie.</w:t>
        <w:br/>
        <w:br/>
        <w:t>« Je le sens. »</w:t>
        <w:br/>
        <w:br/>
        <w:t>Qin Chen lança ses yeux et dit, regardant autour de lui, quelque chose en tête.</w:t>
        <w:br/>
        <w:br/>
        <w:t>Dès l'apparition de Qin Chen, tous les gens présents furent surpris. Ils ouvrirent leurs yeux et regardèrent un par un.</w:t>
        <w:br/>
        <w:br/>
        <w:t>« Qin Chen, comment as-tu pu être là si rapidement ? » Zhao Lianghan et Chi Wenmin de la Manufacture Tianshen sont sidérés en voyant la forme du corps de Qin Chen et des autres. À ce moment, leurs visages devinrent rouges. Ils se sentent extrêmement gênés car ils s'agenouillent devant le Fils selon le Ciel pour fournir la foi. Si cela se répand, Tianshen sera furieux et sera retiré de la liste.</w:t>
        <w:br/>
        <w:br/>
        <w:t>Les gens qui travaillent doivent s'agenouiller, les enseignants devant s'agenouiller à leurs parents, mais ils ne doivent jamais s'agenouiller devant les étrangers.</w:t>
        <w:br/>
        <w:br/>
        <w:t>Ce qui est pire, s'ils sont forcés de le faire, n'a-t-on pas tous souffert ? Mais maintenant ils sont prêts à s'agenouiller devant le Fils selon le Ciel, ce qui est une honte pour la tâche céleste.</w:t>
        <w:br/>
        <w:br/>
        <w:t>« Zhao Lianghan et Chi Wenmin, comment ose-t-on s'agenouiller devant le Fils ? Êtes-vous encore dignes d'être disciples de notre travail quotidien ? »</w:t>
        <w:br/>
        <w:br/>
        <w:t>Zhou Wusheng était en colère et avait des veines bleues sur son front.</w:t>
        <w:br/>
        <w:br/>
        <w:t>« Selon le Fils selon le Ciel, c'est ce groupe de personnes qui ont pillé nos vaisseaux sacrés avant. »</w:t>
        <w:br/>
        <w:br/>
        <w:t>Les yeux de Zhao Lianghan et Chi Wenmin devinrent féroces. Ils abandonnèrent tout et dirent d'une voix grave : « Maître Shenzhao, tant que vous tuez ce groupe de personnes, nous sommes prêts à rejoindre les disciples de Tianshen et à vous suivre sous votre commandement, et vous respecter. »</w:t>
        <w:br/>
        <w:br/>
        <w:t>« Traîtres ! »</w:t>
        <w:br/>
        <w:br/>
        <w:t>Zhou Wusheng rugit.</w:t>
        <w:br/>
        <w:br/>
        <w:t>« Hum. »</w:t>
        <w:br/>
        <w:br/>
        <w:t>Zhao Lianghan et Chi Wenmin sont indifférents. Arrivés à ce point, il n'y a plus rien à dire.</w:t>
        <w:br/>
        <w:br/>
        <w:t>D'un côté, le Saint-Fils du Dieu est aussi féroce, il regarde Qin Chen et les autres avec un cœur gonflé de volonté de tuer.</w:t>
        <w:br/>
        <w:br/>
        <w:t>« Le ciel a son ordre. Si vous ne partez pas, l'enfer n'a pas de porte. Vous devez entrer. Je n'aurais pas imaginé que vous puces ici si rapidement. Il y a aussi Qu Gaofeng et Quanmuliu. Vous apportez la catastrophe à Tianshao Sect and Minghui Pavilion. »</w:t>
        <w:br/>
        <w:br/>
        <w:t>Le Saint-Fils ouvrit ses yeux, son regard était indifférent et haut perché comme un dragon dédaigneux d'une fourmi.</w:t>
        <w:br/>
        <w:br/>
        <w:t>« Dieu selon le Fils, vous défiez la loi et tout le monde sera puni ! »</w:t>
        <w:br/>
        <w:br/>
        <w:t>Qu Gaofeng and Quanmuliu dit qu'en voyant la scène de Zhao Lianghan et des autres s'agenouillant, ils savent qu'il n'y aura pas de bonne fin en suivant le Dieu selon le Fils. Ce qui est mille fois pire que de suivre Qin Chen. « Maître Shenzhao, enfin nous nous rencontrons. Vous avez offensé Ben Shao avant. Ben Shao ne vous laissera pas en paix. Cependant, si nous avons pu trouver ici si rapidement, je dois remercier les deux détritus de notre travail quotidien pour m'avoir amené ici. Ne discutez pas, venez</w:t>
        <w:br/>
        <w:br/>
        <w:t>s'agenouillez. À condition de vous vouloir à Ben Shao et d'être un chien de Ben Shao, vous pouvez garder votre vie en tant que chien. »</w:t>
        <w:br/>
        <w:br/>
        <w:t>Qin Chen regarda le Fils selon le Dieu, indifférent à la ronde, un coin de sa bouche esquissa un sourire moqueur.</w:t>
        <w:br/>
        <w:br/>
        <w:t>« Petit, tu oses parler ainsi à Maître Shenzhao ? Veux-tu mourir ! »</w:t>
        <w:br/>
        <w:br/>
        <w:t>Tous les disciples de la secte Shenzhao rugirent. « C'est toi qui as tué le roi ? Si tu as un peu de force, tu ne sais pas la hauteur du ciel et de la terre. Si tu oses parler ainsi à Maître Shenzhao, on ne fera rien pour toi. On peut écraser tous les deux avec une seule main. » Soudain, un fort souffle s'éleva. Dans la foule, un homme qui s'agenouillait en première rangée devant le Dieu se leva, avec un regard dédaigneux.</w:t>
      </w:r>
    </w:p>
    <w:p>
      <w:r>
        <w:br w:type="page"/>
      </w:r>
    </w:p>
    <w:p>
      <w:pPr>
        <w:pStyle w:val="Heading1"/>
      </w:pPr>
      <w:r>
        <w:t>Chapitre 12</w:t>
      </w:r>
    </w:p>
    <w:p>
      <w:r>
        <w:t>« Bien ? »</w:t>
        <w:br/>
        <w:br/>
        <w:t>Qin Chen fixe ses yeux sur cet homme, et les prunelles de celui-ci ressemblent à un glaive. Dans ses yeux, il semble qu’il y ait tout le monde au monde. Il pénètre directement dans l’esprit de Qin Chen, comme une pointe qui déchire le cerveau. Si un expert ordinaire était pris dans ce regard, son esprit s’effondrerait.</w:t>
        <w:br/>
        <w:br/>
        <w:t>« L’œil de naissance et mort ! »</w:t>
        <w:br/>
        <w:br/>
        <w:t>Wei Siqing fut secoué. À voir les yeux du jeune homme, il en sortit ébranlé et dit à voix basse :</w:t>
        <w:br/>
        <w:br/>
        <w:t>« Quoi ? C’est bien l’œil de naissance et mort ? On dirait que les yeux tuent naturellement. Ils peuvent contrôler l’âme, même restaurer la puissance magique de tout guerrier dans le même royaume d’un seul coup d’œil. C’est une force imprévisible… »</w:t>
        <w:br/>
        <w:br/>
        <w:t>« C’est Zhuang Hongliang, le fils de la demeure de Yonghe. On dit qu’à sa naissance, il peut contrôler la vie et la mort d’une personne. À l’époque de sa naissance, un groupe de sage-femmes d’environnement suprême ont vu ses yeux et leurs âmes ont été instantanément dévorées, mourant sur le moment même en accouchage. »</w:t>
        <w:br/>
        <w:br/>
        <w:t>« Je ne crois pas que ce soit un fils de Dieu ? On dit que le propriétaire de l’œil de naissance et mort est invincible dans le même royaume. C’est un fort naturel, avec une force invincible ; face à un niveau égal, il peut aisément percer les pouvoirs magiques d’autrui. Comment est-ce que c’est terrible ! »</w:t>
        <w:br/>
        <w:br/>
        <w:t>« Zhuang Hongliang, qui est aussi l’un des saints d’environnement suprême les plus puissants et le futur héritier de la demeure de Yonghe, se met-il à servir le Dieu Shenzhao ? Vraiment… c’est une baisse de niveau. »</w:t>
        <w:br/>
        <w:br/>
        <w:t>Qu Gaofeng, Quan Muliou et les autres furent aussi secoués. Ils n’avaient jamais imaginé que quelqu’un comme Zhuang Hongliang accepterait de se soumettre au Dieu.</w:t>
        <w:br/>
        <w:br/>
        <w:t>Même s’ils ne l’avaient jamais affronté, ils sont aussi les meilleurs de leur niveau en cet environnement. Ils se mettent à être des serviteurs du Fils de Dieu.</w:t>
        <w:br/>
        <w:br/>
        <w:t>De plus, l’opposant est encore le saint Tianjiao avec l’œil de naissance et mort. Même si Zhuang Hongliang n’est pas la réincarnation d’un fort ancien, ce genre de personne aux yeux particuliers est comme un corps naturellement spirituel, un corps taoïste, etc. Les forces ordinaires ne peuvent le trouver du tout. Sur des millions de Tianjiao, il n’y en a qu’un.</w:t>
        <w:br/>
        <w:br/>
        <w:t>Ce genre de Tianjiao, chacun d’eux deviendra un grand nom dans le ciel à l’avenir. Il hérite de la puissance colossale du ciel. C’est plus fort que les arts martiaux ordinaires.</w:t>
        <w:br/>
        <w:br/>
        <w:t>« Oui, c’est cette place. Qu’avez-vous donc dans la dent ? Le Dieu Shenzhao est la réincarnation d’un ancien dieu. Maintenant qu’il a été transmis, il peut percer le royaume du Seigneur avec suffisamment de force. Nous sommes les vrais enfants de la destinée. Nous suivrons-le et nous pourrons nettoyer sans perte en ce terrain de test. »</w:t>
        <w:br/>
        <w:br/>
        <w:t>Zhuang Hongliang dit fièrement qu’il n’était pas honteux de suivre le Dieu, mais il en était fier : « Tu es Qin Chen ? J’ai entendu dire que tu as vaincu le Fils de Sang et tu as tué le Fils du Roi. Même Ben Huarong, en son propre temps, n’oserait pas se donner la peine. Hum, je veux voir ce que tu as dans les dents. »</w:t>
        <w:br/>
        <w:br/>
        <w:t>La voix de Zhuang Hongliang baissa. Dans ses yeux, la puissance invisible se manifesta. Entre le ciel et la terre, une odeur étrange planait. Il regarda Qin Chen profondément, ses yeux étaient très profonds, semblant plonger l’on dans une immersion totale.</w:t>
        <w:br/>
        <w:br/>
        <w:t>Le silence était là, le combat avait déjà commencé. L’œil de naissance et mort de Zhuang Hongliang, silencieusement pressé, agissait discrètement mais dévorait déjà l’âme de Qin Chen.</w:t>
        <w:br/>
        <w:br/>
        <w:t>« Zhuang Hongliang, ne fais pas le fier. Ce Qin Chen n’est pas aussi simple que tu crois. »</w:t>
        <w:br/>
        <w:br/>
        <w:t>En voyant l’expression méprisante de Zhuang Hongliang, le Fils du Sang fut secoué et dit précipitamment :</w:t>
        <w:br/>
        <w:br/>
        <w:t>« La place de cultivation d’un Dieu, c’est tout ? »</w:t>
        <w:br/>
        <w:br/>
        <w:t>Qin Chen se moqua. Soudainement, ses sourcils s’arquèrent et un œil vertical s’ouvrit. Il expulsa une onde de souche invisible.</w:t>
        <w:br/>
        <w:br/>
        <w:t>« Interdit l’art des cieux ! »</w:t>
        <w:br/>
        <w:br/>
        <w:t>Hum !</w:t>
        <w:br/>
        <w:br/>
        <w:t>L’onde de choc effrayante, centrée sur Qin Chen, devint une lumière aiguiseuse comme un trait d’âme. Elle explosa et ondula dans l’éther, pénétrant directement dans les yeux de Zhuang.</w:t>
        <w:br/>
        <w:br/>
        <w:t>Bang bang !</w:t>
        <w:br/>
        <w:br/>
        <w:t>Qin Chen souffla son esprit, pris au dépourvu. Personne ne s’attendait à ce que Qin Chen soit si furieux et que sa puissance d’esprit soit si grande.</w:t>
        <w:br/>
        <w:br/>
        <w:t>Deux bruits retentirent à la suite. Soudainement, les yeux de Zhuang Hongliang explosèrent et devinrent deux trous de sang. La puissance d’explosion remplit l’air d’une odeur tragique, pleine de sang.</w:t>
        <w:br/>
        <w:br/>
        <w:t>« Ah ! »</w:t>
        <w:br/>
        <w:br/>
        <w:t>Le Fils sacré de la demeure de Yonghe, Zhuang Hongliang, poussa un cri aigu. Tout son corps tremblait. Il couvrit ses yeux de ses mains et hurla : « Mes yeux, mes yeux, mes prunelles de naissance et mort, où sont-ils passés ? Pourquoi ne vois-je rien ? C’est impossible. Qu’as-tu fait de moi ?! »</w:t>
        <w:br/>
        <w:br/>
        <w:t>Zhuang Hongliang, le sage-fils de la demeure de Yonghe, couvrit ses yeux et cria pitoyablement. Le sang coula entre les doigts de ses mains, ce qui était troublant pour l’œil.</w:t>
        <w:br/>
        <w:br/>
        <w:t>Cela signifie que Qin Chen a contre-attaqué avec sa puissance d’esprit et aveuglé les yeux de Zhuang Hongliang.</w:t>
        <w:br/>
        <w:br/>
        <w:t>La technique tianhun ban de Qin Chen contient une infinité d’énigmes. La puissance de l’esprit est si grande qu’elle intimide même les seigneurs suprêmes. De plus, elle éclate sur le champ avec une rapidité fulgurante ; un seigneur ne peut y résister, encore moins lui.</w:t>
        <w:br/>
        <w:br/>
        <w:t>Bien que l’œil de naissance et mort soit puissant, comment peut-il être comparé à Qin Chen ?</w:t>
        <w:br/>
        <w:br/>
        <w:t>« L’œil de naissance et mort, dans mes yeux, n’est rien d’autre qu’une gadoufle. Avec ta capacité, je veux combattre Ben Shao. Je veux te réduire en poussière instantanément. »</w:t>
        <w:br/>
        <w:br/>
        <w:t>Qin Chen utilisa directement la technique tianhun ban, explosant les yeux de Zhuang Hongliang. Il esquissa un sourire froid, n’en avait cure et ne lui prêtait aucune attention. Il dit : « Si tu es comme une fourmi, tu perdras toute ta superbe. »</w:t>
        <w:br/>
        <w:br/>
        <w:t>Le public entier fut secoué et muet. Seul le nom de Qin Chen résonna, arrogant et dominant. De plus, les hurlements de Zhuang Hongliang.</w:t>
        <w:br/>
        <w:br/>
        <w:t>« Quoi ? Zhuang Hongliang est aveuglé ! Son œil de naissance et mort ! Un tel œil naturel brisé, c’est totalement anéanti. »</w:t>
        <w:br/>
        <w:br/>
        <w:t>« Comment peut-il être si puissant en un seul coup d’œil ? Quel genre de magie est-ce que ça ? »</w:t>
        <w:br/>
        <w:br/>
        <w:t>« Pourquoi Qin Chen est-il si fort ? »</w:t>
        <w:br/>
        <w:br/>
        <w:t>Ceux qui ont souffert des mains de Qin Chen, comme le Fils du Sang Shengzi, Zhao Lianghan et Chi Wenmin, furent secoués, figés et glacés.</w:t>
        <w:br/>
        <w:br/>
        <w:t>Même s’ils connaissaient Qin Chen pour être terrifiant, ils ne savaient pas qu’il était si terrifiant.</w:t>
        <w:br/>
        <w:br/>
        <w:t>« Qin Chen, ne sois pas arrogant. C’est la place de cultivation du Dieu Shenzhao ; tu ne peux pas faire la folie. »</w:t>
        <w:br/>
        <w:br/>
        <w:t>Zhao Lianghan rugit.</w:t>
        <w:br/>
        <w:br/>
        <w:t>« Quel Dieu selon le Fils, dans les yeux de ce petit, n’est qu’une fourmi. » Qin Chen dit froidement : « Zhao Lianghan, avant que je vois que toi et moi sommes tous deux disciples de la Cité des Cieux, j’ai pardonné à part toi. Tu n’es pas disposé à reconnaître ta faute, tu es prêt à unir Dieu pour enseigner et forger Ben Shao. Dans ce cas, tu ne peux pas t’échapper. »</w:t>
        <w:br/>
        <w:br/>
        <w:t>La voix de Qin Chen descendit et son corps trembla, traversant l’infini vide, pour apparaître soudainement devant Qin Chen.</w:t>
        <w:br/>
        <w:br/>
        <w:t>« Qin Chen, ne fais pas la folie. »</w:t>
        <w:br/>
        <w:br/>
        <w:t>Zhao Lianghan rugit à pleins poumons. Dans son corps, des ondes d’air se brisèrent en couches. Une main énorme avait déjà été frappée pour étouffer Qin Chen.</w:t>
      </w:r>
    </w:p>
    <w:p>
      <w:r>
        <w:br w:type="page"/>
      </w:r>
    </w:p>
    <w:p>
      <w:pPr>
        <w:pStyle w:val="Heading1"/>
      </w:pPr>
      <w:r>
        <w:t>Chapitre 13</w:t>
      </w:r>
    </w:p>
    <w:p>
      <w:r>
        <w:t>Hum, tu veux te soustraire ? Mourir pour moi ! » Tout le corps de Qin Chen devint soudainement extrêmement imposant. Sa chair émit une haleine antique, aussi épaisse que le jour des Dieux défunts. Immortel. En un éclair, son corps était là, face à la main palmée terrible, ses lèvres esquissèrent un sourire froid.</w:t>
        <w:br/>
        <w:br/>
        <w:t>La force de Zhao Lianghan, pleinement déployée, explosa. Aussitôt qu'il toucha l'esprit antique de Qin Chen, il recula pouce après pouce et fondit complètement les glaces. Sa puissance ne fit qu'effleurer Qin Chen, et il fut désempour. Dans les yeux de Zhao Lianghan apparut un regard incroyable. Comment Qin Chen pouvait-il ne pas être aussi fort avant la dynastie Ming ? Et soudain, il devenait si terrifiant ? Plus encore que lorsqu'il abolissait Ben Huarong. « Zhao Lianghan, est-ce que tu crois qu'il a montré sa vraie force ? Amusant, tu ne comprends pas ? Ben Shao t'a laissé en vie avant de vouloir que tu cherches le Fils de Dieu Zhao par tes mains. En réalité, aux yeux de Ben Shao, tu n'es qu'une fourmi, une bête que l'on peut écraser. Quand j'étais jeune, je ne faisais que dissimuler ma force. En tant que disciple du Ciel, tu as comploté avec des gens extérieurs et t'en suis fait piéger. Rarement ai-je eu une bonne raison de nettoyer la porte et de tuer un Dieu ! »</w:t>
        <w:br/>
        <w:br/>
        <w:t>La puissance de Qin Chen, comme une tempête, emporta le vide.</w:t>
        <w:br/>
        <w:br/>
        <w:t>Rapide, incroyablement rapide. Le poing de Qin Chen explosa, et un magnifique palmé royal apparut au ciel. La puissance du poing était aussi rapide que sa pensée. Il apparaissait au vide comme le roi antique, montrant une supériorité écroussante. Le tout de son être hanté par l'esprit antique, et une force infinie se concentrait dans sa paume.</w:t>
        <w:br/>
        <w:br/>
        <w:t>Bam !</w:t>
        <w:br/>
        <w:br/>
        <w:t>Aussitôt que Zhao Lianghan fut en suspens, son corps vibrant d'énergie fut dispersé par la puissance de Qin Chen, et le Saint Loi avait une sensation qu'il ne pouvait plus agir. Il avait connu des milliers de batailles dans sa vie, mais il n'avait jamais rencontré une telle oppression d'esprit.</w:t>
        <w:br/>
        <w:br/>
        <w:t>« Qu'est-ce que cela ? Pourquoi une force si puissante ? Cela reste encore humain ? Il dépasse l'existence d'un Seigneur Ordinaire rugissant, ses mains palmées changèrent en innombrables ombres de palme. Dans son être, la respiration de vie et de mort mugissait sauvagement et jouait, comme les Dieux Anciens qui détruisent le ciel et la terre, l'énergie primitive coulait abondante. Tout le vide trembla violemment, et l'abîme avait une sensation de destruction.</w:t>
        <w:br/>
        <w:br/>
        <w:t>Zhao Lianghan est fou, consumant la Source du Yuan, consumant l'essence de sang, même consumant l'àme pour mourir.</w:t>
        <w:br/>
        <w:br/>
        <w:t>La respiration de vie et de mort est pleine de sensations.</w:t>
        <w:br/>
        <w:br/>
        <w:t>« C'est le Fils Suprême du Ciel ? Trop fort. »</w:t>
        <w:br/>
        <w:br/>
        <w:t>« Zhao Lianghan est fou. J'ai une impression qu'il peut m'exploser d'un coup. »</w:t>
        <w:br/>
        <w:br/>
        <w:t>« C'est combien de coups il a donnés en un instant ? Chaque poing a la puissance d'un Fils Suprême. Qin Chen a vraiment enragé Zhao Lianghan. »</w:t>
        <w:br/>
        <w:br/>
        <w:t>Entre ciel et terre, de nombreux Saints discutaient de cela, notamment ceux de la demeure Xueyang et d'autres forces, avec un sourire moqueur.</w:t>
        <w:br/>
        <w:br/>
        <w:t>On peut voir que dans le vaste monde, innombrables ombres de palme sortaient du corps de Zhao Lianghan, formant un terrible ouragan.</w:t>
        <w:br/>
        <w:br/>
        <w:t>Cependant, sous la couverture de l'atmosphère antique épaisse, les cellules multiples de Qin Chen étaient en action, une vague de puissance se préparait et explosait, la force montait encore.</w:t>
        <w:br/>
        <w:br/>
        <w:t>Entre le poing de Qin et la pierre ardente, il n'y avait pas de réponse.</w:t>
        <w:br/>
        <w:br/>
        <w:t>Boum !</w:t>
        <w:br/>
        <w:br/>
        <w:t>Ce poing, comme la montagne Taigu infinie au ciel, explosa aussitôt, tout s'effondra et se détruisit, le soleil tomba, les cieux plongèrent dans l'éternelle obscurité. Toutes les ombres de palme de Zhao Lianghan furent anéanties en un instant.</w:t>
        <w:br/>
        <w:br/>
        <w:t>La foule vit que la puissance complète de Sheng Yuan de Zhao Lianghan fut touchée par un coup, et toute la personne fut projetée au vide. Il y avait un trou de sang dans sa poitrine, et le sang jaillissait de ses lèvres.</w:t>
        <w:br/>
        <w:br/>
        <w:t>Le poing de Qin Chen traversa le corps de Zhao Lianghan, éparpillant son esprit.</w:t>
        <w:br/>
        <w:br/>
        <w:t>« Ah ! »</w:t>
        <w:br/>
        <w:br/>
        <w:t>Zhao Lianghan poussa un cri aigu, montrant un regard incroyable. Il sentait une force destructrice exploser en lui.</w:t>
        <w:br/>
        <w:br/>
        <w:t>Chtiac !</w:t>
        <w:br/>
        <w:br/>
        <w:t>Au moment suivant, un être roi apparut directement là où volait Zhao Lianghan. C'était Qin Chen qui, d'un œil moqueur, retenait la tête de Zhao Lianghan avec sa main droite.</w:t>
        <w:br/>
        <w:br/>
        <w:t>« Oh ! Lâchez-moi, Fils du Dieu ! Sauvez-moi ! »</w:t>
        <w:br/>
        <w:br/>
        <w:t>Zhao Lianghan cria et lutta pour sa vie, mais il ne pouvait bouger. La force en lui rapetissait rapidement.</w:t>
        <w:br/>
        <w:br/>
        <w:t>« Sauver ? Zhao Lianghan, tu as offensé Ben Shao. Personne ne peut te sauver de ciel et terre. Rupture !</w:t>
        <w:br/>
        <w:br/>
        <w:t>Bam !</w:t>
        <w:br/>
        <w:br/>
        <w:t>Dès qu'il le pinça, la tête de Zhao Lianghan explosa comme une pastèque pourrie. Le corps entier de Zhao Lianghan fut laminé couche par couche, sanglant et ses membres en désordre. Le poing unique de Qin Chen le laissa dans un état divisé et brisé. Un Fils Suprême du Ciel a la puissance d'un Seigneur Ordinaire en lui. Il n'est qu'à un pas de devenir le vrai Seigneur et Maître. Inspiré par Qin Chen, il pénètre son corps sur place et s'effondre vivement. Combien est-ce cruel ?</w:t>
        <w:br/>
        <w:br/>
        <w:t>Combien est-ce cruel ?</w:t>
        <w:br/>
        <w:br/>
        <w:t>Même si tout le monde connaît la dureté de Qin Chen, personne ne s'attendait à ce que Qin Chen, un jeune homme d'apparence studieuse, devienne soudainement un démon et qu'il passe Zhao Lianghan ainsi. « Prenez-le pour moi ! »</w:t>
        <w:br/>
        <w:br/>
        <w:t>Zhao Lianghan fut pincé et explosa. Qin Chen était au vide. Des milliers de trous noirs couvraient son corps, le sang déchiré, ses membres brisés. De nombreuses Saintes divinités entrèrent dans son être une après l'autre, elles furent affinées directement.</w:t>
        <w:br/>
        <w:br/>
        <w:t>« Zhao Lianghan. »</w:t>
        <w:br/>
        <w:br/>
        <w:t>Chi Wenmin frissonna et fut couverte de chair de poule. Elle sentit une fraîcheur monter du fond de ses pieds, tout son corps était raide. « Comment est-il possible que Qin Chen soit devenu si fort ? Quand il était entré pour la première fois sur le champ d'épreuve, bien qu'il fût fort, il ne l'était pas à ce point. Maintenant il écrase de tels forts que Zhao Lianghan avec des souffles et des respirations ? Ce n'est pas la même chose, mais c'est un regret que d'être tué en si peu de temps ? »</w:t>
        <w:br/>
        <w:br/>
        <w:t>« C'est un rêve ? » Le Fils du Dieu et les autres tous mugirent de doute. Ils suivaient Sheng Zhao et pratiquaient dur, ils pensaient pouvoir rivaliser avec Qin Chen, mais Qin Chen explosa Zhuang Hongliang et Ben Sheng Pupil, broya Zhao Lianghan. La peur de Qin Chen dans le cœur du Fils Saint du Dieu se prolongea une fois encore froide.</w:t>
        <w:br/>
        <w:br/>
        <w:t>L'atmosphère sur le champ, à nouveau, devint silencieuse.</w:t>
        <w:br/>
        <w:br/>
        <w:t>« Qin Chen, tu es donc fou. Devant moi, tu oses tuer mes gens. Penses-tu que je ne vais pas te tuer ? »</w:t>
        <w:br/>
        <w:br/>
        <w:t>Dans les yeux du Fils de Dieu, un éclat fulgura soudainement. Il était assis en tailie récemment, se leva lentement, clic, son corps, un sentiment de terreur revint, comme une bête antique qui commençait à s'éveiller.</w:t>
        <w:br/>
        <w:br/>
        <w:t>Boum ! La respiration puissante étouffée, Wei Siqing et les autres experts de haut rang tous ressentirent une sorte de souffle terrifiant, comme face à un Bête Antique.</w:t>
      </w:r>
    </w:p>
    <w:p>
      <w:r>
        <w:br w:type="page"/>
      </w:r>
    </w:p>
    <w:p>
      <w:pPr>
        <w:pStyle w:val="Heading1"/>
      </w:pPr>
      <w:r>
        <w:t>Chapitre 14</w:t>
      </w:r>
    </w:p>
    <w:p>
      <w:r>
        <w:t>« J’ai cru que tu étais un personnage, et j’aspirais à te peindre, à t’incarner selon mon côté, devenir mon bras droit pour atteindre l’orthodoxie suprême à venir. Mais j’ai été déçu, tu es obstiné et tu détruis mon œuvre. Alors je ne peux que te tuer pour que tu saches qu’on ne peut pas être désobéissant. Bien que cela gâche mon temps, je te détruirai. »</w:t>
        <w:br/>
        <w:br/>
        <w:t>Le Dieu Fils dit longuement : « Le Seigneur selon le Fils de Dieu a prudemment descendu ses pas. »</w:t>
        <w:br/>
        <w:br/>
        <w:t>« Tu penses vraiment être invincible ? » Zhou Wusheng dit froidement.</w:t>
        <w:br/>
        <w:br/>
        <w:t>« La raison pour laquelle tu oses venir ici, c’est que tu crois que je n’ai pas percé le réel de l’Hégémonie. Alors libère la foi et pratique pour percer ici ? Tu te trompes deplumément. Je t’ai déjà percé depuis longtemps le réel d’Hégémon, je suis devenu un véritable Seigneur. J’exerce ici pour restaurer directement l’état de pointe de la fin Tiansheng, puis pénétrer dans la profondeur de cet endroit pour déchirer l’héritage d’autres Maîtres Saints. »</w:t>
        <w:br/>
        <w:br/>
        <w:t>« Aujourd’hui, montre-lui la véritable force de ce siège ! »</w:t>
        <w:br/>
        <w:br/>
        <w:t>Le Dieu Fils eut un sursaut.</w:t>
        <w:br/>
        <w:br/>
        <w:t>Boom !</w:t>
        <w:br/>
        <w:br/>
        <w:t>Dans son corps, une respiration d’Hégémon flotta. Au-dessus de sa tête, le miroir divin explosa d’une lueur aveuglante. La Voie Céleste tourna autour de lui, symbolisant la plus forte manifestation des règles célestes. C’était l’emblème d’un Seigneur.</w:t>
        <w:br/>
        <w:br/>
        <w:t>« Le Dieu Fils, selon le dit, a percé le réel d’Hégémon. »</w:t>
        <w:br/>
        <w:br/>
        <w:t>Maintenant, il souhaite juste que sa propre restauration augmente, percée au sommet de l’Hégémonie pour obtenir davantage de bénéfices.</w:t>
        <w:br/>
        <w:br/>
        <w:t>« Tu… tu as percé le Seigneur ? »</w:t>
        <w:br/>
        <w:br/>
        <w:t>Qu Gaofeng, Quant Muliou, Wei Siqing et Zhou Wusheng changèrent tous d’expression.</w:t>
        <w:br/>
        <w:br/>
        <w:t>Avant que le Seigneur Shengzi ne percette l’Hégémonie, il était extrêmement dangereux. Une fois Hégémon percé, sa puissance augmenterait de plus de dix fois. Comment pourrions-nous le contenir ? C’est pourquoi ils étaient venus s’opposer à lui. Une fois l’Hégémon percé, il restaurerait son miroir divin et sa puissance s’améliorerait de manière incomparable, ce qui serait suffisant pour submerger les innombrables Maîtres entrés dans le Terrain d’Essai. Un triomphe invincible.</w:t>
        <w:br/>
        <w:br/>
        <w:t>Mais Wei Siqing ne s’attendait pas à ce que Qin Chen soit encore avec eux, et que l’autre partie ait déjà percé l’Hégémonie. À ce moment, à la fois Wei Siqing et Qu Gaofeng eurent un froid dans le dos. Même l’intention de reculer s’installa.</w:t>
        <w:br/>
        <w:br/>
        <w:t>Avec la cultivation du Saint Fils et du Trésor Dieu, seul le véritable Seigneur en phase culminante peut le contenir. De plus, il est invincible.</w:t>
        <w:br/>
        <w:br/>
        <w:t>« Frère Qin, retournons ! Si c’est trop tard, même en étant plus puissant nous ne pourrons pas le tuer. Il vaut mieux reculer que de lutter à la légère et d’offrir une chance aux autres. »</w:t>
        <w:br/>
        <w:br/>
        <w:t>À ce moment, son corps s’arqua et il était prêt à partir.</w:t>
        <w:br/>
        <w:br/>
        <w:t>« Tout le monde, partons ! »</w:t>
        <w:br/>
        <w:br/>
        <w:t>Qu Gaofeng fut encore plus direct. Il rugit et sauta directement dans le vide.</w:t>
        <w:br/>
        <w:br/>
        <w:t>« Eh bien, si tu veux partir, pars ! »</w:t>
        <w:br/>
        <w:br/>
        <w:t>Lorsque le Dieu Fils fit un mouvement de la main, l’espace fut soudainement secoué. Une force invisible de foi se transforma en cage, enveloppant le ciel et la terre. La puissance immense força les autres à revenir.</w:t>
        <w:br/>
        <w:br/>
        <w:t>« Tu… le visage de Qu Gaofeng était très vilain. Lorsqu’il lança son esprit épée et coupa la foi, il ressentit que l’espace autour de lui était bloqué par une force spéciale. Avec sa puissance, il ne pouvait absolument pas en sortir. C’était un grand choc.</w:t>
        <w:br/>
        <w:br/>
        <w:t>« Je t’ai dit aujourd’hui, vous allez tous mourir ici. Pas de suspense. Ceux qui osent me tuer ici ne seront pas affinés. Comment pourrions-nous devenir puissants ? »</w:t>
        <w:br/>
        <w:br/>
        <w:t>Avec la foi, les peuples d’innombrables races prièrent là. Ils étaient simplement comme des dieux, emplis d’une atmosphère sacrée.</w:t>
        <w:br/>
        <w:br/>
        <w:t>« Le Seigneur est puissant. »</w:t>
        <w:br/>
        <w:br/>
        <w:t>Le Dieu Fils et les autres furent si excites qu’ils tombèrent à genoux et rugirent de manière frénétique. Il y avait même une trace de folie dans leurs yeux. Il était évident qu’ils avaient été endoctrinés par le Saint Fils et devenus ses suiveurs fous. Leur état n’était pas normal.</w:t>
        <w:br/>
        <w:br/>
        <w:t>« Frère Qin, que dois-je faire maintenant ? » Wei Siqing et les autres étaient tous nerveux. « Tu n’as pas besoin de paniquer ainsi. Même s’il devient un Seigneur, Ben Shao peut le contenir complètement. » Qin Chen rit froidement et parla à nouveau.</w:t>
        <w:br/>
        <w:br/>
        <w:t>Soudain, l’Esprit Antique envahit son corps. Aussitôt, les brûlures d’écaillers autour de lui commencèrent à apparaître. La cage composée de la foi fut soudainement fissurée.</w:t>
        <w:br/>
        <w:br/>
        <w:t>« Qu Gaofeng, Quant Muliou, Frère Martial Zhou et Sœur Martial Wei, vous n’avez pas confiance en Ben Shao. C’est parce que Ben Shao n’a pas utilisé sa puissance la plus forte jusqu’ici. Voilà pourquoi vous ne croyez pas en moi et avez peur de percée l’Hégémonie. En réalité, Ben Shao a déjà envisagé cela. Il avait besoin de l’aide de cette personne pour percer, le Général Ben devant faire face et tuer ce gars-là. »</w:t>
        <w:br/>
        <w:br/>
        <w:t>Qin Chen se mit soudainement en position haute : « Tu as offert Ben Shao la toile de provision, maintenant Ben Shao va te dire combien est forte sa puissance et ce que l’Hégémon n’est pas un adversaire de Ben Shao. La foi du ciel et de la terre va le détruire ! »</w:t>
        <w:br/>
        <w:br/>
        <w:t>Boom !</w:t>
        <w:br/>
        <w:br/>
        <w:t>Sur Qin Chen, la puissance commença à se libérer complètement. La région de ciel et terre s’intégrait. Le Qi du désert ancien explosa de manière inédite et se transforma en un corps terrifiant de l’antique, enveloppant le Seigneur Shengzi.</w:t>
        <w:br/>
        <w:br/>
        <w:t>Le Qi sombre de dragon composé de dix mille Yuan Sainte soudainement explosa et monta en flèche. Les dragons ronfèrent. Les règles et forces un après l’autre apparurent derrière lui.</w:t>
        <w:br/>
        <w:br/>
        <w:t>« Affine-moi le Miroir Dieu ! »</w:t>
        <w:br/>
        <w:br/>
        <w:t>La sainte yuan de Qin Chen se transforma en un rideau céleste invisible, enveloppant le Saint Fils. C’était comme affiner la roue Yin-Yang de Zhao Lianghan et d’affiner directement le miroir divin de l’autre.</w:t>
        <w:br/>
        <w:br/>
        <w:t>Face au Seigneur promu, Qin Chen prit courageusement l’initiative et affina directement. On peut dire qu’il est puissant, invincible, sans aucun adversaire pour Ben Shao. La région de ciel et terre s’intégrait directement à travers les temps anciens, modernes et futurs.</w:t>
        <w:br/>
        <w:br/>
        <w:t>La foi entre le ciel et la terre se brisa. Les esprits maléfiques en dehors tombèrent.</w:t>
        <w:br/>
        <w:br/>
        <w:t>« Quelle force puissante, comment peut-elle être si forte ! » Qu Gaofeng et les autres furent sidérés. Bien qu’ils aient surestimé Qin Chen, maintenant il a vraiment lancé toute sa puissance. Ce qui les rend quasiment gelés d’effroi pour la première fois de leur vie.</w:t>
        <w:br/>
        <w:br/>
        <w:t>« Comment peut-on être si fort ? » Même le Seigneur Shengzi changea d’expression. Il pouvait voir que Qin Chen était juste un Géant. Il pensait qu’avec sa puissance, il ne serait pas fort. Mais maintenant, la puissance de Qin Chen dépasse complètement son estimation. Il s’agit d’une force qu’il ne peut imaginer. Comparée à l’acte précédent de tuer Zhao Lianghan, mais aussi un peu d’effroi.</w:t>
      </w:r>
    </w:p>
    <w:p>
      <w:r>
        <w:br w:type="page"/>
      </w:r>
    </w:p>
    <w:p>
      <w:pPr>
        <w:pStyle w:val="Heading1"/>
      </w:pPr>
      <w:r>
        <w:t>Chapitre 15</w:t>
      </w:r>
    </w:p>
    <w:p>
      <w:r>
        <w:t>Boom！</w:t>
        <w:br/>
        <w:br/>
        <w:t>Dans le ciel infini, Qin Chen est comme un Dieu démoniaque, immense et sans bornes. Ici, le ciel et la terre sont transformés par la puissance divine selon le Fils, ou plutôt par l'union de la foi et du miroir divin. Cette puissance est incommensurable. Quiconque pénètre dans ce vide ne peut jamais en sortir, même si...</w:t>
        <w:br/>
        <w:br/>
        <w:t>c'est le souverain de son royaume.</w:t>
        <w:br/>
        <w:br/>
        <w:t>Mais maintenant, elle a été détruite par la poussière de Qin et est brisée.</w:t>
        <w:br/>
        <w:br/>
        <w:t>À ce moment-là, l'élément sacré dans le corps du Fils de Dieu a été troublé, et les gens ont subi des blessures légères.</w:t>
        <w:br/>
        <w:br/>
        <w:t>Cependant, ces brûlures mineures ne lui faisaient rien. Le miroir au-dessus de sa tête s'est légèrement mis en mouvement, et plus d'énergie sainte afflua, réparant complètement ses blessures et sublimant son corps entier.</w:t>
        <w:br/>
        <w:br/>
        <w:t>Son être est extrêmement terrifiant, car il est nourri par le miroir divin, qui est la perle du Seigneur dans sa vie précédente. Il possède une puissance infinie et peut dominer le monde.</w:t>
        <w:br/>
        <w:br/>
        <w:t>« Tianzhao Dao ! » À mains jointes, la puissance infinie de la foi se condensa en épée avec la force qui fait trembler le ciel. Elle trancha la tête de Qin Chen comme une lame déchirant les esprits et concentrant leur essence. C'était comme un soldat d'un empereur ancien</w:t>
        <w:br/>
        <w:br/>
        <w:t>qui divisait Qin Chen en deux. Les yeux de Qin Chen étincelèrent et son poing explosa. La voie extrême antique du Shinto s'activa, et la volonté de sa main meurtrière envahit l'espace. Son poing devint comme de la pierre, scintillant de lumière. Lorsque son poing et l'épée se rencontrèrent avec un bruit d'explosion, il déchira la lame. La puissance divine au-dessus fut avalée par Qin Chen.</w:t>
        <w:br/>
        <w:br/>
        <w:t>« Attention ! » À l'instant où Qin Chen déchira la lame, une arme magique jaillit de nulle part et atteignit directement la poitrine de Qin Chen. L'autre extrémité était tenue par le Fils de Shenzhao dans sa paume. La pointe de l'arme étincela d'une lumière immortelle, qui était le principe de la foi.</w:t>
        <w:br/>
        <w:br/>
        <w:t>Pouf !</w:t>
        <w:br/>
        <w:br/>
        <w:t>Cette arme puissante alla droit au cœur de Qin Chen et ressortit de l'autre côté.</w:t>
        <w:br/>
        <w:br/>
        <w:t>Shen Zhao perça Qin Chen d'une seule touche. « Shen Yang gun, cette arme s'appelle Yuanling Strike. L'ensemble de celui qui est touché est détruit, son esprit est absorbé dans le miroir divin. Il deviendra esclave et serviteur du miroir. Tu seras mon serviteur. » Un sourire apparut sur le visage du Fils.</w:t>
        <w:br/>
        <w:br/>
        <w:t>Dans le ciel, il y a une image tragique. Le Dieu brille sur le Fils, mais avec un seul coup, il pénètre dans le corps de Qin Chen et le transperce directement par la poitrine, sortant de l'autre côté.</w:t>
        <w:br/>
        <w:br/>
        <w:t>Sur l'ancienne lance Shenyang, des souffles furieux déchirèrent. Plusieurs voies magiques se concentrèrent sur le pistolet Shenyang et détruisirent le corps de Qin Chen.</w:t>
        <w:br/>
        <w:br/>
        <w:t>Le visage de Shenzhao montra un sourire. Il savait combien était puissante cette arme après être devenu souverain. Entre deux coups, il pouvait percer un autre maître de l'univers du même niveau et même le gripper sérieusement. Quant à Qin Chen, un géant moyen qui n'a pas encore été promu au niveau supérieur de maître, il pouvait simplement être anéanti sans effort. Le pendentif divin et l'épée Tianzhao ne sont pas de véritables trésors sacrés, mais ils ont été changés par la puissance de la foi dans le miroir divin. Ils possèdent la majesté des maîtres sacrés et des soldats sacrés, et ont l'autorité du Seigneur Sacré. Même si on attaque les trésors célestes, il est difficile de s'y opposer.</w:t>
        <w:br/>
        <w:br/>
        <w:t>« Comment peut-il être ainsi ? Ce n'est pas bon. Qin Chen a été touché par un coup unique. Maintenant, il ne va pas mourir mais sera grippé sérieusement. »</w:t>
        <w:br/>
        <w:br/>
        <w:t>« Ce coup, s'il avait été planté dans mon corps, j'aurais été détruit immédiatement. J'aurais été complètement annihilé sur place, et il n'y aurait plus rien laissé de moi. »</w:t>
        <w:br/>
        <w:br/>
        <w:t>Qu Guofeng et Qian muliu furent choqués, mais ils n'osaient pas intervenir. Cependant, Zhou Wusheng, Wei Siqing et les autres rugirent ensemble. Soudainement, ils formèrent un grand cercle et lancèrent une attaque Jedi contre le Fils de Shenzhao.</w:t>
        <w:br/>
        <w:br/>
        <w:t>La tempête d'attaques magiques passa.</w:t>
        <w:br/>
        <w:br/>
        <w:t>Plusieurs forces surnaturelles attaquèrent les unes après les autres, formant une grande et régulière rivière pour sauver Qin Chen.</w:t>
        <w:br/>
        <w:br/>
        <w:t>« Une bande d'insectes comme ça, unis ce n'est pas mon adversaire. Quand j'aurai détruit ce Qin Chen et sublimé son corps, je vous tuerais un par un pour que vous sachiez ce qu'est la terreur. »</w:t>
        <w:br/>
        <w:br/>
        <w:t>Un bouclier de foi jaillit soudainement devant le corps du Fils. Les attaques magiques bombardèrent sur ce bouclier et créèrent des explosions sonores, mais il ne put pas le secouer du tout.</w:t>
        <w:br/>
        <w:br/>
        <w:t>Ce bouclier peut résister à toutes sortes d'attaques.</w:t>
        <w:br/>
        <w:br/>
        <w:t>Il avait percé le maître, et avec la bénédiction du miroir divin, il pouvait afficher la puissance de toutes sortes de croyances. Les armes magiques se sont formées. Épées, pistolets et boucliers émergèrent à l'infini, chacun avec sa propre mystérieux. Chacune était équivalente au pic de maître soldat, ou même meilleure.</w:t>
        <w:br/>
        <w:br/>
        <w:t>« Qu Guofeng, Qian muliu, attaquez vite pour sauver le frère Qin, sinon il tuera le frère Qin et nous n'en reverrons plus un ! » Le rugissement même de Zhou Weiqing et des autres.</w:t>
        <w:br/>
        <w:br/>
        <w:t>Murong Bingyun aussi regarda avec colère et donna son maximum. Bien qu'elle ne voit pas très bien, elle savait que si Qin Chen meurt, ils n'auront aucun moyen de survivre. « Allons sauver Qin Chen ! » Qu Guofeng et Qian muliu échangèrent un regard, sachant qu'à ce moment-là ils ne pouvaient jamais reculer. S'ils reculaient un peu, les conséquences seraient inconcevables. Les deux hommes lancèrent soudainement leurs mains et bombardèrent respectivement le Fils de Shenzhao, ce qui les rendit célèbres pour un long moment.</w:t>
        <w:br/>
        <w:br/>
        <w:t>Boom !</w:t>
        <w:br/>
        <w:br/>
        <w:t>Dès que Qian muliu fit un mouvement, c'était une grande attaque de meurtre. Des lumières sacrées sans nombre apparurent de nulle part, et le vide devint un immense fleuve de lumière. Dans ce fleuve, la force tumultueuse bullait et les vagues furieuses déchiraient, tuant le Fils de Dieu.</w:t>
        <w:br/>
        <w:br/>
        <w:t>L'épée divine apparut dans la main de Qu Guofeng. Lorsque l'épée fut tranchée, toutes les épées furent verticales et horizontales. La formule Tianyan fut poussée à l'extrême, formant une image de dix mille épées ouvrant le ciel et supprimant le Fils de Shenzhao par la Jedi.</w:t>
        <w:br/>
        <w:br/>
        <w:t>« Ha ha ha, Seigneur Shenzhao est puissant. Vous n'avez pas à vous inquiéter, tous ces gens seront tués par nous. »</w:t>
        <w:br/>
        <w:br/>
        <w:t>Lorsqu'ils virent cette scène, ils rugirent et s'animèrent les uns après les autres. Shenzhao, le Fils de Dieu, perça la poussière de Qin d'une seule touche. Ils furent si excités qu'ils sautèrent dans le ciel les uns après les autres pour intercepter Wei Siqing et les autres d'abord.</w:t>
        <w:br/>
        <w:br/>
        <w:t>Boom ! Les maîtres de plusieurs grandes forces explosèrent dans le vide et la lumière du Dieu des Batailles envahit le Fils de Dieu. Chi Wenmin et les autres firent également un mouvement puissant. Ils ne donnèrent pas l'occasion à Wei Siqing de les secourir, donc ils firent le maximum pour arrêter tous les maîtres de la demeure Guanghan.</w:t>
        <w:br/>
        <w:br/>
        <w:t>« Putain ! »</w:t>
        <w:br/>
        <w:br/>
        <w:t>Wei Siqing rugit et tenta de percer la défense des autres, mais ils étaient tous des maîtres supérieurs. Leur accomplissement était lié au ciel. Il n'était pas si facile de les retenir en peu de temps.</w:t>
        <w:br/>
        <w:br/>
        <w:t>« Ne pensez pas, sauvez Qin. »</w:t>
        <w:br/>
        <w:br/>
        <w:t>Dans le grand cercle, l'aurore colorée de Murong Bingyun éclate et son esprit naturel inspire à Chen Sisi au maximum, criant.</w:t>
        <w:br/>
        <w:br/>
        <w:t>Avant que Chen Sisi ne tue le fantôme attirant, Murong Bingyun savait très bien sa terreur. À ce moment-là, elle découvrit que Qin Chen avait été tué. Chen Sisi ne bougea pas du tout. Murong Bingyun fut effrayée et enragée, mais elle ne fut pas furieuse dans son cœur. C'est ton mari. Toi tu n'as rien dit. Tu es en train de regarder un film là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