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31</w:t>
      </w:r>
    </w:p>
    <w:p>
      <w:r>
        <w:t>« Voici : le Ciel céleste n'est qu'un Ciel ancien. » La grande chatte noire ressentit le souffle environnant, et son expression devint grave.</w:t>
        <w:br/>
        <w:br/>
        <w:t>« Ciel ancien ? Qu'entendez-vous par là ?</w:t>
        <w:br/>
        <w:br/>
        <w:t>Le Grille-héros et Kara Magique sont confus. Le Ciel est le Ciel. Comment pourrait-il y avoir un Ciel ancien ? » L'Ancien Ciel signifie que la puissance du Ciel ici est très ancienne, et qu'il préserve encore l'état des temps anciens. De plus, vous pouvez ressentir la puissance autour de vous. Les esprits maléfiques ici sont très riches. Si je ne me trompe pas, il s'agit d'un lieu secret ancien dans le Ciel, mais ce n'est pas un royaume démoniaque. » La grande chatte noire examina prudemment autour d'elle. Bien qu'ils sortent de l'abîme, ils n'osaient pas s'en approcher. La terreur évadée de l'abîme les avait mis en alerte ; s'ils se rapprochaient, ils auraient été détruits sur place.</w:t>
        <w:br/>
        <w:br/>
        <w:t>« Seigneur Cat-Roi, voulez-vous dire que nous avons pénétré dans le secret démoniaque ? »</w:t>
        <w:br/>
        <w:br/>
        <w:t>Le Grille-héros et Kara Magique furent si effrayés qu'ils ne purent même pas bouger.</w:t>
        <w:br/>
        <w:br/>
        <w:t>« Cela reste difficile à dire. Avons-nous pénétré dans un secret ancien ? » La grande chatte noire, ses yeux étincelant d'une lueur étrange, se retira soudainement de l'abîme démoniaque avec le Grille-héros et Kara Magique. Peu après leur départ, une silhouette émergea de l'abîme. C'était le Roi-Démon Flamme Rouge. Il ressentit le souffle démoniaque et fut surpris, mais disparut rapidement dans une autre direction sous forme de flammes. Après le départ du Roi-Démon Chiyan, Mali apparut aussi, sidéré par la puissance magique terrifiante autour de lui. Cependant, il ne s'intéressa pas à la force démoniaque, mais ressentit plutôt le souffle de Chiyan et partit avec lui.</w:t>
        <w:br/>
        <w:br/>
        <w:t>Cet abîme démoniaque a maintenant retrouvé son calme.</w:t>
        <w:br/>
        <w:br/>
        <w:t>Sur la plaine déserte en dehors du territoire démoniaque, les trois grandes chattes noires étaient très prudentes. Une fois loin du territoire démoniaque, ils purent enfin voir la scène du Ciel-Démon dans le champ d'essai.</w:t>
        <w:br/>
        <w:br/>
        <w:t>ROAR !</w:t>
        <w:br/>
        <w:br/>
        <w:t>Au-dessus, à une distance respectable de l'air, un crâne monstrueux rugissait et s'élevait dans le ciel. La puissance qui en émanait était comme une mer infinie, capable de secouer les âges et donnant aux gens un sentiment puissant de destruction.</w:t>
        <w:br/>
        <w:br/>
        <w:t>De plus, ces démons reculent enragés. Il semble qu'à la fin lointaine du Ciel-Démon, il y ait quelque chose de terrifiant qui les oblige à fuir.</w:t>
        <w:br/>
        <w:br/>
        <w:t>« C'est quoi ça ? »</w:t>
        <w:br/>
        <w:br/>
        <w:t>Le chef du Grille-héros et Kara Magique étaient figés. Ils avaient déjà atteint le sommet de la période moyenne de l'Âge Saint. Cependant, en sentant seulement les ombres de ces démons à distance, ils sentirent que leur âme allait imploser et leur corps aussi.</w:t>
        <w:br/>
        <w:br/>
        <w:t>« C'est un Saint-Démon Tian Sheng ? Ce sont des Géants-du-Ciel au sommet de la période moyenne de Tian Sheng ? Non, il y a aussi des Seigneurs-Démons dans la période ultérieure de Tian Sheng, mon Dieu... »</w:t>
        <w:br/>
        <w:br/>
        <w:t>Quand la grande chatte noire vit ces démons, elle fut sidérée. Quel genre de lieu secret est-ce ? Il y a tant d'êtres monstrueux au sommet de la période moyenne, et aussi des Seigneurs-Démons.</w:t>
        <w:br/>
        <w:br/>
        <w:t>« Les Géants-du-Ciel au sommet de la période moyenne et les Seigneurs-Démons dans la période ultérieure de Tian Sheng ? »</w:t>
        <w:br/>
        <w:br/>
        <w:t>Le Grille-héros et Kara Magique sont confus aussi. De tels démons terrifiants les anéantiraient d'une simple haleine.</w:t>
        <w:br/>
        <w:br/>
        <w:t>« Est-ce que nous avons pénétré dans un secret central démoniaque, qui ne peut être atteint que par le sommet des Démons-Dieu ? »</w:t>
        <w:br/>
        <w:br/>
        <w:t>Le chef du Grille-héros et myrkala dirent tremblant. « Non, » secoua la tête la grande chatte noire, un éclat traversant ses yeux : « Ce ne sont pas des démons de la démoniaque, mais des êtres qui ont combiné le sang de toutes les familles démoniaques et des esprits. De cette façon, ce secret ancien n'est pas seulement un lieu secret démoniaque, mais aussi le lieu secret de l'intersection entre un Démon-Dieu et un Démon. »</w:t>
        <w:br/>
        <w:br/>
        <w:t>« Cependant, dans la normalité, il y a très peu de secrets dans le Ciel qui ne puissent être atteints que par les démoniaques et les Démon-Dieu, à moins que ce ne soit un horrible secret ancien qui puisse être pénétré par toutes les tribus du monde céleste, et c'est le Ciel-Démon formé au centre de ce secret. »</w:t>
        <w:br/>
        <w:br/>
        <w:t>Il doit être dit que les yeux de la grande chatte noire sont très anciens et épicés. Bien qu'elle ne puisse pas distinguer complètement où ils sont, en quelques mots seulement, elle clarifie la situation du lieu d'essai céleste. « Vous deux, restez ici. Je ressens une veine magique ancienne de haute qualité dans le Ciel. Il semble qu'il n'y ait pas de démon pour vous protéger. Vous deux pouvez méditer en retraite ici et absorber ces deux veines magiques anciennes, ce qui rendra votre puissance plus forte. Je vais sortir explorer. » La grande chatte noire murmura.</w:t>
        <w:br/>
        <w:br/>
        <w:t>« Seigneur Cat-Roi, seriez-vous en danger si vous sortez seul ? »</w:t>
        <w:br/>
        <w:br/>
        <w:t>Le Grille-héros et Kara Magique sont anxieux.</w:t>
        <w:br/>
        <w:br/>
        <w:t>« C'est moi qui suis en danger. » La grande chatte noire lança un regard à travers eux, aussi fatiguée que déconcertée. Qu'elle entre dans une terreur pareille dès son entrée, c'était vraiment la mélange d'Enfer. « Ne vous inquiétez pas, je vais bien. Bien que je n'aie pas retrouvé toute ma force, ce ne sont pas des adversaires pour ces esprits célestes. Mais il n'est pas facile pour ces esprits célestes de faire face à l'Empereur. Mais restez vigilants, s'il y a un danger, allez au lieu de l'abîme démoniaque précédent. Il semble être une zone interdite, aucun démon ne s'y approche. » La voix baissa, et la grande chatte noire disparut en une brève étincelle. Cependant, elle ne partit pas dans la direction où un groupe de démons avait fui, car en examinant l'apparence de ces démons, il était évident qu'il y avait une existence encore plus terrifiante là-bas. Naturellement, la grande chatte noire ne chercherait pas à se suicider. Le chef du Grille-héros et myrkala échangèrent un regard, mais ils n'eurent d'autre choix que de pénétrer dans le sol. En effet, ils trouvèrent une veine magique ancienne de l'Âge Saint. La puissance de cette veine magique était suffisante pour les faire exploser plus de 10 000 fois. C'était au-delà de l'imagination même du Wudang.</w:t>
        <w:br/>
        <w:br/>
        <w:t>Les deux s'arrêtèrent immédiatement et méditèrent en retraite. Mais ce que la grande chatte noire ne savait pas, c'est qu'à la fin lointaine du Ciel-Démon, extrêmement loin d'eux, c'était Qin Chen qui avait fait fuir tous les démons dans le Ciel-Démon. Ce qu'ils cherchaient, c'était Qin Chen.</w:t>
        <w:br/>
        <w:br/>
        <w:t>BOUM !</w:t>
        <w:br/>
        <w:br/>
        <w:t>Qin Chen pénétra dans le Ciel-Démon et déploya l'Arbre Magique Wanjie. Le tourbillon de lumière magique engloutit tout autour, détruisant entièrement le monde dans ce grotte démoniaque. Partout où l'Arbre Magique Wanjie roule, il laisse la place en ruines.</w:t>
        <w:br/>
        <w:br/>
        <w:t>Des milliers de démons ont longtemps été réduits à néant. La puissance libérée par l'arbre magique dépasse la capacité de résistance de ces démons.</w:t>
      </w:r>
    </w:p>
    <w:p>
      <w:r>
        <w:br w:type="page"/>
      </w:r>
    </w:p>
    <w:p>
      <w:pPr>
        <w:pStyle w:val="Heading1"/>
      </w:pPr>
      <w:r>
        <w:t>Chapitre 32</w:t>
      </w:r>
    </w:p>
    <w:p>
      <w:r>
        <w:t>Boom ! Qin Chen traversa en un instant les profondeurs du monde démoniaque. Tant que l'infini des démons, nichés entre les cieux et la terre, ne sont pas localisés, ils seront dévorés et absorbés par l'Arbre Magique des Mille Triomphes. En outre, les veines anciennes Jue et magiques enfouies sous terre sont constamment dévorées par cet Arbre, pour en devenir la force.</w:t>
        <w:br/>
        <w:br/>
        <w:t>« Les poussières aussi absorbaient le pouvoir de ces veines démoniaques ? »</w:t>
        <w:br/>
        <w:br/>
        <w:t>Chen Sisi suivit Qin Chen avec une proximité accrue ; la lueur magique flottait autour d'elle, lui conférant un aspect de Dieu-Démon. L'infini des esprits maléfiques flottait autour d'elle, absorbant rapidement le pouvoir de ces entités. « Ces veines sacrées sont contaminées par l'esprit démoniaque et le Qi maléfique ; extrêmement dangereuses pour les guerriers humains ordinaires. Si on les absorbe à la légère, elles se brisent. Mais l'Arbre Magique des Mille Triomphes, forgé par le Pouvoir Céleste du Monde des Poussières, est la plus précieuse possession de la famille démoniaque. Il peut purifier tout le Qi maléfique et en faire la force la plus pure. Cependant, avec cet Arbre, les poussières peuvent dévorer sans crainte toutes les veines magiques anciennes du Royaume Démoniaque, sans risquer d'être affectées. »</w:t>
        <w:br/>
        <w:br/>
        <w:t>Chen Sisi fut extrêmement choquée. La vitesse de Qin Chen dans l'absorption des infinis Qi maléfiques et pouvoirs entre les cieux et la terre était bien plus terrifiante que celle de son successeur du chemin infernal. Même un Maître Supérieur de la famille démoniaque, s'il venait ici, serait bien moins rapide que celle de Qin Chen dans la dévoration du Qi magique.</w:t>
        <w:br/>
        <w:br/>
        <w:t>C'est naturel. L'Arbre Magique des Mille Triomphes est le trésor suprême des démons. Il n'existe pas de Qi magique qui résiste à son absorption.</w:t>
        <w:br/>
        <w:br/>
        <w:t>Si Chen Sisi se trouve actuellement au Caihua Jade Dish des Cieux et de la Terre, elle trouvera que Qin Chen absorbe un nombre considérable de Qi magique, faisant ainsi grandir progressivement l'Arbre. Bien que la vitesse de croissance soit très lente, à l’œil nu elle reste extrêmement rapide. Sa terreur.</w:t>
        <w:br/>
        <w:br/>
        <w:t>Dans le monde démoniaque, l'Arbre est roi ici.</w:t>
        <w:br/>
        <w:br/>
        <w:t>L’incarnation de Qin Chen du tourbillon d’esprit maléfique ne fait que croître, plus et plus tumultueuse ; le pulsation absolue sur la terre des démons ne peut échapper à son emprise, tous sont engloutis dans le tourbillon.</w:t>
        <w:br/>
        <w:br/>
        <w:t>Où va le tourbillon de Qin Chen, rien n’est laissé derrière. Rien ne peut être dévoré par lui.</w:t>
        <w:br/>
        <w:br/>
        <w:t>Même un Maître du Seigneur Démon serait sans effet s'il venait ici, car les différents Maîtres de la famille démoniaque ont différentes règles d'entraînement, il est donc impossible de produire cet effet de dévorer à la légère tout le Qi maléfique.</w:t>
        <w:br/>
        <w:br/>
        <w:t>Pendant l’absorption, le tourbillon n’a pas seulement aucun bruit de souillonnage démoniaque, mais devient de plus en plus lumineux. Une partie du flux sacré pur continuant d’entrer dans le corps de Qin Chen.</w:t>
        <w:br/>
        <w:br/>
        <w:t>C’est l’Arbre Magique des Mille Triomphes, après la perfection du flux magique et la rupture de l’impulsion a été nourri par le Qi pur d’un flux sacré, qui a été offert à Qin Chen.</w:t>
        <w:br/>
        <w:br/>
        <w:t>La respiration de Qin Chen devint progressivement plus forte et plus puissante.</w:t>
        <w:br/>
        <w:br/>
        <w:t>« Les poussières utilisent le pouvoir de l’Arbre Magique des Mille Triomphes du monde pour améliorer leur propre force. J’ai peur que cela ne soit pas longtemps avant que les poussières déchirent leur enveloppe. »</w:t>
        <w:br/>
        <w:br/>
        <w:t>Chen Sisi dit avec excitation. Après une heure entière, Qin Chen déferla sur la plaine comme un ouragan ; toutes ses vies furent détruites. Sur la vaste plaine, il y avait des milliers et des milliers de veines uniques et maléfiques, qui furent incorporées en lui. Certains démons qui n'eurent pas le temps de fuir furent aussi dévorés. De nombreux Jue-pouls et flux magiques sont des veines sacrées inférieures de l’Empereur ou encore plus basiques. Quant aux veines sacrées moyennes, elles ne sont pas nombreuses. Pour ce qui est des veines sacrées supérieures, il n'y en a que très peu. En réalité, il y en a beaucoup qui ne peuvent même pas atteindre le flux sacré de l’Empereur, mais ils sont trop nombreux pour être comptés. Les veines sacrées de la Terre ont une certaine quantité, mais ne peuvent pas supporter le nombre immense. Le souffle de veine sacrée flottant autour de Qin Chen devient de plus en plus fort.</w:t>
        <w:br/>
        <w:br/>
        <w:t>Boom !</w:t>
        <w:br/>
        <w:br/>
        <w:t>Soudain, une terrible respiration monta dans le corps de Qin Chen. À l’œil nu on pouvait voir que le corps de Qin Chen brillait de lumière, et il entra même dans l’état sommet du milieu de la phase Tiansheng. En réalité, Qin Chen avait vraiment atteint l’état sommet du milieu de la phase Tiansheng, il fallait au moins plusieurs veines sacrées anciennes. Cependant, après avoir dévoré autant d’Qi maléfique et de démons, les veines Jue et magiques, le Souffle Sacré céleste fut nourri par l’Arbre Magique des Mille Triomphes, ce qui permit à Qin Chen d'entrer directement dans l’état sommet du milieu de la phase Tiansheng.</w:t>
        <w:br/>
        <w:br/>
        <w:t>C'était une surprise.</w:t>
        <w:br/>
        <w:br/>
        <w:t>« Il semble que le monde démoniaque soit si juste, il y a paye et récolte. C'est une bonne parole. »</w:t>
        <w:br/>
        <w:br/>
        <w:t>Qin Chen fut aussi excité. Pour nourrir l'Arbre Magique des Mille Triomphes, il a consommé le corps du Seigneur Yama de la famille démoniaque, et reçu une veine sacrée ancienne du niveau Seigneur. Il doit rester dans le monde des Cieux et de la Terre pour nourrir l'Arbre Magique. Sinon, il dévorera la veine sacrée ancienne du niveau inférieur et peut briser complètement, et même s'attendre à ce qu'il entre directement dans l'état suprême de Tiansheng en phase ultérieure.</w:t>
        <w:br/>
        <w:br/>
        <w:t>Mais maintenant, tout cela paie.</w:t>
        <w:br/>
        <w:br/>
        <w:t>« Je dois remercier le Fils de Dieu. S'il ne m'avait pas amené dans ce monde démoniaque souterrain, je serais obligé de dépenser d'énormes efforts pour trouver cet endroit. »</w:t>
        <w:br/>
        <w:br/>
        <w:t>Tandis que Qin Chen consolidait la force de son corps, il continua à dévorer.</w:t>
        <w:br/>
        <w:br/>
        <w:t>Soudain, Qin Chen leva soudainement les yeux et vit un nuage magique sur sa tête.</w:t>
        <w:br/>
        <w:br/>
        <w:t>Dans ce nuage magique, il y a une lueur magique terrible qui éclaire, accompagnée de la foudre démoniaque sombre, ce qui est en réalité un nuage d'appropriation.</w:t>
        <w:br/>
        <w:br/>
        <w:t>« C'est le Nuage Maléfique qui prend ce qui n'est pas à lui. »</w:t>
        <w:br/>
        <w:br/>
        <w:t>Chen Sisi fut choquée.</w:t>
        <w:br/>
        <w:br/>
        <w:t>La percée de Qin Chen avait attiré le Nuage qui prend ce qui n'est pas à lui.</w:t>
        <w:br/>
        <w:br/>
        <w:t>« Hum, la famille démoniaque a un Nuage qui prend ce qui n'est pas à lui. Cela doit être parce que j'ai dévoré trop d'Qi maléfique, attirant la résistance de tout le monde du monde démoniaque ? »</w:t>
        <w:br/>
        <w:br/>
        <w:t>Les yeux de Qin Chen furent perçants, il pouvait voir dans les profondeurs, sur le vide interminable du Royaume Démoniaque, que les nuages tournaient et se condensaient ; c'était sa sentence. Ce n'était pas à cause de la percée de Qin Chen. Dans le monde des Cieux et Terre, personne n'a jamais pu attirer Jieyun en milieu de percée du Ciel Sacré. La vraie raison est que Qin Chen avait dévoré trop de démons et tué trop d'êtres, attirant l'attention et la haine du Royaume Démoniaque.</w:t>
        <w:br/>
        <w:br/>
        <w:t>S'il s'agissait d'un démon, cela ne serait pas grave. La clé est qu'il s'agit d'une race humaine. Il oppose l'esprit des démons, ce qui naturellement provoque la réaction de la voie du Royaume Démoniaque.</w:t>
        <w:br/>
        <w:br/>
        <w:t>Cela ne signifie pas que le monde démoniaque a une conscience originelle, mais c'est une manifestation naturelle de la voie du Ciel et Terre.</w:t>
        <w:br/>
        <w:br/>
        <w:t>C'est juste comme lorsque Qin Chen avait percé le Secret Realm of Heaven and Hell dans la Lande des Hundred Dynasties, car le Secret Realm était le champ de bataille des différents démons, et la puissance des différentes entités était forte. La percée de Qin Chen avait aussi attiré l'attention de la Voie des Démoniaques Bizarres, ce qui avait provoqué le vol de tonnerre.</w:t>
        <w:br/>
        <w:br/>
        <w:t>Seuls ceux qui se sentent menacés par la voie du Ciel et Terre peuvent être attirés.</w:t>
        <w:br/>
        <w:br/>
        <w:t>Qin Chen ressentait la fin de sa propre vie ; il ouvrit les sourcils et vit l'œil du Ciel dans le vide spatial. La Voie Bizarre de la Démonter était en train de mûrir. C'était comme un sabre suspendu à sa tête, qui pouvait tomber à tout moment et le tuer. « Ma fin de règne est très grave ; maintenant, je peux seulement contrôler ma respiration pour empêcher la Loi Maléfique de tomber d'avance. Parce que je n'ai pas encore collecté assez Qi sacré, j'ai juste atteint le pic du milieu de la phase Tiansheng. Si la Loi tombe maintenant, je serai en danger. Bien que les arbres magiques soient nombreux, ils ne blessent pas la base ; ce serait une atteinte à ma percée future. »</w:t>
      </w:r>
    </w:p>
    <w:p>
      <w:r>
        <w:br w:type="page"/>
      </w:r>
    </w:p>
    <w:p>
      <w:pPr>
        <w:pStyle w:val="Heading1"/>
      </w:pPr>
      <w:r>
        <w:t>Chapitre 33</w:t>
      </w:r>
    </w:p>
    <w:p>
      <w:r>
        <w:t>C'est fait.</w:t>
      </w:r>
    </w:p>
    <w:p>
      <w:r>
        <w:br w:type="page"/>
      </w:r>
    </w:p>
    <w:p>
      <w:pPr>
        <w:pStyle w:val="Heading1"/>
      </w:pPr>
      <w:r>
        <w:t>Chapitre 34</w:t>
      </w:r>
    </w:p>
    <w:p>
      <w:r>
        <w:t>« Voici donc la demeure des démons ? Pas étonnant qu’ils aient soudainement disparus des ruines, eux aussi ? »</w:t>
        <w:br/>
        <w:br/>
        <w:t>Les yeux de Qin Chen se figèrent. Un pays démoniaque, s’il était au ciel, ne sait-on jamais quelles taches de sang ça mettrait ?</w:t>
        <w:br/>
        <w:br/>
        <w:t>« Les humains, ils détruisent la paix de notre royaume démoniaque… Mort. »</w:t>
        <w:br/>
        <w:br/>
        <w:t>Dans la cité des Esprits hanteurs, les démons enchanteresses volaient et ravageaient. Enchanteresses, oui, comme une sorcière respectée. Toutes les parties exposées suintaient l’attrait. Les humains en récoltaient le sang.</w:t>
        <w:br/>
        <w:br/>
        <w:t>« Mon Dieu, la tempête démoniaque de mauvais esprit s’abat sur le royaume qui enivre les Esprits hanteurs. » À une distance infinie d’abîme, de nombreux démons observateurs secrètement furent pris de convulsions. Le royaume enchanté des Esprits hanteurs leur était connu, mais personne n’oserait le franchir. Car les démons ici ne formaient pas une tribu, mais un pays entier. Même Tianjiao, le plus haut démon, y laisserait sa vie s’il osait s’y jeter. Sans aucun doute.</w:t>
        <w:br/>
        <w:br/>
        <w:t>Tout le monde savait qu’il y avait des veines magiques prodigieuses à l’intérieur, mais personne n’osait y pénétrer.</w:t>
        <w:br/>
        <w:br/>
        <w:t>Parce que le nombre de démons à l’intérieur est si terrifiant. Sans aucun doute, en un instant, les démons comme une fourmi rampante eurent tout le corps froid et la tête vide. Si nombreux que les démons entrèrent, c’était presque une quête de mort. Même le souverain se désagrégea sur place, les os ne furent pas retrouvés.</w:t>
        <w:br/>
        <w:br/>
        <w:t>Mais Qin Chen n’avait peur de rien, face à un groupe de puissants démons et démoniaques. Des milliers empourprés couvraient le ciel et le soleil, ils formaient une armée d’abeilles. Tous furent strangulés par sa tempête, subirent la pire des catastrophes. Cependant, plus de démons et de démoniaques volèrent hors du gouffre. Un flot ininterrompu, un véritable océan.</w:t>
        <w:br/>
        <w:br/>
        <w:t>Ces démons formèrent une grande armée, pleine de charme. Soudain, un milliard de démons furent bombardés d’eux. C’était comme la création du monde, un sentiment de percement dans le royaume démoniaque.</w:t>
        <w:br/>
        <w:br/>
        <w:t>Malheureusement, ces veines magiques enchantées jouent et tirent dans la tempête de mauvais esprit. Ils sont tous engloutis, c’est un bœuf jeté dans la mer.</w:t>
        <w:br/>
        <w:br/>
        <w:t>La veine magique de l’évolution du Tree of Magic dans le monde peut absorber toutes les méthodes et briser tous les trucs.</w:t>
        <w:br/>
        <w:br/>
        <w:t>Tuer ! Parmi ces hordes d’Esprits enchantées, une immense rumeur se propagea, déchirant le ciel. Plus d’Esprits hanteurs remplirent l’espace et attaquèrent de nouveau. Et une onde invisible se forma en palme géante, l’attrapant au vol.</w:t>
        <w:br/>
        <w:br/>
        <w:t>Au creux de cette palme se trouvait un œil enchanté, le chef des Esprits hanteurs.</w:t>
        <w:br/>
        <w:br/>
        <w:t>Plusieurs souverains d’Esprit hantaient, tous.</w:t>
        <w:br/>
        <w:br/>
        <w:t>Ouch !</w:t>
        <w:br/>
        <w:br/>
        <w:t>En même temps, dans le royaume démoniaque, une série de rugissements terrifiants retentirent au ciel. Plusieurs terribles souverains démoniaques apparurent soudainement. Ceux-ci étaient les meilleurs de ce royaume démoniaque, et leur puissance était redoutable.</w:t>
        <w:br/>
        <w:br/>
        <w:t>Derrière eux, un groupe immense se leva au ciel et forma une grande armée avec l’armée des Esprits enchantées pour les exterminer ensemble.</w:t>
        <w:br/>
        <w:br/>
        <w:t>Car ils savent tous que si l’on brise la formation des Esprits enchantées, tout le royaume démoniaque sera anéanti. C’est une guerre de mort.</w:t>
        <w:br/>
        <w:br/>
        <w:t>Pour un instant, il y a près d’une dizaine de souverains démoniaques, tous.</w:t>
        <w:br/>
        <w:br/>
        <w:t>« Bonjour ! »</w:t>
        <w:br/>
        <w:br/>
        <w:t>Face à une armée de démons et démoniaques si terrifiante, Qin Chen ne fut ni surpris ni effrayé. S’il avait rencontré une telle armée de démons et démoniaques avant d’atteindre le palier moyen de la naissance céleste, ou s’il n’avait pas encore pu montrer le Tree of Magic dans le royaume démoniaque, il aurait eu peur. Mais à cet instant précis, il était indomébrable, comme un démon. Dans ses yeux, ces démons n’étaient pas des ennemis, mais une ressource et une veine magique. Tant qu’on pouvait tuer ces souverains démoniaques, piller les saints célestes dans leurs nids, les affiner en soi-même et ressentir la puissance des souverains, alors Qin Chen pouvait toucher le royaume des souverains, entrer dans ce royaume et résister immédiatement à la dérivation.</w:t>
        <w:br/>
        <w:br/>
        <w:t>Si on laisse autrui connaître ce que Qin Chen pense, il va devenir fou. Seul Qin Chen à cet instant songe à dévorer quelque chose dans la gueule d’un lion. Seul il a cette capacité. Si jamais il devenait un autre souverain, il ne serait que tué.</w:t>
        <w:br/>
        <w:br/>
        <w:t>Tempête enroulée, plusieurs démons furent engloutis. Qin Chen est tout simplement un esprit arrogant.</w:t>
        <w:br/>
        <w:br/>
        <w:t>« Seul contre nous, c’est chercher la mort ! »</w:t>
        <w:br/>
        <w:br/>
        <w:t>Ces souverains démoniaques furent furieux et rugirent à tour de rôle. Ils menèrent leurs subordonnés pour affronter Qin Chen en dix manières.</w:t>
        <w:br/>
        <w:br/>
        <w:t>Bang ! Bang !</w:t>
        <w:br/>
        <w:br/>
        <w:t>Beaucoup de souverains démoniaques, la formation d’énergie était simplement incomparable et suprême. Qin Chen les affronta soudainement, formant une déclaration tonitruante. De nombreux démons ordinaires furent écrasés à mort.</w:t>
        <w:br/>
        <w:br/>
        <w:t>Mais la puissance invisible de ces dix-sept veines de mauvais esprit était difficile à écraser dans le vide, elle était puissante.</w:t>
        <w:br/>
        <w:br/>
        <w:t>Depuis qu’il est entré dans le royaume démoniaque, il a tué des démons et des démoniaques sans égal. Tous les démons sont directement tués par lui. Mais maintenant, il affronte plus de dix souverains démoniaques et des milliers de démons. C’est la première fois qu’il est bloqué.</w:t>
        <w:br/>
        <w:br/>
        <w:t>Bien sûr, il peut aussi ressentir que le coup de surprise des plus de dix esprits démoniaques était clairement la stupeur des forts parmi les démons. Aussi puissants que ces souverains, ils ne pouvaient pas éliminer Qin Chen. Boom !</w:t>
        <w:br/>
        <w:br/>
        <w:t>Qin Chen souffla froidement et bondit pour combattre ces souverains démoniaques. Il sentit une forte résistance. Il vit aussi parmi ces souverains, des démons très puissants.</w:t>
        <w:br/>
        <w:br/>
        <w:t>Pour les tuer avec la force de Qin Chen, cela coûte beaucoup d’énergie. Car ces souverains démoniaques ont clairement formé une grande armée sous la direction du souverain démoniaque, créant une puissance globale sans précédent.</w:t>
        <w:br/>
        <w:br/>
        <w:t>« Hum, Ben Shao n’a pas le temps de s’occuper de vous ici. Le Tree of Magic Wanjie sera directement avalé par Ben Shao. »</w:t>
        <w:br/>
        <w:br/>
        <w:t>Ailleurs, Qin Chen aurait pu encore être de bonne humeur pour combattre ces souverains démoniaques, mais maintenant la tempête de mauvais esprit affecte Qin Chen. Naturellement, il n’a pas envie de les combattre, il urge directement le Tree of Magic Wanjie dans la tempête de mauvais esprit.</w:t>
        <w:br/>
        <w:br/>
        <w:t>Soudain, au cœur de la tempête démoniaque, des branches noires jaillirent de la tourmente comme un éclair. Elles percutèrent rapidement les démons.</w:t>
        <w:br/>
        <w:br/>
        <w:t>« Cela va… »</w:t>
        <w:br/>
        <w:br/>
        <w:t>Ces souverains démoniaques furent effrayés par la puissance du Tree of Magic, ils poussèrent chacun un cri perçant. La force de leur corps se figea rapidement, enveloppée dans la mort, incapable de bouger.</w:t>
        <w:br/>
        <w:br/>
        <w:t>« Mourir ! »</w:t>
        <w:br/>
        <w:br/>
        <w:t>Dans les mains de Qin Chen, l’épée rouille mystérieuse apparut. Pffft ! Une épée unique tua le souverain démoniaque de plus d’une dizaine.</w:t>
        <w:br/>
        <w:br/>
        <w:t>« Réparer le ciel, avaler-le pour moi ! » Qin Chen encouragea la compétence de réparer le ciel et commença à dévorer la puissance de ces souverains. Bien que la puissance terrifiante des souverains pénétrât dans le corps de Qin Chen, elle devint immédiatement une pure puissance et se transforma en la source la plus primitive.</w:t>
        <w:br/>
        <w:br/>
        <w:t>Elle donna à Qin Chen beaucoup d’insights.</w:t>
        <w:br/>
        <w:br/>
        <w:t>Dans l’esprit de Qin Chen, diverses ondes d’énergie s’élevèrent et la vision artistique du souverain dans la phase ultime de la naissance céleste commença à se former progressivement.</w:t>
        <w:br/>
        <w:br/>
        <w:t>De plus, les secrets des âmes démoniaques furent aussi dévorés par la poussière de Qin. Le nombre de l’affinage de l’âme de la poussière de Qin se forma progressivement. Dans le Livre des Origines, une page commençant à se former lentement sur l’affinage de l’âme.</w:t>
        <w:br/>
        <w:br/>
        <w:t>Une dizaine de souverains tombèrent, les démons restants furent terrifiés et s’enfuirent dans toutes les directions. Mais ils furent tous avalés par la tourmente de mauvais esprit transformée par le Tree of Magic, et affinés progressivement en néant.</w:t>
        <w:br/>
        <w:br/>
        <w:t>« Boom ! »</w:t>
        <w:br/>
        <w:br/>
        <w:t>En même temps, la nuée de mauvais esprit qui s’emparait du sommet de sa tête ressentit cette force, et finalement ne put être bloquée complètement. Il semblait sur le point de tomber immédiatement.</w:t>
        <w:br/>
        <w:br/>
        <w:t>« Non, la nuée qui s’empare va tomber. Je ressens le souffle du Fils de Dieu. Il y a une montagne magique devant nous. Bon, avaler d’abord toutes les veines de mauvais esprit, puis aller là-bas pour mener l’affinage. » Qin Chen commença immédiatement à absorber les nombreuses veines de mauvais esprit dans le royaume démoniaque en dessous.</w:t>
      </w:r>
    </w:p>
    <w:p>
      <w:r>
        <w:br w:type="page"/>
      </w:r>
    </w:p>
    <w:p>
      <w:pPr>
        <w:pStyle w:val="Heading1"/>
      </w:pPr>
      <w:r>
        <w:t>Chapitre 35</w:t>
      </w:r>
    </w:p>
    <w:p>
      <w:r>
        <w:t>Boum ! Qin Chen, tel un démon en personne, fonça directement dans le royaume démoniaque en dessous. Soudain, il tira les veines magiques enfouies au plus profond de la terre. Dans le néant, elles dansèrent une à une, telles qu'un dragon magique, en tournoyant sauvagement. Autour de cette veine magique se trouvaient d'autres veines, prenant forme en dragons sombres et furieux de rugir au ciel pour se vanter. Dans ce royaume démoniaque, il y avait un nombre incroyablement étonnant de veines magiques. Bien que ce nombre ne pût être comparé à celui des centaines de milliers de veines magiques ravinees par Qin Chen auparavant, la qualité était supérieure : car chaque seigneur démon possédait une veine magique de la plus haute qualité céleste.</w:t>
        <w:br/>
        <w:br/>
        <w:t>Aussi nombreux que des seigneurs démons réunis dans le pays, combien de veines magiques de première qualité ? Ce nombre est véritablement remarquable. Même un seigneur venu ici en profiterait pour faire fortune.</w:t>
        <w:br/>
        <w:br/>
        <w:t>Si cette veine magique était remplacée par une veine sainte et apparaissait dans un certain territoire du ciel, elle attirerait sûrement les seigneurs de plusieurs provinces de ce territoire pour venir ravine.</w:t>
        <w:br/>
        <w:br/>
        <w:t>Boum !</w:t>
        <w:br/>
        <w:br/>
        <w:t>Des pulsations magiques infinies tombèrent du ciel, explosant soudainement dans tout le royaume démoniaque souterrain. Indénombrables, cachées profondément au sein du royaume démoniaque, elles furent effrayées à en jaillir comme de simples fourmis impuissantes.</w:t>
        <w:br/>
        <w:br/>
        <w:t>« Démon ! Ce gars-là est un véritable démon. »</w:t>
        <w:br/>
        <w:br/>
        <w:t>« Notre contrée, autant d'effroyables destructions ? »</w:t>
        <w:br/>
        <w:br/>
        <w:t>« Pourquoi donc ? »</w:t>
        <w:br/>
        <w:br/>
        <w:t>De nombreux démons, effrayés, levèrent les yeux sur la silhouette qui ressemblait au démon, et ne purent résister à l'assaut du tourbillon de Qi maléfique, se consumant les uns après les autres.</w:t>
        <w:br/>
        <w:br/>
        <w:t>Le Qi engloutit montagnes et rivières, attirant cavaliers d'or et d'acier, tout le royaume démoniaque soudain fragmenté en une dislocation instantanée.</w:t>
        <w:br/>
        <w:br/>
        <w:t>« Ce gars-là a vraiment brisé le royaume des démons ? »</w:t>
        <w:br/>
        <w:br/>
        <w:t>« Mon Dieu, qui est donc cela ? Un seigneur maître de notre clan démoniaque ? »</w:t>
        <w:br/>
        <w:br/>
        <w:t>« C'est bien le Seigneur Yuan du peuple démonique ? »</w:t>
        <w:br/>
        <w:br/>
        <w:t>De nombreux démons Tianjia, cachés au loin dans le néant, furent stupéfaits à en perdre leurs chevelures, terrifiés les uns après les autres.</w:t>
        <w:br/>
        <w:br/>
        <w:t>Ils étaient tous des seigneurs démons et ne purent s'empêcher de trembler. C'était le royaume des démons et ils étaient eux-mêmes démons. Ils avaient sillonné pendant des millénaires le royaume démoniaque, consommant les âmes de bien des puissants d'innombrables nations, formant une puissance magique reliant les cieux.</w:t>
        <w:br/>
        <w:br/>
        <w:t>Dans un tel pays, même les démons de leurs clans osaient à peine s'y aventurer, encore moins les seigneurs démons. Pourtant, entre les mains de cette personne ils s'effondraient brusquement ce qui rendait fou.</w:t>
        <w:br/>
        <w:br/>
        <w:t>À cet instant, l'image impérissable de Qin Chen demeura dans leur esprit. Bien qu'ils ne connaissent ni le visage véritable de Qin Chen, ni son apparence, l'empreinte qu'il laissa les rendit inoubliable pour toujours. Ils devaient s'y prosterner.</w:t>
        <w:br/>
        <w:br/>
        <w:t>Ces démons le regardèrent tous, affichant leurs diverses puissances magiques pour tenter de découvrir le visage de Qin Chen et connaître son apparence véritable.</w:t>
        <w:br/>
        <w:br/>
        <w:t>Mais dès que leur puissance se manifesta, ils furent pris.</w:t>
        <w:br/>
        <w:br/>
        <w:t>Hum !</w:t>
        <w:br/>
        <w:br/>
        <w:t>J'ai vu Qin Chen tel un Dieu démoniaque sur son royaume démonique. Soudain, j'ai jeté un regard là-dessus. Ses yeux, parfaits comme les yeux du Dieu démoniaque, contenaient toutes les âmes maudites de ce monde et explosèrent.</w:t>
        <w:br/>
        <w:br/>
        <w:t>« Non, il nous a trouvés ! »</w:t>
        <w:br/>
        <w:br/>
        <w:t>Lorsque ces créatures voulaient espionner le visage véritable de Qin Chen, ce dernier lança soudain un regard.</w:t>
        <w:br/>
        <w:br/>
        <w:t>Shua !</w:t>
        <w:br/>
        <w:br/>
        <w:t>Ces démons ressentirent instantanément l'impression d'être complètement perçus. Même la loi magique et la genèse de chaque mode d'existence des démons brûlaient violemment. Leur corps tout entier avait une odeur d'évaporation. Leurs âmes fluctuaient violemment sous un pressage éternel et fort. Ils semblaient apercevoir une silhouette siègeant au sommet de la plus haute montagne démonique ! Son esprit était le monde, capable d'effacer tous les êtres en un seul regard.</w:t>
        <w:br/>
        <w:br/>
        <w:t>« Pouf, pouf, pouf ! »</w:t>
        <w:br/>
        <w:br/>
        <w:t>Sur place, quelques flammes démoniaques brûlaient, et l'un d'eux était consumé.</w:t>
        <w:br/>
        <w:br/>
        <w:t>C'est un état possédé par le démon. La puissance magique en lui n'est pas assez stable. Il est attiré par les yeux et le Qi de Qin Chen. Il doit incarner la Voie pour s'intégrer dans le monde démoniaque.</w:t>
        <w:br/>
        <w:br/>
        <w:t>En un instant, ils ressentirent la sensation d'être arrachés par toutes les créatures présentes.</w:t>
        <w:br/>
        <w:br/>
        <w:t>« Non, c'est la Voie céleste de notre peuple. On ne peut pas regarder les yeux des autres. Sinon, dès que notre esprit n'est plus assez ferme, la grande voie en nous sera éveillée et brûlera immédiatement. Allons-y ! » Les chefs seigneurs de plusieurs clans démoniaques rugirent et affichèrent leurs puissances magiques. Toutes sortes d'âmes magiques palpitèrent. Avec leurs propres clans, ils ne purent plus supporter de demeurer dans ce néant. Ils furent tous projetés et partirent en courant, par exemple comme les singes dispersés dans le même arbre.</w:t>
        <w:br/>
        <w:br/>
        <w:t>En un battement d'œil, tous les chefs démoniaques qui espionnaient Qin Chen disparurent, comme effrayés.</w:t>
        <w:br/>
        <w:br/>
        <w:t>Après avoir volé longtemps, ces chefs démoniaques se réfugièrent dans un endroit sûr jusqu'à ce qu'ils ne ressentent plus la brise de Qin Chen. Ils s'arrêtèrent alors.</w:t>
        <w:br/>
        <w:br/>
        <w:t>« C'est proche ! »</w:t>
        <w:br/>
        <w:br/>
        <w:t>Les chefs des seigneurs de plusieurs peuples démoniaques soupirèrent de soulagement et jetèrent un regard amer l'un à l'autre. « Shari, Morro, j'ai peur qu'il ne soit plus nécessaire de continuer la guerre ? » Une voix profonde et blême, comme celle d'un chef vampire démoniaque dit. Ses yeux sont chargés de l'ombre, c'est un maître démoniaque en position supérieure, qui n'est pas moins un seigneur maître. Sa puissance est incroyable.</w:t>
        <w:br/>
        <w:br/>
        <w:t>« Et la guerre en cours maintenant ? »</w:t>
        <w:br/>
        <w:br/>
        <w:t>Nashali et Moruo sont aussi les chefs des peuples chademon et luodemon qui ont pénétré dans le lieu d'épreuve. Leurs visages sont tous empreints de tristesse amère.</w:t>
        <w:br/>
        <w:br/>
        <w:t>Ils ont combattu avant, aussi pour chercher des trésors et veines magiques. Mais après avoir vu la main de Qin Chen, ils sont au désespoir et ressentent de la tristesse.</w:t>
        <w:br/>
        <w:br/>
        <w:t>Devant un tel maître démoniaque, ils sont les chefs du peuple chademon, ghost demon et luodemon. Ce ne sont pas de grandes choses. Le combat d'avant n'était que pour des broutilles. « J'ai entendu dire que cette expérience, au cœur de ce lieu d'épreuve, est très probablement quelque chose qui s'oppose au ciel. Cela semble être l'héritage d'un ancien Seigneur. Nous devrions unir nos efforts pour chercher l'héritage du</w:t>
        <w:br/>
        <w:br/>
        <w:t>Seigneur Démon. S'il nous est vraiment possible d'en obtenir une petite part de ce Seigneur démon, cela fera de nous des héros dans nos propres peuples. Sinon, il deviendra le premier de tous d'un seul coup. »</w:t>
        <w:br/>
        <w:br/>
        <w:t>« Héritage du démon ? Morro, j'ai entendu parler de cela. Oui, avec notre force, chercher seul l'héritage est très dangereux. Cependant, si nous unissons nos efforts, nous pourrions ne pas obtenir une part de notre bonheur. »</w:t>
        <w:br/>
        <w:br/>
        <w:t>« Bon, l'héritage du démon. Ce trésor même notre famille le convoite en secret. Si nous pouvons l'obtenir, cela fera grandir notre avenir. »</w:t>
        <w:br/>
        <w:br/>
        <w:t>« Allons-y ! » Personne ne peut imaginer que ces démons Tianjia, stimulés par Qin Chen, unissent leurs efforts pour chercher le trésor le plus élevé dans le royaume démoniaque.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