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16</w:t>
      </w:r>
    </w:p>
    <w:p>
      <w:r>
        <w:t>« Bingyun, ne t'inquiète pas. Mon mari va bien. Tu es aussi une femme de mari. Tu n'as aucune confiance ? » Chen Sisi regarda Murong Bingyun et dit à voix basse, sans la moindre inquiétude.</w:t>
        <w:br/>
        <w:br/>
        <w:t>« Boum ! »</w:t>
        <w:br/>
        <w:br/>
        <w:t>Murong Bingyun avait l'impression de cracher du sang. « Ta femme de mari ? Mon Dieu, ta femme de mari ? Je suis un clone, c'est bon ?</w:t>
        <w:br/>
        <w:br/>
        <w:t>« Qin Chen, ces assistants que tu as appelés sont tous contrôlés par ma volonté et ne peuvent pénétrer dans mon champ du tout. Par conséquent, tu dois mourir. »</w:t>
        <w:br/>
        <w:br/>
        <w:t>Après avoir traversé le corps de Qin Chen, Shengzi de la Nativité retient son souffle. Soudain, la force de son corps explose à nouveau, qui brisera Qin Chen en une seule rafale.</w:t>
        <w:br/>
        <w:br/>
        <w:t>« Quelle plaisanterie ! Tu penses que ça va me faire mal ? » Les yeux de Qin Chen s'ouvrirent soudainement. Des étincelles divines crépitèrent dans ses yeux, et sa grande respiration revint : « Qu Geaofeng, Quantu Moliu, maître martial sœur Wei et maître frère Zhou, vous croyez vraiment que je suis dangereux ? Vous voulez m'aider ? Je ne sais pas encore ma force. Cette rafale, laisse-moi simplement observer le défaut de la Nativité, Shengzi. Tu crois que je suis blessé par toi ? C'est une grande erreur. J'ai délibérément demandé à calculer la respiration de foi et l'essence du miroir après ton assassinat. Ainsi, je comprendrai ta puissance, la comprendrai entièrement, et te la rendrai. La foi, donne-moi la cohésion.</w:t>
        <w:br/>
        <w:br/>
        <w:t>Cli- clic ! Le bruit du corps brisé de l'arme se propagea à travers le corps de Qin Chen. L'arme divine relevée fut brisée centimètre par centimètre. Une immense quantité de pouvoir de foi pénétra dans le corps de Qin Chen, qui ne l'absorba pas pour le détruire et l'assimiler, mais au contraire, il l'avala et la digéra. Il devint une force nourrissante intégrée en lui.</w:t>
        <w:br/>
        <w:br/>
        <w:t>« Qu'est-ce qui se passe ? » À la retraite soudaine de l'enfant du Ciel, il réagit très rapidement. À cet instant, il sentit que l'âme dans son corps fut emportée par une force mystérieuse, qui semblait avoir marqué le passé. Sa compréhension du pouvoir de foi et de la méthode de contrôle du miroir étaient toutes connues et contrôlées par l'autre partie.</w:t>
        <w:br/>
        <w:br/>
        <w:t>Nous pouvons voir que le corps de Qin Chen est choqué, et une infinité de pouvoir de foi se condense en lui. Dans le Livre de l'Origine de son esprit, les pages de foi naissent et se consolident.</w:t>
        <w:br/>
        <w:br/>
        <w:t>La civilisation de cette foi a été maîtrisée par Qin Chen.</w:t>
        <w:br/>
        <w:br/>
        <w:t>« La puissance de la foi, effectivement, est spéciale, mais elle m'a donné beaucoup d'inspiration. »</w:t>
        <w:br/>
        <w:br/>
        <w:t>Qin Chen dit qu'il avait la même atmosphère de foi que Shengzi de la Nativité. Il avait combattu Shengzi tout à l'heure, transpercé par une arme. C'était vraiment intentionnel. L'arme adorant le ciel est l'arme de foi évolutionnée du miroir divin. Une fois entrée dans le corps, elle est analysée rapidement par Qin Chen. Il saisit l'occasion pour utiliser la compétence de réparer le ciel afin d'apercevoir la structure du pouvoir de foi, ainsi de comprendre la civilisation de la foi et le miroir divin.</w:t>
        <w:br/>
        <w:br/>
        <w:t>Finalement, il réalisa la compétence de foi, et réussit à condenser dans les pages du Livre de l'Origine, formant ainsi la civilisation de la foi.</w:t>
        <w:br/>
        <w:br/>
        <w:t>Où donc peut-on tuer Qin Chen avec une simple rafale aussi simple ? Si Qin Chen avait pénétré dans ce pays de la Nativité, il aurait été grièvement blessé par le tir présent de Shengzi s'il avait rencontré l'enfant du Ciel actuel. Mais la puissance de Qin Chen a augmenté considérablement lorsqu'il est entré dans les ruines. Il a tué le faux Wang Shengzi et d'autres, affiné les ailes du Roi des Hommes, tué tous les démons jusqu'à la fin. Le Livre de l'Origine a condensé de nombreuses pouvoirs surnaturels, et sa puissance atteint son pic final. Il a même percé les limites géantes et presque atteint le sommet des Génis. Longtemps différent de l'ancien. Ce n'est plus facile pour un enfant du Ciel d'être blessé.</w:t>
        <w:br/>
        <w:br/>
        <w:t>La civilisation de la foi a été écrite dans le Livre de l'Origine. Aussitôt, une atmosphère de foi tournoyante couvrit la tête de Qin Chen, qui n'était pas différente de celle de Shengzi de la Nativité.</w:t>
        <w:br/>
        <w:br/>
        <w:t>Même sa subtilité contient la respiration du Roi des Hommes, la respiration de vie et mort, la respiration de chaos, les changements des diverses règles et manières. Elle dépasse le pouvoir de la foi divine dans l'enfant du Ciel.</w:t>
        <w:br/>
        <w:br/>
        <w:t>« Quelle parade de foi, donne Bing Shao un break, devient la puissance de Bing Shao ! » Le corps de Qin Chen se déplaça et huma, une paire d'ailes derrière lui apparut. Ce furent les ailes du Roi et de l'Homme. En un instant, il approcha de l'Enfant du Ciel, et ses mains volèrent deux forces. Soudainement, Qin Chen brisa la parade de foi suspendue devant l'Enfant.</w:t>
        <w:br/>
        <w:br/>
        <w:t>Lorsque la parade de foi fut brisée, le pouvoir de foi explosa immédiatement. Tous les fleuves de la mer furent avalés et absorbés par Qin Chen, ce qui rendit l'esprit de foi dans son corps encore plus terrifiant, presque comme un Dieu.</w:t>
        <w:br/>
        <w:br/>
        <w:t>Et l'endroit où il avait été percé précédemment par l'arme divine relevée, il n'y avait même pas de cicatrice. « Quelle magie est-ce que cela ? Comment c'est possible ? Je n'ai jamais vu un pouvoir magique qui dérobe le pouvoir de foi divin dans l'enfant du Ciel pour le transformer en sa propre puissance. Comment peut-on combattre cela ? Puisque l'on peut facilement avaler la puissance des autres, n'est-ce pas</w:t>
        <w:br/>
        <w:br/>
        <w:t>invincible</w:t>
        <w:br/>
        <w:br/>
        <w:t>« C'est trop fort. Tout attaque peut être contrôlée et absorbée par l'autre partie en un instant. Elle ne peut absolument pas le blesser. Au contraire, elle renforce lui-même. Ce pouvoir magique est vraiment terrifiant. Comment peut-il y avoir un tel pouvoir magique dans le monde ?</w:t>
        <w:br/>
        <w:br/>
        <w:t>« La grande civilisation, même les anciens dieux n'ont pas de moyen secret pareil. C'est la méthode secrète du travail céleste ? Impossible. Même si nous ne pouvons pas le voir, nous devrions au moins l'avoir entendu.</w:t>
        <w:br/>
        <w:br/>
        <w:t>« Est-ce que ce Qin Chen n'est pas une forme de Tianjiao, ou la réincarnation d'un ancien monstre qui a dépassé le Saint Seigneur ?</w:t>
        <w:br/>
        <w:br/>
        <w:t>Qu Geaofeng, Quantu Moliu, Chi Wenmin et les autres furent choqués par cette scène.</w:t>
        <w:br/>
        <w:br/>
        <w:t>La méthode de Qin Chen est trop anormale, a dépassé leur imagination, peut absorber la puissance de l'autre pour renforcer soi-même. Alors comment fait-on pour attaquer Shengzi ? Tout attaque est un tonifiant.</w:t>
        <w:br/>
        <w:br/>
        <w:t>« Impossible. Personne ne peut contrôler mon pouvoir de foi, sauf moi-même. Je n'y crois pas. Vous pouvez vraiment condenser le pouvoir de foi à cet endroit ! » L'enfant de Shengzi fut vaincu une fois, mais il ne croit pas en l'adversité. Il se tint dans le vide, cheveux ébouriffés et rugit. Dans le miroir au-dessus de sa tête, une lueur immense brillait soudainement et solidifiait le vide. Avec un souffle de montagne, il allait presque utiliser le pouvoir de foi pour bloquer tout.</w:t>
        <w:br/>
        <w:br/>
        <w:t>Bien sûr, le pouvoir de foi de Qin Chen fut supprimé, et il ne pouvait même pas absorber le pouvoir de foi que Dieu avait dispersé dans le vide.</w:t>
        <w:br/>
        <w:br/>
        <w:t>« Comment oses-tu détruire le saint maître, les soldats du Dieu, le miroir divin et la foi dans la voie ? »</w:t>
        <w:br/>
        <w:br/>
        <w:t>Après avoir stabilisé le pouvoir de foi, Shengzi émit une grimace et son corps disparut soudainement. En un éclair, il réapparut devant Qin Chen et lança un coup de poing.</w:t>
        <w:br/>
        <w:br/>
        <w:t>Après tout, le trésor du Seigneur est le trésor du Seigneur. Le pouvoir de foi est condensé par Dieu selon l'enfant du Ciel. Bien que Qin Chen ait condensé la civilisation de la foi, elle n'est qu'à peine formée et ne peut pas absorber le pouvoir de foi dans le trésor du Seigneur. Shengzi lança aussitôt une attaque, et le coup de foudre rapide arriva devant Qin Chen. Il lança soudainement une contre-attaque, et le pouvoir des soldats divins fut opprimé, ce qui fit que Qin Chen avait l'air d'une montagne.</w:t>
      </w:r>
    </w:p>
    <w:p>
      <w:r>
        <w:br w:type="page"/>
      </w:r>
    </w:p>
    <w:p>
      <w:pPr>
        <w:pStyle w:val="Heading1"/>
      </w:pPr>
      <w:r>
        <w:t>Chapitre 17</w:t>
      </w:r>
    </w:p>
    <w:p>
      <w:r>
        <w:t>« Attention, voici l'illusion de la foi ! Frère Qu, sœur Quan, messieurs dames, le véritable but du Fils de Dieu est vous.</w:t>
        <w:br/>
        <w:br/>
        <w:t>Face à ce genre d'oppression, les yeux de Qin Chen étincelèrent et il lança une pensée divine dans le monde. En même temps, il chargea avec violence en brisant sa main. Il écrasa le Fils de Shen Zhao qui gisait devant lui en plein air.</w:t>
        <w:br/>
        <w:br/>
        <w:t>C'est comme deux grains dans une même poignée, c'est un grand corps de Dieu.</w:t>
        <w:br/>
        <w:br/>
        <w:t>Si Qin Chen n'avait pas vu la piste, il aurait berné tout le monde. De nombreux Tianjiao de la demeure Guanghan, ainsi que Guo Gaofeng et Quan Muliou, observent le combat entre Qin Chen et le Fils de Shen Zhao. Soudainement, ils ressentent la voix divine de Qin Chen. Puis ils sont projetés en avant d'eux, et la foi se déploie avec une pression oppressante. Le véritable corps du Fils de Shen Zhao se révèle.</w:t>
        <w:br/>
        <w:br/>
        <w:t>Au sommet de sa tête, le Miroir de Dieu tourne et s'éclaire de tous les feux. La culture infinie de Fuwen est un réseau dense, couvert et pressé. En même temps, il y a une lueur froide dans les yeux du Fils Saint, et un sourire féroce apparaît au coin de sa bouche, ce qui donne froid dans le dos et fait trembler. Les vagues d'âme passent une après l'autre : « Guo Gaofeng, Quan Muliou et tous les autres de la demeure Guanghan, vous êtes prêts à mourir. Abattu d'abord, puis le poussière de Qin. Ceux qui résistent à l'attaque de ce public, vous ne pouvez pas survivre dans le Miroir de Dieu. Votre vie et votre force seront restaurées par la puissance de ce miroir, puis il tuerá Qin Chen.</w:t>
        <w:br/>
        <w:br/>
        <w:t>Le réseau de foi couvre tous les experts de la demeure Guanghan. Le Fils de Shen Zhao est à la fois un Immortel, un Dieu et un Diable. Il fait tourner le Miroir de Shen Zhao pour l'opprimer, ce qui fait pousser un cri à Guanghan et donne une impression de tomber.</w:t>
        <w:br/>
        <w:br/>
        <w:t>Bam bam bang !</w:t>
        <w:br/>
        <w:br/>
        <w:t>Même Wei Siqing et les autres, qui sont des semi-dieux d'une arrogance extrême, sous l'influence du Miroir de Dieu et de la Respiration d'Oseraie Sainte, leur corps se brise immédiatement et ils subissent de graves blessures, en toussant sang.</w:t>
        <w:br/>
        <w:br/>
        <w:t>En un instant, chacun est grièvement blessé.</w:t>
        <w:br/>
        <w:br/>
        <w:t>Oh non !</w:t>
        <w:br/>
        <w:br/>
        <w:t>Choc fou dans leur corps, sang qui jaillit de leurs bouches, vitalité.</w:t>
        <w:br/>
        <w:br/>
        <w:t>En un coup d'œil, le Fils de Shen Zhao grièvement blessé à tous. Tous les maîtres de la demeure Guanghan, comme Wei Siqing, sont projetés dans le miroir et fondus en la nourriture du miroir.</w:t>
        <w:br/>
        <w:br/>
        <w:t>« Tu n'es pas censé être sauvage ici. » À ce moment, une voix claire et belle retentit, et le Fils de Shen Zhao est immédiatement figé. Puis il voit parmi la foule de Guanghan, une femme avec un corps éthéré qui n'est pas blessée du tout par la puissance de sa foi, et ses yeux sont en contact avec les siens.</w:t>
        <w:br/>
        <w:br/>
        <w:t>Hum !</w:t>
        <w:br/>
        <w:br/>
        <w:t>C'est ce regard profond, Dieu selon le Fils. En un instant, avalé par les yeux de l'autre partie, toute la personne a une envie de mourir pour cette femme. L'expression est sombre, toute la personne est sombre.</w:t>
        <w:br/>
        <w:br/>
        <w:t>« Non ! »</w:t>
        <w:br/>
        <w:br/>
        <w:t>Mais après tout, il était le réincarnation de l'ancien Dieu. Un esprit excité, et il se réveille soudainement.</w:t>
        <w:br/>
        <w:br/>
        <w:t>« Non, c'est de la flatterie. » Il a été pris d'un coup de froid en sueur. Bien qu'il n'ait pas récupéré son précédent niveau d'entraînement, il est né comme le chef de la 78ème secte de Shen Zhao. Avec une volonté ferme, il est enchanté par un maître d'art noble. Qui est cette fille ?</w:t>
        <w:br/>
        <w:br/>
        <w:t>Dans l'urgence, avant que selon le Dieu du Fils ne puisse réagir, une voix de boisson froide retentit.</w:t>
        <w:br/>
        <w:br/>
        <w:t>« Selon le Fils du Dieu, ton adversaire est Ben Shao. »</w:t>
        <w:br/>
        <w:br/>
        <w:t>Boum !</w:t>
        <w:br/>
        <w:br/>
        <w:t>Dans la voix, une main géante a soudainement déchiré le réseau, avec la substance de lumière, elle est venue vers les gens de Guanghan. Qin Chen a en fait tranché directement la puissance de foi que Dieu avait dispersée par le miroir et elle est entrée en contact.</w:t>
        <w:br/>
        <w:br/>
        <w:t>Dans sa main, il y avait une épée démoniaque verte. L'épée démoniaque tremblait, et l'esprit maléfique s'envolait au ciel. Une épée tomba contre le Fils Saint de Shen Zhao.</w:t>
        <w:br/>
        <w:br/>
        <w:t>Destruction de l'épée !</w:t>
        <w:br/>
        <w:br/>
        <w:t>« Pas bon ! »</w:t>
        <w:br/>
        <w:br/>
        <w:t>Le Fils de Shen Zhao ressentit un fort sentiment de crise en un instant. Sous la lame de Qin Chen, il avait l'impression d'être dépassé. En un grand choc, il ordonna à Shen de regarder dans le miroir et de résister devant lui.</w:t>
        <w:br/>
        <w:br/>
        <w:t>Bam !</w:t>
        <w:br/>
        <w:br/>
        <w:t>Quand l'épée démoniaque rencontra le miroir, il explosa soudainement en un rugissement. Le Fils de Shen Zhao ne ressentit qu'une force infinie en arrivant. Son corps tremblait violemment, il reculait de nouveau et de nouveau, presque incapable de résister.</w:t>
        <w:br/>
        <w:br/>
        <w:t>Comment cela était-il possible ? Il regarda cette scène en doutant. Son miroir divin était l'arme divine du maître sacré. Même si l'épée démoniaque de Qin Chen dans sa main était la plus précieuse des trésors du ciel, elle ne pouvait pas résister à la puissance terrifiante du miroir divin, qui serait brisée. Cependant, quand l'épée de Qin Chen fut balayée, le Dieu selon le Fils frappa, et les forces des deux côtés se heurtèrent constamment, et elles étaient encore et puissantes. Comment le Fils de Shen Zhao ne pouvait-il pas être surpris ?</w:t>
        <w:br/>
        <w:br/>
        <w:t>« Est-ce que cette épée démoniaque est aussi le Dieu selon le Fils et l'Infant d'Oseraie ? »</w:t>
        <w:br/>
        <w:br/>
        <w:t>Dieu selon le Fils est incroyable. Même Qin Chen lui-même regretta la puissance de l'épée démoniaque. Bien qu'il ne puisse voir le niveau de l'épée démoniaque lorsqu'il était à Tianwu, il ne pensa qu'à ce que l'épée démoniaque était un Saint Infant ordinaire. Inattendument, après être venu au ciel, la puissance de l'épée démoniaque mystérieuse continua à récupérer. Bien qu'il n'ait pas atteint le niveau de l'Infant sacré du maître, Qin Chen avait un sentiment que l'épée démoniaque mystérieuse n'est pas encore la forme finale, elle peut continuer à grandir. Même ainsi, face au Miroir de Dieu qui a perdu une grande partie de sa puissance, l'épée démoniaque est encore assez forte.</w:t>
        <w:br/>
        <w:br/>
        <w:t>« Épée de destruction ! »</w:t>
        <w:br/>
        <w:br/>
        <w:t>« Démolir l'épée ! »</w:t>
        <w:br/>
        <w:br/>
        <w:t>« Idée de chaos épée ! » Qin Chen pressa son Qi épique, et toute la force épique fut rapidement coupée par lui. Guo Gaofeng était figé et inexplicable. La maîtrise épique de Qin Chen était meilleure que la sienne, ce qui le poussa à avoir envie de se prosterner et de vouloir l'admirer comme maître.</w:t>
        <w:br/>
        <w:br/>
        <w:t>« Oh, sacré ! »</w:t>
        <w:br/>
        <w:br/>
        <w:t>Le Fils de Shen Zhao était constamment opprimé, et rugit soudainement. Une force inexplicable sortit de son corps et se mit en contact avec le miroir. Ce fut une force spéciale de sang et d'âme.</w:t>
        <w:br/>
        <w:br/>
        <w:t>Hum !</w:t>
        <w:br/>
        <w:br/>
        <w:t>En un instant, le miroir divin explosa de lumière étrange, et les neuf veines sacrées primitives dans le vide environnant brillèrent instantanément. Le grand réseau de veines sacrées sembla déclenché par un instant.</w:t>
        <w:br/>
        <w:br/>
        <w:t>Une infinité de puissance descendit, ce qui lui apporta une grande bénédiction. Un certain type de pression invisible fut envoyé. Le miroir divin s'éclaira de lumière divine et devint plus grand en un instant. C'était comme une montagne ancienne qui s'effondrait. En un instant, le ciel devint sombre et la terre sombre. Le soleil et la lune furent sombres. Qin Chen, Zhou Wusheng, Guo Gaofeng et Wei Siqing ne purent plus bouger du tout. Ils ne pouvaient pas non plus utiliser le moindre sou dans leur Qi.</w:t>
        <w:br/>
        <w:br/>
        <w:t>Enfin, selon son propre sang essence, le Fils du Dieu montra sa plus forte méthode pour brûler le miroir, afin de jouer pleinement la puissance maximale de l'Infant d'Oseraie.</w:t>
        <w:br/>
        <w:br/>
        <w:t>La puissance dans le miroir commença à renaître et fut forcée d'être activée.</w:t>
        <w:br/>
        <w:br/>
        <w:t>Maître et soldat ! Cette puissance n'appartient pas au Dieu selon le Fils, mais à l'ancienne puissance scellée dans le miroir. Bien que le miroir ait perdu toute sa puissance, il est réapparu grâce à la nourriture de l'enfant. À cet instant, la puissance de récupération activée par le Fils selon Dieu domine tout.</w:t>
      </w:r>
    </w:p>
    <w:p>
      <w:r>
        <w:br w:type="page"/>
      </w:r>
    </w:p>
    <w:p>
      <w:pPr>
        <w:pStyle w:val="Heading1"/>
      </w:pPr>
      <w:r>
        <w:t>Chapitre 18</w:t>
      </w:r>
    </w:p>
    <w:p>
      <w:r>
        <w:t>« Ah, si Qu Gao Feng, Qian Mu Liu, Zhou Wu Sheng et les autres avaient été vaincus par Shenzhao Shengzi auparavant, ils auraient au moins pu se battre les uns contre les autres. Maintenant, sous la répression de Shenzhao Mirror, chacun rugit et tente une résistance, mais ceux qui sont contraints à la mort par la répression de Shenzhao Mirror ne peuvent même pas bouger leur coquille.</w:t>
        <w:br/>
        <w:br/>
        <w:t>Quelle que soit la nature de cette arrogance, après tout, même s'ils ne sont pas des seigneurs. Face à la puissance du Saint Seigneur, ils pourront être réduits en poussière avec un léger choc.</w:t>
        <w:br/>
        <w:br/>
        <w:t>« Qin Chen, et toi, donne-moi la mort ! Transforme-toi en pouvoir de foi, deviens un des nutriments de l'Oeil de Dieu. » Le fils de Shenzhao leva les yeux au ciel et rugit : « Ce mouvement est la frappe la plus forte de Shenzhao Mirror. Il y a des années, j'ai combattu avec le Seigneur Ancien. Sous ce mouvement, même le Saint Maître en prendrait sérieusement pour son grade. Bien que la puissance de Shenzhao Mirror soit inférieure à un dix-millième, ce n'est pas une force que des fourmis puissent résister. Qin Chen, je ne peux croire qu'on puisse nous pousser à ce point. Malheureusement, c'est déjà la limite. Tu vas devoir mourir. Meure pour moi.</w:t>
        <w:br/>
        <w:br/>
        <w:t>Entre les mots, l'Oeil de Dieu s'accéléra soudainement et réprima.</w:t>
        <w:br/>
        <w:br/>
        <w:t>Bam !</w:t>
        <w:br/>
        <w:br/>
        <w:t>Avec la croissance de sa puissance, le Palais Guang Han est vraiment rare. Le grand tableau formé par les saints et les saints ne peut être opposé qu'après, puis il se désintègre.</w:t>
        <w:br/>
        <w:br/>
        <w:t>Tous les saints du Palais Guang Han ruisselaient de sang, certains saints et saints commençaient à se désintégrer.</w:t>
        <w:br/>
        <w:br/>
        <w:t>L'Oeil de Dieu revint, invincible dans le monde. Cela signifie que grâce à la puissance infinie de sa vie précédente, le pouvoir révélé en un instant peut dominer toutes les époques. Surtout la puissance de foi engendrée par l'Oeil de Dieu, qui bloque le ciel et la terre pour les opprimer. Certains saints de bas grade ont du mal à survivre.</w:t>
        <w:br/>
        <w:br/>
        <w:t>Si Qin Chen n'avait pas maintenu la pression, même Wei Si Qing, Zhou Wu Sheng, Qu Gao Feng et autres experts seraient sérieusement blessés. Quant à certains saints ordinaires, ils seraient même réduits en poussière sur place.</w:t>
        <w:br/>
        <w:br/>
        <w:t>La puissance de ce miroir équivaut au maître du seigneur, avec une puissance infinie.</w:t>
        <w:br/>
        <w:br/>
        <w:t>Une telle explosion de pouvoir, un maître seigneur ordinaire ne peut pas résister.</w:t>
        <w:br/>
        <w:br/>
        <w:t>Dès qu'ils étaient opprimés, Qu Gao Feng et Qian Mu Liu ont senti un déchirement.</w:t>
        <w:br/>
        <w:br/>
        <w:t>C'est une véritable catastrophe. La répression oppressante de l'Oeil de Dieu est capable de briser tous les adversaires qui ne reconnaissent pas la puissance céleste, et même l'Ancien Corps de Qin Chen qui a été continuellement opprimé et reculé, ne pouvant même plus lever la tête.</w:t>
        <w:br/>
        <w:br/>
        <w:t>« La source originelle, l'infinie vague perpétuelle, la genèse de la création, le pouvoir surnaturel ! »</w:t>
        <w:br/>
        <w:br/>
        <w:t>À ce moment-là, Qin Chen seul soutient la situation générale, rugit. Dans son corps, la source de sa magie soudainement affichée a rencontré l'Oeil de Dieu.</w:t>
        <w:br/>
        <w:br/>
        <w:t>Le Saint regarda le miroir, rencontrant l'attaque des pouvoirs surnaturels originaires, tourna soudainement. De cela sont apparus dix mille ancien troncs célestes, et a retenti un son magnifique, comme venant des temps anciens.</w:t>
        <w:br/>
        <w:br/>
        <w:t>Derrière le miroir, une ombre gigantesque émerge. C'est l'ombre d'un Seigneur Ancien, immense et tombant.</w:t>
        <w:br/>
        <w:br/>
        <w:t>Bam !</w:t>
        <w:br/>
        <w:br/>
        <w:t>Les deux forces de terreur ont collidé. Sous la répression du pouvoir du miroir, le pouvoir magique original de Qin Chen a été instantanément détruit et a fait entendre un bruit de craquement. « Hum, c'est inutile. Quel que soit le pouvoir magique que vous ayez, vous ne pouvez pas échapper à la destruction sous la récupération de l'Oeil de Dieu. Ce miroir contient le pouvoir de foi de la Céleste Antiquité et du monde. C'est une merveilleuse pièce de ce bâtiment, ayant rassemblé la puissance d'esprit des générations antérieures de la religion Shenzhao. C'est un trésor que même un géant ne peut facilement résister. »</w:t>
        <w:br/>
        <w:br/>
        <w:t>Le Fils Saint était féroce, et son Oeil s'étendait de plus en plus. On pouvait voir des milliers d'images émerger, un par un s'inclinant là-bas, chantant à voix haute et claire en prière. Dans l'antiquité, la religion Shenzhao s'étendait largement et même les plus hauts dieux de plusieurs continents inférieurs. Chacun d'eux avait la puissance de foi continue pour atteindre le royaume céleste, puis être absorbé par la religion Shenzhao, et enfin intégré dans l'Oeil de Dieu. Seul alors naissait le trésor suprême avec une puissance naturelle extraordinaire. Qin Chen créa lui-même son pouvoir magique. Avec l'amélioration de la puissance de Qin Chen, il s'améliore aussi, mais encore en constante amélioration. De plus, c'est lié à la cultivation de Qin Chen. Le Qin Chen d'aujourd'hui est un géant en période moyenne de Tiansheng. Face aux trésors du Saint Maître comme l'Oeil, il a aussitôt sombré dans le déclin.</w:t>
        <w:br/>
        <w:br/>
        <w:t>Cli !</w:t>
        <w:br/>
        <w:br/>
        <w:t>L'Ancien Corps de Qin Chen, en réalité aussi commençait à se briser.</w:t>
        <w:br/>
        <w:br/>
        <w:t>« Bon ! Bon ! » Qin Chen n'était pas fâché. Au contraire, il était excité. Il a ri et dit que depuis qu'il est devenu un homme du passé, il rencontrait pour la première fois un expert capable de briser sa propre défense. Tous les adverses précédents, que ce soit Xiang Wu Di ou même les géants, étaient trop faibles. Sous attaque, il ne pouvait pas briser sa défense, comment aurait-il pu combattre ? Cependant, Shenzhao Shengzi était l'un des plus grands experts qu'il a rencontrés après son ascension. Bien qu'il n'ait été qu'un corps orgueilleux, il était la réincarnation du chef de secte shenzhao ancien et le caractère du Saint Maître. Il possédait également la richesse secrète du Saint Maître, ce qui a enfin fait ressentir à Qin Chen la nécessité de combattre au sang.</w:t>
        <w:br/>
        <w:br/>
        <w:t>« Super, c'est donc un trésor du Seigneur ? C'est vraiment fort. Bien qu'il n'ait pas retrouvé sa gloire d'avant, il contient la plus haute puissance. Même mon ancien corps peut être déchiré. Il semble que mon ancien corps n'ait pas été cultivé correctement. »</w:t>
        <w:br/>
        <w:br/>
        <w:t>C'était simplement parce qu'il ne réalisait pas la perte des anciens, mais il n'avait pas ressenti le succès du Dieu ancien. Si le Seigneur du désert était là, même si l'Oeil de Dieu retrouvait son état ultime, il serait impossible de percer sa défense. Cependant, la fragmentation de l'ancien corps de Qin Chen ne fut pas due à la puissance du Fils Saint, mais à ce pouvoir.</w:t>
        <w:br/>
        <w:br/>
        <w:t>Il avait une compréhension profonde de la puissance du trésor du Ressuscité, car plusieurs trésors de grands seigneurs étaient en lui, ce qui était très bénéfique.</w:t>
        <w:br/>
        <w:br/>
        <w:t>« La volonté ancienne est restaurée ! »</w:t>
        <w:br/>
        <w:br/>
        <w:t>Le corps de Qin Chen fut rempli par la volonté antique. Il répara son corps et infusa une force en lui. Son corps fut restauré à nouveau.</w:t>
        <w:br/>
        <w:br/>
        <w:t>Bien que son corps soit fragmenté, la base du corps saint subsiste encore et la source de l'esprit antique en lui est infinie. Tant que la volonté antique continue, son corps ne sera pas détruit.</w:t>
        <w:br/>
        <w:br/>
        <w:t>« Quelle résistance ! »</w:t>
        <w:br/>
        <w:br/>
        <w:t>Le Fils Saint de Dieu ne put s'empêcher d'exclamer en voyant Qin Chen réparer son corps. Mais il pressa de plus en plus, avec une furie accrue.</w:t>
        <w:br/>
        <w:br/>
        <w:t>Cependant, Qin Chen stimula constamment la volonté antique, et son pouvoir magique original fut constamment affiché. Il essayait même de régler son propre pouvoir magique en confrontation avec Shenzhao Shengzi.</w:t>
        <w:br/>
        <w:br/>
        <w:t>Est-ce qu'il testait ce Dieu selon le Fils ?</w:t>
        <w:br/>
        <w:br/>
        <w:t>« Haine, ta défense est si forte, le pouvoir de Dieu, l'éternel flux spirituel, et la récupération du ciel et de la terre. » Le Fils Saint de Shenzhao rugit, et soudain, les neuf veines sacrées anciennes qui étaient en dessous de lui explosèrent dans une lueur magnifique, tournant comme un long fleuve de gaz veineux sacrés, enragées vers le miroir, encore plus puissantes.</w:t>
      </w:r>
    </w:p>
    <w:p>
      <w:r>
        <w:br w:type="page"/>
      </w:r>
    </w:p>
    <w:p>
      <w:pPr>
        <w:pStyle w:val="Heading1"/>
      </w:pPr>
      <w:r>
        <w:t>Chapitre 19</w:t>
      </w:r>
    </w:p>
    <w:p>
      <w:r>
        <w:t>Ces neuf veines sacrées, composant l'immense réseau, brûlent actuellement. Le souffle sacré pulse avec une puissance incroyable. L'air est empli de brume, et la puissance illimitée éruptive partout.</w:t>
        <w:br/>
        <w:br/>
        <w:t>C'est la veine sacrée. Chacune d'elles est une veine sacrée antique du saint céleste. Le souffle est remarquable. L'une d'elles peut faire plusieurs maîtres de seigneur. Maintenant, elles brûlent toutes à la fois, quel choc terrifiant.</w:t>
        <w:br/>
        <w:br/>
        <w:t>Hum !</w:t>
        <w:br/>
        <w:br/>
        <w:t>Le souffle de la veine sacrée antique monte en spirale, directement jeté dans le miroir divin pour brûler. C'était une luxure qui stupéfia tout le monde.</w:t>
        <w:br/>
        <w:br/>
        <w:t>« Cruel, dangereux. »</w:t>
        <w:br/>
        <w:br/>
        <w:t>En voyant cela, Wei Siqing, Zhou Wusheng et Qu Gaofeng, ainsi que Quan Muliou rugirent de désespoir. Ils ne purent résister à l'oppression.</w:t>
        <w:br/>
        <w:br/>
        <w:t>Personne n'eût pensé que le Saint-Esprit Shengzi serait si cruel qu'il brûle directement les pulsations sacrées dans le réseau sacré et combatte en miroir pour l'anéantir.</w:t>
        <w:br/>
        <w:br/>
        <w:t>« Le Seigneur est puissant. »</w:t>
        <w:br/>
        <w:br/>
        <w:t>Le Fils du Dieu des Bêtes et les autres boirent de joie, excés par un, ils virent que plusieurs maîtres de la demeure Guanghan étaient à bout de souffle, sur le point d'être tués aux doigts. Le Saint-Esprit Shengzi regarda les gens avec des yeux féroces, sachant que la situation générale était réglée, se moquant : « J'ai trouvé ici neuf veines sacrées antiques. Ces neuf veines sacrées sont la ligne de bataille ancienne formée avant ma mort, qui m'est laissée en ce siège de l'année. C'est pour moi d'avoir assez ressources pour percer après la renaissance. En réalité, ces veines sacrées antiques sont suffisantes pour nous permettre d'atteindre l'apogée du Seigneur, sauver des millénaires de cultivation ardue. Mais maintenant, je ne peux plus en contrôler autant. Pour tuer vous, j'ai bien l'intention de</w:t>
        <w:br/>
        <w:br/>
        <w:t>brûler ces veines sacrées. Pourvu que vous soyez tués et votre puissance consumée, votre cultivation se restaurera. »</w:t>
        <w:br/>
        <w:br/>
        <w:t>Dans son mépris, le miroir divin l'oppressait, et la figure de l'infini s'éleva soudainement. On avait l'impression que les gens retournent dans le monde profane, confrontés à l'oppression de la puissance divine suprême, sur le point d'être brisés par désespoir.</w:t>
        <w:br/>
        <w:br/>
        <w:t>Directement, ce fut une série d'explosions. La puissance magique originale de Qin Chen explosa à nouveau, la puissance immortelle se réveilla dans le miroir divin, faisant tomber Qin en poussière sous le vent direct.</w:t>
        <w:br/>
        <w:br/>
        <w:t>Cependant, les yeux de Qin Chen, clairs et transparents, semblaient prêts à affronter.</w:t>
        <w:br/>
        <w:br/>
        <w:t>« D'après le Fils du Dieu, tu veux mourir toi-même. En principe, Ben Shao était prêt à te concurrencer davantage. Mais maintenant, tu brûles la pulsation sacrée de Ben Shao. Je ne peux pas tolérer cela. » Les yeux de Qin Chen étaient froids.</w:t>
        <w:br/>
        <w:br/>
        <w:t>« Le temps est vert ! »</w:t>
        <w:br/>
        <w:br/>
        <w:t>Soudain, dans le corps de Qin Chen, une force temporelle passa, et l'ensemble du vide s'arrêta un instant. Toutes les forces étaient figées sous la pression temporelle.</w:t>
        <w:br/>
        <w:br/>
        <w:t>Pop !</w:t>
        <w:br/>
        <w:br/>
        <w:t>Tous ne purent répondre. Ils virent le corps de Qin Chen éclipsé. L'instant d'après, la lumière de son épée apparut soudain devant le Fils du Saint-Esprit.</w:t>
        <w:br/>
        <w:br/>
        <w:t>À cet instant critique de la récupération du miroir divin, Qin Chen offrit soudain un engebelissement fatal.</w:t>
        <w:br/>
        <w:br/>
        <w:t>La magie temporelle !</w:t>
        <w:br/>
        <w:br/>
        <w:t>Pop ! La lumière de l'épée traversa le corps de Qin Chen, semblant effacer un éclat divin. Le Qi épique vertical et horizontal arriva soudain à Shengzi du Saint-Esprit, trop rapide pour que les gens puissent réagir. Lorsque Shengzi du Saint-Esprit tenta de réagir, l'esprit épique était déjà à ses yeux.</w:t>
        <w:br/>
        <w:br/>
        <w:t>« Tu es quelle magie ? »</w:t>
        <w:br/>
        <w:br/>
        <w:t>Shengzi du Saint-Esprit montra une expression stupéfaite. La lumière épique traversa son front, et la tête de Shengzi explosa.</w:t>
        <w:br/>
        <w:br/>
        <w:t>Cette scène soudaine, nous fûmes tous sidérés.</w:t>
        <w:br/>
        <w:br/>
        <w:t>Avant cela, Shengzi du Saint-Esprit avait le dessus. Personne ne pensa que, en un instant, la situation de combat s'inverserait, et Qin Chen tuerait Shengzi du Saint-Esprit d'un coup.</w:t>
        <w:br/>
        <w:br/>
        <w:t>Ce contraste nous rend tous incapables de croire nos yeux.</w:t>
        <w:br/>
        <w:br/>
        <w:t>« La magie temporelle, c'est la magie temporelle. On dit que Qin Chen a échangé le cristal de temps dans la pagode céleste et maîtrisé la magie temporelle. L'invincible Xiang fut vainu à ce moment-là. Inattendument, c'est vrai ? »</w:t>
        <w:br/>
        <w:br/>
        <w:t>Zhou Wusheng murmura que c'était un disciple de la Caverne Océan. Naturellement, il avait entendu parler de la maîtrise par Qin Chen de la magie temporelle. Cependant, il ne le croyait pas en lui-même. Jusqu'à présent, Qin Chen montra sa magie temporelle, ce qui le réveilla complètement.</w:t>
        <w:br/>
        <w:br/>
        <w:t>Ce bruit circule est vrai.</w:t>
        <w:br/>
        <w:br/>
        <w:t>« La magie temporelle, comment peut-on imaginer, comment quelqu'un maîtrise-t-il la règle du temps ? »</w:t>
        <w:br/>
        <w:br/>
        <w:t>« Quel monstre est Qin Chen ? »</w:t>
        <w:br/>
        <w:br/>
        <w:t>Toutes les personnes de la demeure Guanghan sont sidérées en voyant Qin Chen, leurs esprits un peu confus.</w:t>
        <w:br/>
        <w:br/>
        <w:t>Cependant, la demeure Xueyang, le Palais Wang Fu, l'instruction Shenzhao et autres forces étaient comme des oignons étranglés, soudainement muettes.</w:t>
        <w:br/>
        <w:br/>
        <w:t>Selon le Fils du Dieu, il est donc mort ?</w:t>
        <w:br/>
        <w:br/>
        <w:t>« Non, regardez le miroir ! »</w:t>
        <w:br/>
        <w:br/>
        <w:t>Soudain, quelqu'un s'exclama. Qin Chen regarda également le miroir de Shenzhao avec des yeux dignes. En vérité, Shengzi du Saint-Esprit est le contrôleur du miroir de Shenzhao. Une fois qu'il meurt, le miroir divin perdra son contrôle. Si le miroir a de l'esprit, il partira d'ici. Même s'il n'a pas d'esprit, il restera muet.</w:t>
        <w:br/>
        <w:br/>
        <w:t>Mais maintenant, ce miroir divin flotte dans l'air, continue de diffuser des lumières étonnantes, boom, une force terrifiante est en train de supprimer.</w:t>
        <w:br/>
        <w:br/>
        <w:t>« Attention ! »</w:t>
        <w:br/>
        <w:br/>
        <w:t>Qin Chen rugit, la main levée rapidement, une rangée de lumières s'érigeant pour résister à cette force.</w:t>
        <w:br/>
        <w:br/>
        <w:t>Bang !</w:t>
        <w:br/>
        <w:br/>
        <w:t>La personne entière de Qin Chen s'envola tête en bas. Son esprit antique fut dispersé, son visage restant digne. Est-ce que ce miroir divin continue de l'attaquer ?</w:t>
        <w:br/>
        <w:br/>
        <w:t>« Qin, la situation selon le Fils du Dieu est très étrange. Comme si... »</w:t>
        <w:br/>
        <w:br/>
        <w:t>Chen Sisi soudain prêcha.</w:t>
        <w:br/>
        <w:br/>
        <w:t>« Bien ? »</w:t>
        <w:br/>
        <w:br/>
        <w:t>Qin Chen regarda le passé, et il trouva également que le corps de Shengzi du Saint-Esprit était très étrange. Dans le miroir, une force inexplicable descendit, et la tête explosée de Shengzi fut rassemblée à nouveau et récupéra très bien.</w:t>
        <w:br/>
        <w:br/>
        <w:t>« Immortalité, immortality ? »</w:t>
        <w:br/>
        <w:br/>
        <w:t>Tout le monde fut surpris que le Fils du Dieu ne soit pas mort ? À leur niveau, certains experts puissants peuvent réparer les blessures et régénérer un bras brisé. Cependant, la tête est le berceau de l'âme. Une fois la tête coupée et explosée, l'âme est détruite, il n'y a pas de possibilité de résurrection.</w:t>
        <w:br/>
        <w:br/>
        <w:t>Mais maintenant, après que la tête de Shengzi du Saint-Esprit a été brisée, elle fut en réalité recréée. « Jie Jie Jie, je ne m'attendais pas à ce que tu puisses me blesser à ce point. C'est pourquoi tu peux être si fort. Malheureusement, je ne peux pas te tuer. Je ne mourrai pas. Pourvu que tu meurs, maîtrisera la magie temporelle de toi.</w:t>
        <w:br/>
        <w:br/>
        <w:t>» Cependant, les yeux de Shengzi du Saint-Esprit ne brillaient pas sur lui.</w:t>
        <w:br/>
        <w:br/>
        <w:t>Qin Chen fut vraiment sidéré, au-delà de sa compréhension.</w:t>
        <w:br/>
        <w:br/>
        <w:t>« Le souffle céleste interdit l'art ! »</w:t>
        <w:br/>
        <w:br/>
        <w:t>Hum ! Qin Chen ouvrit ses yeux, une forte onde de souffle s'étendit. Il ne croyait pas que le Fils du Dieu puisse vivre éternellement, ce qui était quelque chose que le Seigneur ne pouvait pas faire.</w:t>
      </w:r>
    </w:p>
    <w:p>
      <w:r>
        <w:br w:type="page"/>
      </w:r>
    </w:p>
    <w:p>
      <w:pPr>
        <w:pStyle w:val="Heading1"/>
      </w:pPr>
      <w:r>
        <w:t>Chapitre 20</w:t>
      </w:r>
    </w:p>
    <w:p>
      <w:r>
        <w:t>Lumière sombre de l'âme effroyable parcourut le corps du Saint Fils Shen Zhao. Qin Chen fut choqué. Dans le corps de Shen Zhao, il ne restait qu'une légère respiration d'âme, mais aucune entité de l'âme.</w:t>
        <w:br/>
        <w:br/>
        <w:t>Cela signifiait que c'était un corps uniquement soutenu par les ultimes traces de l'âme, mais comment cela pouvait-il être possible ?</w:t>
        <w:br/>
        <w:br/>
        <w:t>« Non, c'est le miroir. » Qin Chen releva soudainement les yeux et vit la puissance de la foi continuellement pénétrer du miroir pour remodeler le corps du Fils. Dans la puissance de la foi, il y avait une faible force d'âme pénétrant dans le corps du Fils et s'y condensant en une nouvelle âme.</w:t>
        <w:br/>
        <w:br/>
        <w:t>Tant que la puissance du miroir ne s'éteignait pas, le Fils n'aurait jamais à sombrer.</w:t>
        <w:br/>
        <w:br/>
        <w:t>« Ainsi donc, l'esprit du Fils a été intégré dans le miroir ? Qu'est-ce qu'il peut bien faire, au juste ? » Qin Chen comprenait pourquoi le Fils ne pouvait pas mourir. Celui qui a un territoire saint est l'âme. Tant que l'âme est immortelle, le corps pourra être détruit et il y aura un moyen spécifique de le remodeler. Le Saint Fils Shen Zhao a intégré sa puissance d'âme dans le miroir et l'y conserve. Son corps n'est qu'une trace.</w:t>
        <w:br/>
        <w:br/>
        <w:t>Par conséquent, même si Qin Chen avait tué la tête du Saint Fils et détruit sa trace d'âme, tant que l'âme principale de Shen Zhao se trouvait dans le miroir n'était pas détruite, alors Shen Zhao ne mourrait pas.</w:t>
        <w:br/>
        <w:br/>
        <w:t>Cependant, Qin Chen ne comprenait toujours pas pourquoi le Saint Fils avait fait cela. En effet, les bénéfices d'intégrer l'âme dans les trésors sacrés, comme le miroir de Dieu, sont évidents. Il peut atteindre l'immortalité d'une autre manière. Cependant, chaque fois que le corps est détruit, l'âme en perd aussi beaucoup. Tant qu'on n'use pas trop la puissance de Shen Zhao, il est impossible d'éloigner l'âme principale des traces sans limites. C'est là un moyen parmi d'autres. Ce qui est le plus important, c'est que le corps et l'âme sont indispensables pour un fort. Dès lors qu'ils sont séparés, ils perdent leur perception de la Voie céleste. C'est-à-dire que sans l'âme du corps, il est impossible de réaliser la Voie céleste et d'entrer dans le royaume du Seigneur.</w:t>
        <w:br/>
        <w:br/>
        <w:t>Ne serait-ce pas que Dieu, selon le Fils, a renoncé à l'essence et cherche la fin ? À moins qu'il n'eût d'autres desseins.</w:t>
        <w:br/>
        <w:br/>
        <w:t>« Hum, je comprends maintenant que votre âme est dans le miroir de Dieu. Je devrais jeter un coup d'œil dessus. Votre âme principale peut vous permettre de condenser votre corps plusieurs fois. »</w:t>
        <w:br/>
        <w:br/>
        <w:t>Ayant compris l'ensemble, Qin Chen émit un rire et secoua de nouveau son corps.</w:t>
        <w:br/>
        <w:br/>
        <w:t>« Le Miracle du Temps ! »</w:t>
        <w:br/>
        <w:br/>
        <w:t>Hum !</w:t>
        <w:br/>
        <w:br/>
        <w:t>Entre les cieux et la terre, une trace de temps passa, et aussitôt le ciel et la terre devinrent obscurs, comme recouverts d'une couche de brume. Puis chacun ressentit que la source sacrée en lui semblait un instant figée, même ses pensées ne fonctionnaient plus.</w:t>
        <w:br/>
        <w:br/>
        <w:t>« Pas bon ! »</w:t>
        <w:br/>
        <w:br/>
        <w:t>Dieu selon le Fils fut surpris, il encouragea rapidement Dieu à regarder dans le miroir : « Miroir de Dieu, donne-moi un bloc. »</w:t>
        <w:br/>
        <w:br/>
        <w:t>Mais il n'y avait plus le temps pour cela. Grâce à la puissance du miroir divin, il n'avait pas peur de la magie temporelle. Cependant, il fallait un certain processus pour activer le miroir sacré. Qin Chen avait figé le temps et ne lui avait pas donné l'occasion d'y parvenir.</w:t>
        <w:br/>
        <w:br/>
        <w:t>Pop ! À ce moment-là, quand les gens réagirent, ils virent que Qin Chen avait de nouveau tué le corps de Shen Zhao avec l'épée démoniaque verte. Cette fois, Qin Chen poussa la destruction de l'épée à son maximum. La lumière puissante de l'épée se transforma en un fleuve d'esprit épépé qui traversait les cieux, détruisant le corps de Shen Zhao en rien.</w:t>
        <w:br/>
        <w:br/>
        <w:t>Le Fils est parti avec l'épée.</w:t>
        <w:br/>
        <w:br/>
        <w:t>Cependant, les deux manifestations de la magie temporelle eurent un effet sur la force temporelle de Qin Chen et la source temporelle, ce qui consomma beaucoup d'énergie et produisit une légère sensation de vide. Qin Chen savait que c'était parce que la magie temporelle est une compétence interdite, qui ne peut être supportée par les cieux. Si elle est utilisée longtemps, elle perturbe même l'ordre céleste. C'est donc pourquoi cela coûte tant. Heureusement, Qin Chen possède la source temporelle en lui et la puissance temporelle. Sinon, s'il n'utilisait qu'une seule fois cette magie temporelle, il risquerait de souffrir sérieusement.</w:t>
        <w:br/>
        <w:br/>
        <w:t>Après tout, appliquer la loi temporelle aux saints est différent d'appliquer celle-ci aux prêtres divins.</w:t>
        <w:br/>
        <w:br/>
        <w:t>« Selon le Fils, cette fois tu seras complètement détruit, mais cela dépend de ce que tu as à condenser ton corps. »</w:t>
        <w:br/>
        <w:br/>
        <w:t>Qin Chen dit froidement. Il montra l'intention de détruire, et en même temps il usa du technique interdite des cieux et de l'âme, annihilant complètement la puissance spirituelle du Fils selon le Dieu en rien.</w:t>
        <w:br/>
        <w:br/>
        <w:t>« Cela... »</w:t>
        <w:br/>
        <w:br/>
        <w:t>Le Saint Fils du Sang et les autres allaient exploser, un par un, en regardant la récupération du Saint Fils. Inattendument, en une fraction de seconde, il était de nouveau parti, même l'âme n'y restait pas.</w:t>
        <w:br/>
        <w:br/>
        <w:t>« Qin Chen, tu veux vraiment mourir ? » La voix du Fils furieux résonna dans le miroir. Puisque Qin Chen avait percé, il ne voulait pas plus se cacher.</w:t>
        <w:br/>
        <w:br/>
        <w:t>Il pensait que, l'ayant vu utiliser sa magie temporelle, il devrait avoir assez de méthodes pour bloquer l'attaque de la magie temporelle une deuxième fois. Mais il ne s'attendait pas à ce que le résultat soit le même. Dès lors que la magie temporelle apparaissait, il ne pouvait plus y résister du tout.</w:t>
        <w:br/>
        <w:br/>
        <w:t>C'est normal. Si la magie temporelle était si bonne à résister, elle ne serait pas la loi suprême des cieux.</w:t>
        <w:br/>
        <w:br/>
        <w:t>« Qin Chen, tu penses que tu gagneras ? L'âme de cette place est dans le miroir de Dieu. Elle ne sera jamais détruite. Même si tu peux détruire le corps de cette place, dix fois ou cent fois, qu'est-ce que tu pourras faire ? Tant qu'il y a assez de force, cette place peut être constamment recréée. » Le Dieu selon le Fils rugit.</w:t>
        <w:br/>
        <w:br/>
        <w:t>« Vraiment ? »</w:t>
        <w:br/>
        <w:br/>
        <w:t>Qin Chen émit un rire. Il ne croyait pas que le Saint Fils puisse être recréé de façon infinie, et un corps de prêtre divin n'était pas si bon à se maintenir. Cette fois, il avait complètement détruit le corps du Saint Fils et condensé son corps, ce qui nécessitait absolument une puissance infinie.</w:t>
        <w:br/>
        <w:br/>
        <w:t>« Qin Chen, c'est parce que tu ne sais rien de la puissance de cette place. » Le miroir sacré, ce miroir, a en fait montré le visage du Fils de Dieu. « Le Seigneur est puissant. »</w:t>
        <w:br/>
        <w:br/>
        <w:t>Le Saint Fils du Sang et les autres devraient être au désespoir, à ce moment-là de toutes leurs exclamations enflammées.</w:t>
        <w:br/>
        <w:br/>
        <w:t>Tant que Dieu garde le Fils vivant, ils n'auront pas à craindre.</w:t>
        <w:br/>
        <w:br/>
        <w:t>« Qin Chen, attrape vite. Devant l'empereur Shen Zhao, tu n'auras aucune chance de résister du tout. Mieux vaut admettre la défaite et te prosterner. Peut-être as-tu encore un moyen de vivre. »</w:t>
        <w:br/>
        <w:br/>
        <w:t>Le Saint Fils du Sang, Chi Wenmin et les autres rugirent. « Malheureusement, tu penses vraiment que Dieu te protège et prend soin de toi selon le Fils ? Est-il invincible ? » Qin Chen regarda le Fils du Dieu Sang et les autres. Le Fils du Dieu Sang avait aussi prétendument revendiqué être la reconstitution de l'ancien Dieu Sang. C'était risible. Il avait déjà vu que la puissance de ces familles avait été volée, et était mystérieusement intégrée dans le Miroir de Dieu.</w:t>
        <w:br/>
        <w:br/>
        <w:t>Cela aussi, Qin Chen ne l'avait pas encore pleinement utilisé pour la technique interdite des cieux et de l'âme, il n'avait vu qu'une piste.</w:t>
        <w:br/>
        <w:br/>
        <w:t>« Vous êtes tous usés par le Fils de Dieu. Votre âme, déjà incomplète, deviendra bientôt le manant du Fils par une prière constante. » Qin Chen dit froidement.</w:t>
        <w:br/>
        <w:br/>
        <w:t>« Qin Chen, à ce moment-là, il est encore alarmiste. Avec l'aide de l'empereur, nous pourrons balayer le ciel et vivre éternellement. » Chi Wenmin et les autres rugirent.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