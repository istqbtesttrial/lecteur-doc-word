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26</w:t>
      </w:r>
    </w:p>
    <w:p>
      <w:r>
        <w:t>Dans un tel environnement, la compréhension de Qin Chen et Chen Sisi quant à l’artère infernale a été considérablement améliorée.</w:t>
        <w:br/>
        <w:br/>
        <w:t>Hum !</w:t>
        <w:br/>
        <w:br/>
        <w:t>La puissance terrifiante de l’arbre magique du monde s’est réveillée, aveuglant toute la grotte. Aux profondeurs de cette caverne, nombre de démons ont vu la tourbe sombre et reculé en terrreur, comme privés d’âme, quittant leurs postes en tremblant. La terreur de l’air ressemblait à une venue des seigneurs démoniaques sur ce territoire.</w:t>
        <w:br/>
        <w:br/>
        <w:t>Boom !</w:t>
        <w:br/>
        <w:br/>
        <w:t>A cet instant, dans les abîmes infinis de cette grotte, un groupe de maîtres démons se battait avec fureur. Ce groupe de chefs démoniaques étaient tous des Tianjiao suprêmes, parmi eux se trouvaient plusieurs maîtres au niveau d’Oberon. Ils étaient divisés en plusieurs clans, certains avec deux cornes, d’autres aux yeux sombres. Chacun affichait différentes émanations magiques, évidemment d’origine tribale différente.</w:t>
        <w:br/>
        <w:br/>
        <w:t>« C’est quoi ça ? »</w:t>
        <w:br/>
        <w:br/>
        <w:t>Soudain, ce groupe de chefs démoniaques ressentit une brise d’effroi, s’immobilisèrent et jetèrent un regard paniqué vers une tache de ciel dans l’horizon.</w:t>
        <w:br/>
        <w:br/>
        <w:t>Dans cette tache d’air et de terre, ils perçurent vaguement une force qui les secoua, comme des puces de môle ayant croisé un dragon. Ils eurent envie de se soumettre.</w:t>
        <w:br/>
        <w:br/>
        <w:t>« De quelle nature est cette puissance ? »</w:t>
        <w:br/>
        <w:br/>
        <w:t>Tous les chefs démoniaques furent sidérés. Leurs yeux exprimaient la peur et même le combat s’arrêta. Leurs pupilles brûlaient encore de feu tout en tremblant.</w:t>
        <w:br/>
        <w:br/>
        <w:t>Une telle puissance terrifiante, était-ce l’une des plus grandes trésoreries démoniaques ? Le trésor le plus précieux du seigneur démon ?</w:t>
        <w:br/>
        <w:br/>
        <w:t>« Allons-y ! »</w:t>
        <w:br/>
        <w:br/>
        <w:t>« Dans l’abîme profond où nos démons vivent, il y a certainement des trésors anti-ciel. »</w:t>
        <w:br/>
        <w:br/>
        <w:t>« Allons-y ! »</w:t>
        <w:br/>
        <w:br/>
        <w:t>Boom ! Boom !</w:t>
        <w:br/>
        <w:br/>
        <w:t>Ce groupe de chefs démoniaques, s’immobilisèrent un par un et se dirigèrent vers leur propre camp pour rejoindre l’endroit où la brise s’était propagée.</w:t>
        <w:br/>
        <w:br/>
        <w:t>Sans eux non plus, de nombreux chefs démoniaques aux profondeurs de la grotte ressentirent cette puissance et furent tous sidérés. Aux plus grandes profondeurs de cette grotte, il y a un abîme sombre. Dans l’abîme, une onde de maléfique surnaturel monte. Ici se trouve le Jadi dans le royaume démoniaque. Pendant des milliers d’années, tout démon qui pénètre dans cet endroit n’a jamais réussi à en sortir vivant. C’est une zone interdite parmi les démons.</w:t>
        <w:br/>
        <w:br/>
        <w:t>Toutes les grandes races du peuple démoniaque ont averti leurs disciples que, dès lors qu’ils rencontrent cet abîme dans le paysage de test, ils doivent s’en éloigner et ne pas entrer.</w:t>
        <w:br/>
        <w:br/>
        <w:t>Cependant, à cause de la nature changeante et mobile de la terre abîmée, il y a encore beaucoup de chefs démoniaques tombés dans l’abîme chaque année.</w:t>
        <w:br/>
        <w:br/>
        <w:t>Maintenant.</w:t>
        <w:br/>
        <w:br/>
        <w:t>Personne ne remarqua que cela fit appeler tout le peuple démoniaque cette zone interdite. Après avoir ressenti l’odeur de l’arbre magique, elle soudainement monta.</w:t>
        <w:br/>
        <w:br/>
        <w:t>Boom ! Le tout le paysage de test du royaume démoniaque fut un grand événement. La spiritualité démoniaque monta du ciel, la terre se fendit et les fluctuations spatiales terrifiantes montèrent de l’abîme magique. Aux plus grandes profondeurs de l’abîme démoniaque, une brèche spatio-temporelle apparut, extrêmement profonde. Je ne sais pas où elle conduit.</w:t>
        <w:br/>
        <w:br/>
        <w:t>Ces changements furent aussi remarqués par de nombreux chefs démoniaques et maîtres. Après avoir vu la zone interdite dans le royaume démoniaque, chacun avait un visage rempli de lueurs tremblantes et recula un par un, effrayé d’approcher.</w:t>
        <w:br/>
        <w:br/>
        <w:t>Ici c’est comme une terre pure, personne ne s’en approche, naturellement personne n’a remarqué que cette brèche spatiale mystérieuse s’était subitement ouverte.</w:t>
        <w:br/>
        <w:br/>
        <w:t>Pays de Tianwu.</w:t>
        <w:br/>
        <w:br/>
        <w:t>Il y a plus de deux ans depuis la première guerre mondiale.</w:t>
        <w:br/>
        <w:br/>
        <w:t>Aujourd’hui au pays de Tianwu, le Palais de Brume a été détruit et toutes les grandes forces sont en activité. Parce que le maléfique et les puissants célestes, le pays de Tianwu est devenu paisible et prospère avec le développement du Pavillon Chendi.</w:t>
        <w:br/>
        <w:br/>
        <w:t>Surtout après la destruction de l’abîme sombre, sous la direction du Pavillon Chendi, l’unification de Tianwu et du continent continental a constitué une force extrêmement terrifiante, engendrant même de nombreux saints.</w:t>
        <w:br/>
        <w:br/>
        <w:t>Aujourd’hui au continent Tianwu, il y a des milliers de maîtres saints, mais ils sont partout, surtout à cause de la restauration du pays de Tianwu et du développement de la zone interdite, beaucoup de maîtres ont été engendrés.</w:t>
        <w:br/>
        <w:br/>
        <w:t>Même Qin Ying, esclave noir, l’ancien père Da Bei et autres, avec l’aide du Pavillon Chendi, ont entré dans le royaume des saints et sont devenus maîtres au sommet du niveau de tous les saints.</w:t>
        <w:br/>
        <w:br/>
        <w:t>Parmi eux, le plus terrifiant est le démon Qin. Dans la zone interdite, il a obtenu beaucoup de ressources et d’héritage, même pénétré dans le royaume du saint de la terre et devient un puissant. Cependant, cela ne surprit personne, car la crise de la demeure Yaomie retomba toujours sur la tête de chacun. Chacun savait également que le Dongyuyin venu à la demeure Yaomie était un maître de niveau supérieur dans la demeure Yaomie, un leader de tous les niveaux des subordonnés dans la demeure Yaomie, et un maître de niveau céleste suprême.</w:t>
        <w:br/>
        <w:br/>
        <w:t>Telle une personne, donner de la pression aux gens, c’est comme un mont, une pression morte dans le cœur de chacun.</w:t>
        <w:br/>
        <w:br/>
        <w:t>Pays interdit.</w:t>
        <w:br/>
        <w:br/>
        <w:t>Après avoir vécu la guerre contre les cieux, les gens savent aussi l’horreur du pays interdit. Ils comprennent que cet endroit est le lieu où les anciens maîtres célestes et les chefs locaux de Tianwu se battent. Il y a des montagnes de cadavres et de sang, même les héritages des saints. Cependant, la périphérie du pays interdit d’aujourd’hui n’est plus le Jadi le plus terrifiant de Tianwu. Parce que l’apparition des démons Qin et la continuité du développement de la zone interdite, beaucoup de maîtres venus du continent ont pénétré pour y cultiver, briser les limites et s’y expier. C’est devenu un lieu d’aventure pour beaucoup d’experts.</w:t>
        <w:br/>
        <w:br/>
        <w:t>Cependant, la profondeur du pays interdit reste la zone interdite la plus terrifiante du continent.</w:t>
        <w:br/>
        <w:br/>
        <w:t>A cet instant, à l’extérieur de la zone interdite du continent, un groupe de experts de niveau supérieur s’était rassemblé.</w:t>
        <w:br/>
        <w:br/>
        <w:t>Si les gens de Tianwu voient ces personnes, ils seront surpris. Fu Qiankun, Mo Yuanbai, esclave noir, l’ancien père Da Bei, le roi squelette démoniaque, Kala Magique. Tout le monde est un géant de niveau supérieur dans Tianwu. Même celui qui est le plus faible, il est encore un maître au sommet du niveau de tous les saints. Parmi eux, il y a même ceux qui ont gagné la richesse extraordinaire dans le pays interdit et sont entrés au niveau supérieur du royaume sacré.</w:t>
        <w:br/>
        <w:br/>
        <w:t>A cet instant, tout le monde regarde un abîme sombre devant eux, avec une amertume dans les yeux. « Le grand chat noir, c’était toi l’idée ? Il y a plus de deux ans que le démon Qin est autorisé à pénétrer dans cet abîme mystérieux pour y cultiver. Qin n’est jamais sorti de la porte, et il ne l’est plus sorti depuis longtemps. Tous les puissants de la demeure Yaomie sont venus. Si je ne trouve pas Qin Chen dans le ciel à temps, dès que le maître de la demeure Yaomie arrive, le continent sera en danger. »</w:t>
        <w:br/>
        <w:br/>
        <w:t>Devant la multitude, un chat noir flottait là, à ses côtés, Lao Yuan était rempli d’une aura terrifiante et muet.</w:t>
        <w:br/>
        <w:br/>
        <w:t>Les yeux de chacun tombèrent aussi sur le grand chat noir. Cette fois, ils furent vraiment dépassés par la stratégie du grand chat noir.</w:t>
      </w:r>
    </w:p>
    <w:p>
      <w:r>
        <w:br w:type="page"/>
      </w:r>
    </w:p>
    <w:p>
      <w:pPr>
        <w:pStyle w:val="Heading1"/>
      </w:pPr>
      <w:r>
        <w:t>Chapitre 27</w:t>
      </w:r>
    </w:p>
    <w:p>
      <w:r>
        <w:t>"Hum, peut-on blâmer l'empereur pour cela ? D'autre part, vous aussi, vous avez donné votre accord. Vous savez tous que si la puissance de l'Empire interdit ne s'améliore pas maintenant, une fois que vous entrez dans le Ciel à la légère, il devient très difficile de retrouver la position originale de Qin Chen, car le ciel est trop vaste. L'espace est empilé et divisé en de nombreuses préfectures, séparées par des plans infinis."</w:t>
        <w:br/>
        <w:br/>
        <w:t>Le grand chat noir secoua la tête : "Vous ne savez toujours pas l'immensité du Ciel. Ce n'est pas la distance entre les deux extrémités d'un continent, mais le vide entre des plans infinis. Quand Qin Chen est entré dans le long fleuve temporel et a finalement pris son envol vers le Ciel, personne ne sait quelle Préfecture il en sortira.</w:t>
        <w:br/>
        <w:br/>
        <w:t>Maintenant, même une sainte et un pauvre peuvent traverser seulement une Préfecture pour passer toute leur vie, sans parler de moi. Nous ne savons pas où conduit le passage céleste à l'autre extrémité de la Mer des Dieux."</w:t>
        <w:br/>
        <w:br/>
        <w:t>C'est pourquoi j'ai permis au démon Qin d'entrer dans la Grotte Magique de l'Empire Interdit, afin qu'il puisse le plus possible améliorer sa cultivation. Dans l'ancien temps, cet Empire Interdit était le champ de bataille des forts maitres du Saint Seigneur. Même certaines forces de tête dans le Ciel ne posséderaient peut-être pas l'héritage d'ici. Qui aurait pu penser que le démon Qin n'a pas réagi du tout en deux ans ?"</w:t>
        <w:br/>
        <w:br/>
        <w:t>Le grand chat noir fronça les sourcils.</w:t>
        <w:br/>
        <w:br/>
        <w:t>"Grand chat noir, nous ne te blâmons pas. Nous regardons simplement l'équipe de la maison des Sorciers Malefiques. Si Qin ne quitte plus le passage, dès que les gens de la maison des Sorciers Malefiques arrivent, le jour de Wudang sera vraiment terminé."</w:t>
        <w:br/>
        <w:br/>
        <w:t>Le Vieil Yuan dit dans un profond silence : "Je personnellement ressens que nous devons encore trouver un moyen d'entrer dans la Grotte du Démon, de trouver le démon Qin, et de l'en sortir aussi rapidement que possible."</w:t>
        <w:br/>
        <w:br/>
        <w:t>"Cela..." Ils regardèrent le grand chat noir avec surprise : "Ne dis-tu pas que cette Grotte Noire est la demeure d'un haut Seigneur du Démon dans le Ciel ? N'importe qui d'entre nous qui y pénètre serait brisé sur place, sans laisser de corps. Comment pourrions-nous entrer ?"</w:t>
        <w:br/>
        <w:br/>
        <w:t>"Dans le fond, c'est vrai. Myrkala et moi sommes des démons différents avec des maîtres différents. Nous n'étions qu'une branche de la race démoniaque. Dès que nous sommes approchés des Grottes Noires, nos corps ont presque explosé et nous avons perdu la raison. Ces deux dernières années, nous avons absorbé le souffle démoniaque de l'entrée des grottes tous les jours, et nos accomplissements ont également atteint le royaume des saints terrestres, mais nous pouvons seulement entrer dans les Grottes Noires à moins de dix pas."</w:t>
        <w:br/>
        <w:br/>
        <w:t>À ce moment, le chef des Navigateurs squelettes était un bel homme d'environ cinquante ans avec une odeur terrible. En réalité, il était un maître démoniaque au niveau du Dieu Sheng et le plus fort des forts de la plaque continent Tianwu.</w:t>
        <w:br/>
        <w:br/>
        <w:t>Le Kala magique à ses côtés était également rempli d'une puissance terrifiante. Comme le chef des Navigateurs squelettes, il avait atteint le royaume de la Terre Sainte. Tout cela à cause d'avoir absorbé la puissance des Grottes Noires.</w:t>
        <w:br/>
        <w:br/>
        <w:t>Même ainsi, maintenant ils ne pouvaient pénétrer que dans les Grottes Noires à moins de dix pas et ne pouvaient aller plus loin. S'ils s'en approchaient à la légère, ils risquaient d'être brisés en âme et esprit, sans parler des autres.</w:t>
        <w:br/>
        <w:br/>
        <w:t>Personne d'entre eux ne pouvait entrer dans la Grotte Noire, sauf Qin.</w:t>
        <w:br/>
        <w:br/>
        <w:t>"Qu'y a-t-il à faire ? Seul l'empereur peut entrer."</w:t>
        <w:br/>
        <w:br/>
        <w:t>Le grand chat noir fronça ses sourcils.</w:t>
        <w:br/>
        <w:br/>
        <w:t>"Toi ?"</w:t>
        <w:br/>
        <w:br/>
        <w:t>Chacun regarda le grand chat noir avec surprise.</w:t>
        <w:br/>
        <w:br/>
        <w:t>"Alors..."</w:t>
        <w:br/>
        <w:br/>
        <w:t>Le grand chat noir dit fièrement : "Mon empereur est le roi des neuf jours et dix places, balayant les huit marais, suprême et invincible. Qui d'autre que l'empereur peut entrer ?"</w:t>
        <w:br/>
        <w:br/>
        <w:t>Soudain, la voix basse du chat noir entra dans les grottes.</w:t>
        <w:br/>
        <w:br/>
        <w:t>Dès qu'il y pénétra, ses poils se hérissèrent. "Grand-mère, ce pot d'empereur ne peut être ouvert que par son dos." Le grand chat noir se sentit glacé. Les restrictions sur le chat étaient soudaines et prudentes. Au début, il n'y avait pas de regard arrogant.</w:t>
        <w:br/>
        <w:br/>
        <w:t>Marmonna : "Qui est ce démon qui a tombé ici ? Le Seigneur du Vide de la tribu des Vides ou le Seigneur déchu aux ailes d'argent de la tribu des Chutes ? Pourquoi ne peux-je me souvenir de beaucoup de choses ?" Le grand chat noir marmonna et pénétra lentement dans la grotte sombre. La lumière magique soudait, dissolvant la puissance du grand chat noir. Heureusement, le corps du grand chat semblait s'intégrer au Vide, entre le réel et l'illusoire. Seulement quand la puissance magique atteignait 1% de celle des gens ordinaires pour entrer dans les grottes, pouvait-on dire qu'il persiste.</w:t>
        <w:br/>
        <w:br/>
        <w:t>Cependant, le grand chat noir avait encore un lourd fardeau sur tout son corps, possédé par le souffle démoniaque pour s'enfoncer dans la chute.</w:t>
        <w:br/>
        <w:br/>
        <w:t>"Éloigne-toi de moi. Si j'étais resté scellé, je ne serais pas si embarrassé par le souffle démoniaque. Heureusement, j'ai juste reçu quelques trésors et levé quelques sceaux. Sinon, je n'aurais pas osé entrer." Marmonna le grand chat noir. Je ne sais combien de temps après, le souffle démoniaque devant lui devint soudainement fort. Enfin, le grand chat noir entra dans la profondeur des grottes. Cependant, au fond de la grotte, il y avait une multitude de souffles démoniaques terribles et puissants. La loi de la voie des démons soudait, formant un tableau magnifique. Au centre du Qi démoniaque, il y avait une singularité, dans laquelle le pouvoir de l'espace taoïste se dissipait, ne sachant où aller.</w:t>
        <w:br/>
        <w:br/>
        <w:t>"C'est un passage spatial ? Comment peut-il y avoir un passage spatial dans les Grottes Noires ? Où est le démon Qin ?"</w:t>
        <w:br/>
        <w:br/>
        <w:t>Soudain, il n'y avait plus aucune trace de l'œil noir sur le sol.</w:t>
        <w:br/>
        <w:br/>
        <w:t>"Est-ce que le démon Qin a entré dans ce passage spatial ?"</w:t>
        <w:br/>
        <w:br/>
        <w:t>Hum !</w:t>
        <w:br/>
        <w:br/>
        <w:t>Quand le grand chat noir fut choqué, soudainement, de la lumière magique jaillit de la singularité.</w:t>
        <w:br/>
        <w:br/>
        <w:t>Boum !</w:t>
        <w:br/>
        <w:br/>
        <w:t>Au moment suivant, toute la grotte sombre jaillit soudainement de la magnifique lumière magique. Pouf, le grand chat noir presque explosa. Si l'on n'affichait pas sa puissance spatiale à temps, les conséquences seraient incalculables.</w:t>
        <w:br/>
        <w:br/>
        <w:t>Boum !</w:t>
        <w:br/>
        <w:br/>
        <w:t>Une série de lumières magiques effrayantes jaillirent des grottes sombres, pénétrant dans l'Empire Interdit et traversant le ciel du continent Tianwu.</w:t>
        <w:br/>
        <w:br/>
        <w:t>Au-dessus du territoire de Tianwu, il y a un étonnant rideau de lumière démoniaque, comme un pont reliant deux mondes, imposant.</w:t>
        <w:br/>
        <w:br/>
        <w:t>La seule chose à remercier est que la rideau de lumière magique n'a pas beaucoup de puissance d'attaque. Sinon, une telle force terrifiante serait suffisante pour détruire de nombreuses régions du continent Tianwu.</w:t>
        <w:br/>
        <w:br/>
        <w:t>Fu Qiankun et le Vieil Yuan furent également choqués. Ils reculèrent immédiatement et regardèrent le rideau de lumière magique au-dessus de l'Empire Interdit. Ensuite, ils virent le grand chat noir jaillir des grottes.</w:t>
        <w:br/>
        <w:br/>
        <w:t>"Grand chat noir, qu'est-il arrivé ?"</w:t>
        <w:br/>
        <w:br/>
        <w:t>Chacun dit, surpris de voir le grand chat noir.</w:t>
        <w:br/>
        <w:br/>
        <w:t>"Le démon Qin n'est pas dans cette grotte."</w:t>
        <w:br/>
        <w:br/>
        <w:t>dit le grand chat noir, regardant sinistre.</w:t>
        <w:br/>
        <w:br/>
        <w:t>"Quoi ?" Chacun fut surpris. La situation est laquelle ? La grotte sombre où le démon Qin était entré il y a deux ans. Chacun l'a vu de ses propres yeux. Comment ne serait-il pas dans la grotte ?</w:t>
      </w:r>
    </w:p>
    <w:p>
      <w:r>
        <w:br w:type="page"/>
      </w:r>
    </w:p>
    <w:p>
      <w:pPr>
        <w:pStyle w:val="Heading1"/>
      </w:pPr>
      <w:r>
        <w:t>Chapitre 28</w:t>
      </w:r>
    </w:p>
    <w:p>
      <w:r>
        <w:t>Au cœur de la grotte obscure se brisait un tourbillon infernal. Une faille s’ouvrait dans le néant, une brèche menant à d’autres dimensions. Lorsque je pénétrai dans la grotte, une lueur magique jaillit de ce conduit interdimensionnel pour dévoiler un spectacle effroyable.</w:t>
        <w:br/>
        <w:br/>
        <w:t>— Je doute fort que le maléfique Qin ait jamais franchi ce passage, dit la grande panthère dans un souffle profond. Je vais essayer de me glisser à travers et voir ce qui se cache au-delà. Mais j’ai une intuition : cet orifice doit mener à un plan démoniaque supérieur.</w:t>
        <w:br/>
        <w:br/>
        <w:t>« Plan supérieur des démons ? » Les autres le regardèrent, stupéfaits. Personne ne s’attendait à une telle révélation.</w:t>
        <w:br/>
        <w:br/>
        <w:t>— Maître panthère âgée, c’est le ciel ?</w:t>
        <w:br/>
        <w:br/>
        <w:t>C’est à ce moment que l’Os du timonier ajouta soudain : « Quand cette lumière magique apparaît, j’ai envie de m’envoler vers un plan supérieur. »</w:t>
        <w:br/>
        <w:br/>
        <w:t>— De même pour moi, dit le Kala magique en hâte. « Quoi ? Vous deux ressentez l’envie de voler ?</w:t>
        <w:br/>
        <w:br/>
        <w:t>— La grande panthère fut stupéfiée. « Si c’est le ciel, alors tout va bien. »</w:t>
        <w:br/>
        <w:br/>
        <w:t>Mais si c’était le royaume démoniaque ? Personne ne saurait le dire. L’Os du timonier et le Kala magique sont tous deux originaires de la race démoniaque. Si l’autre bout est bien le territoire étrange des démons, cela expliquerait leur envie de s’envoler.</w:t>
        <w:br/>
        <w:br/>
        <w:t>— C’est probablement un endroit complet, dit la grande panthère. Si c’était incomplet, alors le clan qui posséderait ce plan derrière la brèche ressentirait l’attraction.</w:t>
        <w:br/>
        <w:br/>
        <w:t>Tout à l’heure, un des seigneurs démoniaques les plus puissants était tombé de la grotte obscure. Cela signifie donc que le lieu vers lequel ils sont attirés doit être un territoire démoniaque. Cela explique donc la réaction de l’Os du timonier et du Kala magique.</w:t>
        <w:br/>
        <w:br/>
        <w:t>— Je suppose que le maléfique Qin a déjà pénétré dans le territoire démoniaque ? dit la grande panthère. Alors...</w:t>
        <w:br/>
        <w:br/>
        <w:t>L’idée le fit frémir. Si c’était le cas, n’est-ce pas dangereux ? Le territoire démoniaque doit être extrêmement dangereux dans l’opinion de tous. Si le maléfique Qin pénètre dans le royaume démoniaque, il ne pourra plus jamais en ressortir vivant.</w:t>
        <w:br/>
        <w:br/>
        <w:t>— Tout cela reste une hypothèse, dit la grande panthère. Puisque vous deux, l’Os du timonier et le Kala magique, ressentez cette attirance, allez-y. Je vous suivrai à mon tour pour voir ce qui se cache derrière la brèche.</w:t>
        <w:br/>
        <w:br/>
        <w:t>Si c’est le royaume démoniaque, cela ne pose aucun problème. Le maléfique Qin pratique la voie du démiurge céleste, il n’y a donc pas de souci. La question est de savoir si vous comprenez le rôle de la grande panthère dans cette affaire.</w:t>
        <w:br/>
        <w:br/>
        <w:t>L’Os du timonier et le Kala magique entendirent que la grande panthère les autorisait à tenter l’expérience. Ils furent à la fois nerveux et excités. Ils se regardèrent et commencèrent à canaliser leur pouvoir.</w:t>
        <w:br/>
        <w:br/>
        <w:t>À l’instant, Fu Qiankun les regarda, nerveux. Il voulait voir ce qui allait se produire. Les deux autres furent nerveux et curieux.</w:t>
        <w:br/>
        <w:br/>
        <w:t>Mais après un long moment d’attente, rien ne se produisit.</w:t>
        <w:br/>
        <w:br/>
        <w:t>— Os du timonier, Myrkala ! Qu’attendez-vous ?</w:t>
        <w:br/>
        <w:br/>
        <w:t>La grande panthère fut stupéfaite.</w:t>
        <w:br/>
        <w:br/>
        <w:t>Les deux sont des personnages puissants dans le royaume céleste. À cet instant, ils montrèrent même une légère gêne.</w:t>
        <w:br/>
        <w:br/>
        <w:t>— Maître panthère âgée, je ne sais pas non plus.</w:t>
        <w:br/>
        <w:br/>
        <w:t>« C’est un échec ? » dit la grande panthère en frappant deux fois de sa patte. « Vous n’avez qu’à suivre l’attraction et laisser votre pouvoir s’intégrer à la magie. Le royaume démoniaque sait très bien quoi en faire.</w:t>
        <w:br/>
        <w:br/>
        <w:t>C’est aussi simple que cela ? À la demande de la grande panthère, l’Os du timonier et Myrkala se concentrèrent. Soudain, une vague d’appel jaillit de la lumière magique. À ce moment précis, les deux furent enveloppés d’une lueur magique incroyable. Un instant après, ils ne purent s’empêcher de jaillir du royaume. Leurs vitesse augmentait à chaque instant, et ils pénétrèrent dans la brume obscure pour disparaître au-dessus de l’horizon.</w:t>
        <w:br/>
        <w:br/>
        <w:t>Tout le monde ne fit que ressentir une onde spatiale mystérieuse. L’Os du timonier et Myrkala avaient disparu dans le ciel sombre, sans la moindre nouvelle.</w:t>
        <w:br/>
        <w:br/>
        <w:t>— C’est parti ! dit quelqu’un. Comment a-t-il pu voler ?</w:t>
        <w:br/>
        <w:br/>
        <w:t>Le pouvoir effroyable du royaume céleste fit grimacer la grande panthère : « Et cet pouvoir ressemble à l’esprit ancien des démons ? Toujours un esprit ancien fort ?</w:t>
        <w:br/>
        <w:br/>
        <w:t>Quel royaume céleste se cache derrière la brèche ? La grande panthère réfléchit un instant, puis dit à Fu Qiankun : « Restez ici. Derrière la brèche, il doit y avoir un territoire démoniaque ancien. Si vous entrez en force, vous périrez tous. De plus, avec votre puissance actuelle, vous ne pourrez pas franchir la barrière de l’énergie démoniaque.</w:t>
        <w:br/>
        <w:br/>
        <w:t>Je vais aller voir si je peux trouver un moyen de faire revenir le maléfique Qin.</w:t>
        <w:br/>
        <w:br/>
        <w:t>— Maître panthère, prenez soin de vous. »</w:t>
        <w:br/>
        <w:br/>
        <w:t>Fu Qiankun et les autres furent anxieux.</w:t>
        <w:br/>
        <w:br/>
        <w:t>« Ne vous inquiétez pas trop. Avec moi ici, le maléfique Qin ne fera rien de grave. Mais si vous êtes blessés...</w:t>
        <w:br/>
        <w:br/>
        <w:t>La grande panthère réfléchit un instant et dit : « Si le maître de la demeure des ossements neufs vient, et que je n’ai pas encore terminé mon inspection, vous allez rassembler tous les peuples du pavillon de la terre infernale à la ville céleste des tonnerres. Peut-être qu’il y a encore une chance de survie là-bas.</w:t>
        <w:br/>
        <w:br/>
        <w:t>Sinon, vous devrez abandonner tout espoir. »</w:t>
        <w:br/>
        <w:br/>
        <w:t>Sa voix retentit, et la grande panthère disparut dans un claquement. Un étrange tourbillon l’emporta au royaume mystérieux.</w:t>
        <w:br/>
        <w:br/>
        <w:t>— Allons-y. Tout ce que nous pouvons faire, c’est de renforcer notre pouvoir autant que possible. Ensuite, nous combattrons jusqu’à ce que la mort nous sépare.</w:t>
      </w:r>
    </w:p>
    <w:p>
      <w:r>
        <w:br w:type="page"/>
      </w:r>
    </w:p>
    <w:p>
      <w:pPr>
        <w:pStyle w:val="Heading1"/>
      </w:pPr>
      <w:r>
        <w:t>Chapitre 29</w:t>
      </w:r>
    </w:p>
    <w:p>
      <w:r>
        <w:t>Fu Qiankun et ses compagnons avaient jeté un regard sur le grand chat noir qui venait de disparaître, puis tourné les talons et quitté un par un. Ils devaient se préparer. Si le grand chat noir ne revenait pas dans les deux ans, cela mettrait tianwu en péril.</w:t>
        <w:br/>
        <w:br/>
        <w:t>À ce moment-là, ils enverraient des personnes de la terrasse du chien céleste à Tianlei, au bord de la mer des Tonnerres Éternelles. Mais il faudrait qu'elles sacrifient leur vie.</w:t>
        <w:br/>
        <w:br/>
        <w:t>Quand Fu Qiankun et sa femme étaient partis, la scène de lumière magique traversant le territoire de Tianwu avait stupéfié tous les puissants de Tianwu.</w:t>
        <w:br/>
        <w:br/>
        <w:t>« Qu’est-ce que cela ? »</w:t>
        <w:br/>
        <w:br/>
        <w:t>De nombreux maîtres des Terres Sacrées sont nés sur le territoire de Tianwu. Sur la pointe de la Montagne des Épées, le maître du Secte Mie Jian est déjà un maître de Terre Sacrée. Il regarde le rideau de lumière magique au ciel et reste stupéfié.</w:t>
        <w:br/>
        <w:br/>
        <w:t>La forte respiration magique l’oppressait fortement.</w:t>
        <w:br/>
        <w:br/>
        <w:t>En bas, à la Porte de la Secte Mie Jian, de nombreux maîtres Kendo se tiennent en admiration.</w:t>
        <w:br/>
        <w:br/>
        <w:t>Ce groupe d’experts, chacun doté d’une puissance extraordinaire, atteignait le sommet de l’Empereur Wu : plusieurs maîtres.</w:t>
        <w:br/>
        <w:br/>
        <w:t>Depuis la restauration de l’origine du continent de Tianwu, le Saint-Esprit s’est réveillé sur l’ensemble du territoire de Tianwu. Bien que cela ne fût qu’il y a deux ans, plus de puissants étaient nés qu’au cours des dix mille dernières années, et ils commençaient à briller de la gloire ancienne.</w:t>
        <w:br/>
        <w:br/>
        <w:t>Bien que le Secte Mie Jian ait deux maîtres de Terre Sacrée, il ne reste pas le sommet des sectes en matière de puissance martial. On peut seulement l’considérer comme moyen.</w:t>
        <w:br/>
        <w:br/>
        <w:t>« Seigneur, qu’est-ce que cette toile noire ? Pourquoi les peuples des différents démons reviennent-ils ?</w:t>
        <w:br/>
        <w:br/>
        <w:t>« C’est une odeur terrifiante de lumière magique. En regardant la direction d’où elle émane, cela semble être un territoire interdit. Qu’est-il arrivé dans le territoire interdit ? »</w:t>
        <w:br/>
        <w:br/>
        <w:t>« Y a-t-il un autre maître céleste dans le territoire interdit ? »</w:t>
        <w:br/>
        <w:br/>
        <w:t>De nombreux maîtres de l’École des Épées étaient en pleine spéculation, affichant une expression de choc.</w:t>
        <w:br/>
        <w:br/>
        <w:t>Boom !</w:t>
        <w:br/>
        <w:br/>
        <w:t>À ce moment-là, un maître est sorti du Secte Mie Jian. C’était un vieil homme, d’une puissance considérable. Il était aussi un maître de Terre Sacrée et s’est trouvé à côté du maître de Mie Jian.</w:t>
        <w:br/>
        <w:br/>
        <w:t>Cet homme est le grand-père suprême du Secte Mie Jian et l’un des deux seuls maîtres de Terre Sacrée du Secte Mie Jian.</w:t>
        <w:br/>
        <w:br/>
        <w:t>« Eh bien ? Cette force est trop forte. Est-ce que les gens de la terrasse du chien céleste ont trouvé quelque chose dans le territoire interdit qui va à l’encontre du ciel ?</w:t>
        <w:br/>
        <w:br/>
        <w:t>Dès que l’empereur est apparu, il a dit d’une voix profonde.</w:t>
        <w:br/>
        <w:br/>
        <w:t>En fait, pas seulement les gens de Mie Jian, mais l’ensemble du monde martial, même les quatre realms inférieures, tous les experts de pointe ont vu le rideau de lumière magique au ciel et étaient stupéfaits en le voyant.</w:t>
        <w:br/>
        <w:br/>
        <w:t>Quand tout le monde spéculait secrètement et ne savait pas pourquoi, une voix retentissante s’est immédiatement répandue dans chaque coin du territoire de Tianwu. « Écoutez tous les guerriers du territoire de Tianwu. Je suis Chen Di Ge, Fu Qiankun, le chef du royaume sacré du sang. Cette barrière de lumière magique apparaît maintenant sur le territoire de Tianwu. C’est la puissance de lumière magique qui s’échappe d’une grotte magique dans le territoire interdit. Elle contient une puissance spatiale et magique incroyable. Tous les maîtres des Terres Sacrées du territoire de Tianwu ne doivent pas s’approcher de cet endroit à la légère. Le rideau de lumière magique, sinon il sera érodé par la puissance de la lumière magique. Même si vous êtes assez chanceux pour traverser le canal spatial et pénétrer dans le territoire des clans magiques, vous serez tués. Souvenez-vous de ne pas toucher à cela. »</w:t>
        <w:br/>
        <w:br/>
        <w:t>Le rugissement a résonné dans chaque recoin du territoire de Tianwu, et a été clairement introduit dans les oreilles de chaque maître des Terres Sacrées.</w:t>
        <w:br/>
        <w:br/>
        <w:t>Depuis la Première Guerre Mondiale, la terrasse du chien a dépensé plus de deux ans à installer 1.08 million d’arrays de communication sur le continent de Tianwu, ce qui garantit que les nouvelles peuvent être diffusées dans tout le continent en temps réel.</w:t>
        <w:br/>
        <w:br/>
        <w:t>Après avoir entendu les paroles de Fu Qiankun, de nombreux experts du territoire de Tianwu ont été stupéfaits et se sont mis à discuter. Un passage mystérieux vers la terre des démons est suffisant pour faire rêver quiconque.</w:t>
        <w:br/>
        <w:br/>
        <w:t>Cependant, par confiance envers la terrasse du chien, de nombreux maîtres des Terres Sacrées ont également renoncé à la tentation. « Hum, qu’est-ce que ce territoire des démons ? C’est la terrasse du chien qui occupe le territoire interdit. Maintenant c’est appelé Tianwu orthodoxe. À mon avis, cette barrière de lumière magique est clairement une arme top secrète des démons. Le but de la terrasse du chien n’est pas de nous laisser piller. »</w:t>
        <w:br/>
        <w:br/>
        <w:t>En entendant cela, le grand-père suprême du Secte Mie Jian a souri en disant : « Je veux voir ce que la barrière de lumière magique est. »</w:t>
        <w:br/>
        <w:br/>
        <w:t>Sa voix s’est abaissée, et le grand-père suprême de Mie Jian est monté directement au ciel.</w:t>
        <w:br/>
        <w:br/>
        <w:t>« Grand-père ! » Le maître de Mie Jian a changé d’expression, il était pressé de l’en empêcher. Personne au monde martial ne doit enfreindre l’ordre de la terrasse du chien. De plus, le maître de Mie Jian avait aussi ressenti que la barrière de lumière magique était quelque peu étrange, et il croyait que la terrasse du chien ne serait pas quelqu’un qui tromperait le monde.</w:t>
        <w:br/>
        <w:br/>
        <w:t>Cependant, le grand-père suprême de Mie Jian ne croyait pas la terrasse du chien. Ignorant l’obstruction du maître de Mie Jian, il est apparu devant la barrière de lumière magique en un instant. Lorsqu’il s’en approchait, une puissance mystérieuse d’appel a commencé à s’exercer.</w:t>
        <w:br/>
        <w:br/>
        <w:t>« C’est l’appel du ciel. »</w:t>
        <w:br/>
        <w:br/>
        <w:t>Le grand-père suprême de Mie Jian a montré une expression de joie.</w:t>
        <w:br/>
        <w:br/>
        <w:t>Bien qu’il ne soit pas un démon, mais après tout il est un maître de Terre Sacrée. Même si c’est le territoire des démons, une fois proche on ressent naturellement l’appel du ciel. Ses paroles ont immédiatement stupéfié le maître et de nombreux autres maîtres du Secte Mie Jian.</w:t>
        <w:br/>
        <w:br/>
        <w:t>« Est-ce que le ciel est derrière la barrière de lumière magique ? »</w:t>
        <w:br/>
        <w:br/>
        <w:t>De nombreux forts du Secte Mie Jian tremblent d’excitation. Le ciel, c’est l’endroit que rêvent tous les guerriers du continent.</w:t>
        <w:br/>
        <w:br/>
        <w:t>« Ha ha haha, j’ai dit que la terrasse du chien, qui cherche la renommée et la gloire, est clairement le canal du ciel. La terrasse du chien est ambitieuse. Nous ne voulons pas que nous allions au ciel, nous voulons que nous vivions sous leur règne à jamais. Ha ha haha, moi je vais. »</w:t>
        <w:br/>
        <w:br/>
        <w:t>Le grand-père suprême de Mie Jian éclate de rire, et son corps disparaît en un instant. Soudainement, il bondit dans la barrière de lumière magique.</w:t>
        <w:br/>
        <w:br/>
        <w:t>Juste quand les autres maîtres du Secte Mie Jian voulaient le suivre —</w:t>
        <w:br/>
        <w:br/>
        <w:t>« Ah ! Un cri perçant s’est brusquement élevé, puis on pouvait voir que dès que le grand-père suprême de Mie Jian contactait la barrière de lumière magique, l’ensemble de sa personne était recouvert d’une lumière magique invisible qui brûlait. En un instant, le grand-père suprême de Mie Jian avait été entièrement brûlé et même son esprit réduit en cendres.</w:t>
        <w:br/>
        <w:br/>
        <w:t>« Grand-père ! »</w:t>
        <w:br/>
        <w:br/>
        <w:t>De nombreux experts de Tianjian ont regardé cette scène avec horreur, comme si un seau d’eau glacée leur tombait dessus. Ils ne pouvaient plus avancer un pouce. À ce moment-là, ils ont réalisé que ce que Fu Qiankun avait dit était en fait bon pour eux.</w:t>
        <w:br/>
        <w:br/>
        <w:t>Non seulement Mie Jian, mais aussi Tianwu, de nombreux puissants en Terre Sacrée étaient suspicieux après avoir entendu l’annonce de la terrasse du chien. Le même sort que le grand-père suprême les avait tous attendus sous la barrière de lumière magique. La barrière de lumière magique est en effet l’appel du territoire des clans dans le ciel, mais ce n’était pas quelque chose qu’ils pouvaient traverser. Toutefois, dès lors qu’ils avaient un fil de lumière magique ils tombaient aussitôt. À moins qu’ils puissent résister à la lumière magique ou être des maîtres démons, personne ne pouvait passer.</w:t>
      </w:r>
    </w:p>
    <w:p>
      <w:r>
        <w:br w:type="page"/>
      </w:r>
    </w:p>
    <w:p>
      <w:pPr>
        <w:pStyle w:val="Heading1"/>
      </w:pPr>
      <w:r>
        <w:t>Chapitre 30</w:t>
      </w:r>
    </w:p>
    <w:p>
      <w:r>
        <w:t>Au-delà du marécage noir et mort des cent dynasties, dans le ciel septentrional, se dresse une chaîne de montagnes arides.</w:t>
        <w:br/>
        <w:br/>
        <w:t>Dans ces montagnes, le silence est profond. Cependant, il est difficile de s’y rendre. De nombreux monstres sanguins évitent soigneusement cette région.</w:t>
        <w:br/>
        <w:br/>
        <w:t>C’est ici que se sont affrontés les habitants des cieux et les maîtres démoniaques autrefois. Bien que cela fasse plus de deux ans, une trace d’éther persiste encore. Depuis cette période, aucun monstre sanguin n’ose pénétrer dans cet endroit.</w:t>
        <w:br/>
        <w:br/>
        <w:t>Boom ! Cependant, à cet instant précis, les montagnes arides ont brusquement émis un rugissement violent. Dans la végétation, une faille immense s’est ouverte, transformant le sol en abîme qui semblait mener au fond infini de la terre. Au plus profond de cette terre, les ténèbres démoniaques bouillonnent comme une flamme ardente et montante.</w:t>
        <w:br/>
        <w:br/>
        <w:t>« Depuis combien de temps ? Depuis quand cette demeure a-t-elle sommeillée ? Quel pouvoir en émane ? Pourquoi ressent-on ici une telle convoitation, un si fort esprit démoniaque ? D’où provient</w:t>
        <w:br/>
        <w:br/>
        <w:t>Boom !</w:t>
        <w:br/>
        <w:br/>
        <w:t>Dans l’abîme inférieure, la flamme noire démoniaque a explosé. Un monstre sanguin brûlé par le feu est entré dans l’atmosphère. C’est comme un dragon couvert de carapaces, mais sur le sol parsemé d’animaux grouillants, une flamme noire démoniaque brûle. Un souffle magique terrifiant s’échappe du corps des rongeurs terrestres. Il s’agit en réalité d’un monstre sanguin du royaume sacré,</w:t>
        <w:br/>
        <w:br/>
        <w:t>mais il dégage une odeur étrangère propre à un autre peuple démoniaque.</w:t>
        <w:br/>
        <w:br/>
        <w:t>C’est le roi démon ChiYan, tué par le maître du cheveu vert pour sauver les démons. Réincarné grâce à la compétence magique de la flamme rouge, il a vécu dans le corps d’un vers de terre et sommeillé durant deux ans.</w:t>
        <w:br/>
        <w:br/>
        <w:t>Ces derniers mois, il n’a pas seulement retrouvé la cultivation du royaume sacré, mais ses capacités se sont affinées de manière surprenante. Il a directement franchi le seuil du palais saint des cieux. S’il n’est pas réveillé par cette puissance mystérieuse, il continuera à dormir.</w:t>
        <w:br/>
        <w:br/>
        <w:t>Le roi démon de la flamme rouge fut surpris en voyant le rideau magique suspendu au ciel. Il a frappé, dispersé dans les montagnes, avalé les fragments de l’armure magique un par un pour en former la protection sur son corps. Puis il s’est élancé vers le ciel pour pénétrer dans le rideau magique.</w:t>
        <w:br/>
        <w:br/>
        <w:t>« Quel confort. » Le roi ChiYan se sentit comme flottant dans le placenta maternel, enveloppé de chaleur. La puissance démoniaque afflua dans son corps, transformant rapidement sa forme et faisant monter ses forces. Soudainement, il franchit le seuil du palais des dieux. Dans cet espace, l’air soudainement crépitant, il aperçut alors le palais démoniaque. Sans attendre, il put pénétrer dans la brèche spatiale,</w:t>
        <w:br/>
        <w:br/>
        <w:t>et s’élever vers les contrées démoniaques lointaines.</w:t>
        <w:br/>
        <w:br/>
        <w:t>« Non, c’est de la magie ! »</w:t>
        <w:br/>
        <w:br/>
        <w:t>À cet instant, le roi ChiYan se réveilla brusquement. Il venait tout juste de sommeiller, ne sachant s’il était vivant ou mort, s’il avait survécu.</w:t>
        <w:br/>
        <w:br/>
        <w:t>« Non, c’est de la magie ! »</w:t>
        <w:br/>
        <w:br/>
        <w:t>Le roi ChiYan poussa un cri de panique et voulut retourner au royaume des cieux. Mais il n’en avait plus la possibilité. Son corps s’était déjà dissous dans le royaume des cieux, ne laissant que sa voix résonner au ciel de cette parcelle céleste : « magie »</w:t>
        <w:br/>
        <w:br/>
        <w:t>« Qui ! »</w:t>
        <w:br/>
        <w:br/>
        <w:t>« Qui m’appelle ? »</w:t>
        <w:br/>
        <w:br/>
        <w:t>Dans les palais souterrains mystérieux du marécage de la Mort Noire, une figure semblant dormir depuis des milliers d’années se réveilla soudainement à l’événement.</w:t>
        <w:br/>
        <w:br/>
        <w:t>« ChiYan, c’est lui ! »</w:t>
        <w:br/>
        <w:br/>
        <w:t>Magic Li se réveilla brusquement et s’éleva dans les airs. À ce moment, le roi ChiYan venait de mourir pour lui. Pour éviter la poursuite du maître des dragons verts, il utilisa les graines parasites pour bloquer l’espace et même mit ses six sens en veille, faisant disparaître complètement sa respiration vitale pour tomber dans un état de chair vivante mais esprit mort.</w:t>
        <w:br/>
        <w:br/>
        <w:t>Si l’on n’avait fait que bloquer la magie et fermer les six sens, cela ne lui aurait pas causé beaucoup de tort. Cependant, dans la détresse du roi ChiYan qui mourait pour sauver sa propre vie, il scella complètement son cœur, le poussant à devenir un esprit mort vivant. Il n’avait plus d’idées, ni vie ni souffle.</w:t>
        <w:br/>
        <w:br/>
        <w:t>Il se scella lui-même sous le palais.</w:t>
        <w:br/>
        <w:br/>
        <w:t>Plus de deux ans dans cet état, l’ancien cœur impétueux de Mali est devenu totalement calme. Son esprit a été transformé. Il atteint un état légendaire d’absence et de magie.</w:t>
        <w:br/>
        <w:br/>
        <w:t>C’est une entité démoniaque vivante-morte. Ses réalisations sur la voie des démons progressent de manière fulgurante.</w:t>
        <w:br/>
        <w:br/>
        <w:t>Jusqu’à ce moment, il fut réveillé par la voix familière.</w:t>
        <w:br/>
        <w:br/>
        <w:t>Boom !</w:t>
        <w:br/>
        <w:br/>
        <w:t>Le corps Magic Li explosa soudainement, le palais souterrain entier se déchira. Il en sortit et arriva dans les montagnes arides, ravi de sentir le souffle familier.</w:t>
        <w:br/>
        <w:br/>
        <w:t>« ChiYan, c’est lui. »</w:t>
        <w:br/>
        <w:br/>
        <w:t>Les yeux de Magic Li étaient humides, les larmes coulaient sur ses joues. Il était un démon ayant atteint le stade légendaire d’absence et de magie. Il cherchait partout en panique. Enfin, il leva les yeux et vit le rideau magique.</w:t>
        <w:br/>
        <w:br/>
        <w:t>« C’est quelle puissance démoniaque terrifiante ? Et après le rideau, une si forte respiration de convoitation. Est-ce que le rideau magique connecte les cieux ? »</w:t>
        <w:br/>
        <w:br/>
        <w:t>L’état d’absence et de magie de Magic Li lui permettait d’explorer la puissance démoniaque, plus directe et essence que les Karas magiques ou le roi ChiYan. Il ressentait également la respiration de disparition du roi ChiYan. « Le roi ChiYan, est-il entré dans cet espace démoniaque mystérieux ? »</w:t>
        <w:br/>
        <w:br/>
        <w:t>Son corps excité trembla.</w:t>
        <w:br/>
        <w:br/>
        <w:t>Il ne pouvait imaginer que le roi ChiYan n’avait pas péri.</w:t>
        <w:br/>
        <w:br/>
        <w:t>Bien qu’il ne sache pas pourquoi le roi Chi 2 ans sans chercher à se réveiller, il était très clair qu’il ne l’oublierait jamais. Ni le jour où ils étaient tous deux dans une profonde tristesse.</w:t>
        <w:br/>
        <w:br/>
        <w:t>« Monseigneur ChiYan, attends-moi ! »</w:t>
        <w:br/>
        <w:br/>
        <w:t>Soudain, la lumière magique infinie commença à se dissoudre en lui. La suivante, Magic Li disparut directement, pénétra dans la brèche et disparut.</w:t>
        <w:br/>
        <w:br/>
        <w:t>La terre du jugement.</w:t>
        <w:br/>
        <w:br/>
        <w:t>Dans l’abîme démoniaque, les espaces flottent. Dans le canal tourbillonnant, trois brins soudainement crépitèrent.</w:t>
        <w:br/>
        <w:br/>
        <w:t>« Bang ! »</w:t>
        <w:br/>
        <w:br/>
        <w:t>Deux de ces brins retombèrent directement sur le dur sol démoniaque, plusieurs ossements se brisant. Le troisième brin étincela dans le vide et retomba sur le sol en un instant, mais il fut un peu embarrassé.</w:t>
        <w:br/>
        <w:br/>
        <w:t>Ces trois brins sont : le timonier squelette, Magic Kara et le grand chat noir.</w:t>
        <w:br/>
        <w:br/>
        <w:t>Dans le royaume démoniaque, le timonier squelette et Magic Kara ressentirent la puissance démoniaque forte, et se retournèrent en s’élevant de joie.</w:t>
        <w:br/>
        <w:br/>
        <w:t>L’air ici est vraiment trop fort. L’énergie démoniaque qui continue de s’infiltrer dans leurs corps fait augmenter rapidement leur puissance. Leur chair subit aussi une transformation rapide. Même un sentiment de percée continue en ascension.</w:t>
        <w:br/>
        <w:br/>
        <w:t>Boom !</w:t>
        <w:br/>
        <w:br/>
        <w:t>La suivante, ils commencèrent à percer. En respirant simplement cet air et en absorbant cette énergie démoniaque entre les cieux, ils percèrent directement du palier inférieur au palier moyen des saints terreux en un très court instant. Et ils progressent encore lentement.</w:t>
        <w:br/>
        <w:br/>
        <w:t>« Sire Chat, où sommes-nous ? »</w:t>
        <w:br/>
        <w:br/>
        <w:t>Le timonier squelette et Magic Kara tremblèrent en s’élevant de surprise. Ils étaient tous confus. C’est le ciel ? La vitesse de percée est trop grande, n’est-ce pas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