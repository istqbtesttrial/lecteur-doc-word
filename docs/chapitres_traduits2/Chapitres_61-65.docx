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61</w:t>
      </w:r>
    </w:p>
    <w:p>
      <w:r>
        <w:t>L'entrée du tunnel n'est pas grande, mais dès lors qu'on pénètre dans ce monde souterrain, on découvre une magnificence et une vastesse incommensurables. De nombreuses galeries s'offrent alors à la vue, suffisamment larges pour dissimuler un nombre incalculable de personnes. Aussitôt que les premiers intrus franchissent le seuil, ils disparaissent dans cet éden souterrain.</w:t>
        <w:br/>
        <w:br/>
        <w:t>Qin Chen se dissimulait au sein de l'Éther, perçu comme une présence par de multiples Maîtres. Il fut saisi. Le ciel regorgeait de tels êtres. On en voyait à foison.</w:t>
        <w:br/>
        <w:br/>
        <w:t>Parallèlement, le monde extérieur ne cesse de propager les sons des combats.</w:t>
        <w:br/>
        <w:br/>
        <w:t>Qin Chen légèrement distrait, constata qu'un nombre considérable de Seigneurs d'Étoile s'était retournés. Ils ne précipitaient pas dans les ruines, ils demeuraient à l'extérieur du camp démoniaque. Les Seigneurs d'Étoile les plus puissants s'étaient arrêtés, et lançaient l'assaut.</w:t>
        <w:br/>
        <w:br/>
        <w:t>Certains Maîtres tombèrent un après l'autre, et une myriade de pouvoirs magiques et d'artefacts sacrés explosèrent au sein du camp démoniaque, mais ils furent ensuite réprimés.</w:t>
        <w:br/>
        <w:br/>
        <w:t>Ces Maîtres démons, il semble qu'ils n'aient aucun intérêt à l'héritage démoniaque. Ils sont spécialement venus pour tuer tous les Maîtres.</w:t>
        <w:br/>
        <w:br/>
        <w:t>Chk Chk</w:t>
        <w:br/>
        <w:br/>
        <w:t>Certains des plus puissants Maîtres étaient presque à la limite de l'encerclement, cherchant à pénétrer dans les ruines. Cependant, des milliers de poils magiques soudainement apparurent dans l'air et pénétrèrent leurs corps.</w:t>
        <w:br/>
        <w:br/>
        <w:t>Plusieurs Seigneurs d'Étoile furent tous figés dans l'air par la barbe magique. En peu de temps, ils devinrent des cadavres. Toute leur vitalité fut aspirée par la barbe, et ils moururent instantanément.</w:t>
        <w:br/>
        <w:br/>
        <w:t>Plusieurs Seigneuns d'Étoile périrent en un instant.</w:t>
        <w:br/>
        <w:br/>
        <w:t>Celui qui avait déployé la barbe était un Seigneur Démon de taille colossale, couvert d'une aura glaciale et maléfique.</w:t>
        <w:br/>
        <w:br/>
        <w:t>« Ce démon est si puissant qu'il s'agit d'un Maître Démon suprême ayant maîtrisé l'Odyssée du Seigneur. » Qin Chen fut sidéré. De ce Maître Démon, il perçut une odeur puissante de démon. Comparé à d'autres démons, il était plus fort d'au moins dix fois.</w:t>
        <w:br/>
        <w:br/>
        <w:t>C'est indéniablement le Maître de Race suprême parmi les démons. Ce qui troublait Qin Chen, c'était que ce Maître Démon ne pénétrait pas dans les ruines pour l'héritage démoniaque lors de sa première tentative ? De plus, avec cette puissance démonique, nous aurions dû intercepter davantage de Maîtres avant la dernière tentative. Mais cette fois encore, nous n'avons pas pu l'empêcher de pénétrer en premier lieu, et c'est seulement au dernier moment que nous avons pu stopper plusieurs Seigneurs d'Étoile, absorbant leur pouvoir.</w:t>
        <w:br/>
        <w:br/>
        <w:t>Une cible extrêmement précise.</w:t>
        <w:br/>
        <w:br/>
        <w:t>Ce Maître Démon visa immédiatement le Maître Terran, et tira plusieurs fois.</w:t>
        <w:br/>
        <w:br/>
        <w:t>« Arrêtez ! »</w:t>
        <w:br/>
        <w:br/>
        <w:t>Un rugissement retentit, suivi d'une ombre montagneuse qui bloqua la barbe magique dans l'air.</w:t>
        <w:br/>
        <w:br/>
        <w:t>C'est le nom.</w:t>
        <w:br/>
        <w:br/>
        <w:t>« Messieurs, messieurs, ce siège est à l'Est du Ciel. Venez tous avec moi ! »</w:t>
        <w:br/>
        <w:br/>
        <w:t>Yao nom inconnu, résistant par sa puissance personnelle au Maître Suprême démoniaque, rugit.</w:t>
        <w:br/>
        <w:br/>
        <w:t>Il explosa d'une puissance incroyable, résista au Maître Démon, avec une myriade de Maîtres, fonça vers les ruines.</w:t>
        <w:br/>
        <w:br/>
        <w:t>Le Maître Démon, rencontré inopinément par Yao nom inconnu, quelques-uns furent étirés, constamment rejetés.</w:t>
        <w:br/>
        <w:br/>
        <w:t>« Non, quand Yao Ming est-il devenu si fort ? » Voyant cela, les yeux de Qin Chen se figèrent. Les autres Maîtres Terrans ne sentaient pas la respiration du Maître Démon. Qin Chen, possédant la puissance du Dieu Primitif, ne sentait pas non plus cette respiration. La barbe magique du Maître Démon démoniaque possédait une puissance supérieure à celle des Maîtres.</w:t>
        <w:br/>
        <w:br/>
        <w:t>C'est étrange !</w:t>
        <w:br/>
        <w:br/>
        <w:t>Les yeux de Qin Chen étaient fixes, mais il ne connaissait rien des races démoniaques, et il ignorait l'origine du Maître barbu. Soudainement, un Seigneur Démon apparut dans les ruines, et ses yeux s'éclairèrent.</w:t>
        <w:br/>
        <w:br/>
        <w:t>Il y a une méthode !</w:t>
        <w:br/>
        <w:br/>
        <w:t>Boom !</w:t>
        <w:br/>
        <w:br/>
        <w:t>Lorsque le Maître Démon pénétra dans les ruines, prêt à passer où avait disparu le précédent Maître Démon, Qin Chen se mit soudainement en mouvement. Shua ! Sa main droite étendue, il déploya la Voie de l'Éther-Démon et les principes du Temps en lui.</w:t>
        <w:br/>
        <w:br/>
        <w:t>Hum !</w:t>
        <w:br/>
        <w:br/>
        <w:t>Sous le regard glacial des deux puissances magiques suprêmes, le Seigneur Démon fut instantanément figé. Qin Chen l'attrapa et le plaça dans le Jade de Ciel-Earth.</w:t>
        <w:br/>
        <w:br/>
        <w:t>« Allez</w:t>
        <w:br/>
        <w:br/>
        <w:t>Tenant un Maître Démon, Qin Chen ressentit que la lumière du Dieu brillant sur le Leader presque s'éteignait dans sa propre induction. Puis, en un éclair, il le suivit immédiatement avec Chen Sisi.</w:t>
        <w:br/>
        <w:br/>
        <w:t>Peu après que Qin Chen disparût, puff, Yao Ming lança la Montagne du Monde et le tua enfin. Il fut arrosé de sang, expulsa une gorgée de sang, ce qui était extrêmement embarrassant.</w:t>
        <w:br/>
        <w:br/>
        <w:t>Derrière lui se tenaient plusieurs Terrans et quelques Maîtres de Race.</w:t>
        <w:br/>
        <w:br/>
        <w:t>« Frère Yao, merci beaucoup cette fois. »</w:t>
        <w:br/>
        <w:br/>
        <w:t>« Merci beaucoup, frère Yao, autrement nous serions tous en danger. »</w:t>
        <w:br/>
        <w:br/>
        <w:t>« Si ce n'était pas pour frère Yao, cette fois nous serions tous en danger. »</w:t>
        <w:br/>
        <w:br/>
        <w:t>Ces Maîtres, regardant Yao nom inconnu, montrèrent tous une expression de gratitude. Avant qu'il ne soit Yao nom inconnu avec un coup puissant, ils étaient effrayés par la situation. « Vous n'avez rien à faire. Quelle que soit la race, l'ennemi est le peuple démoniaque. Heureusement, nous avons enfin vaincu eux. Mais le peuple démoniaque ne renoncera pas et continuera à nous poursuivre. S'il n'y a rien d'important, nous pouvons unir nos efforts pour explorer les ruines et le territoire des trésors. » Yao nom inconnu, essuyant le sang aux coins de ses lèvres, dit Hong Sheng.</w:t>
        <w:br/>
        <w:br/>
        <w:t>« D'accord, nous écoutons frère Yao. »</w:t>
        <w:br/>
        <w:br/>
        <w:t>« Nous sommes convaincus de la conduite de frère Yao. » « On dit que le manoir d'Est dans le ciel est tyrannique de la part de Yao Mie. Mais aujourd'hui, en voyant frère Yao, j'ai réalisé que le bruit ne serait peut-être pas vrai. »</w:t>
        <w:br/>
        <w:br/>
        <w:t>De nombreux Maîtres ont dit cela.</w:t>
        <w:br/>
        <w:br/>
        <w:t>Dans les yeux de Yao nom inconnu, une lueur étrange passa, et il dit avec un sourire : « Vous me suivez de près tous. Le peuple démoniaque est sur le point d'attaquer. Nous devons partir dès que possible. »</w:t>
        <w:br/>
        <w:br/>
        <w:t>Immédiatement, sous la direction de Yao Mingming, ces Maîtres suivirent Yao Mingming dans les profondeurs des ruines.</w:t>
        <w:br/>
        <w:br/>
        <w:t>Hum ! Peu après que Yao Mingming soit parti, plusieurs ombres noires apparurent à l'endroit où ils étaient. La tête était le terrible Maître Démon qui avait déployé sa barbe magique. Le Démon sentit la direction de départ de Yao Mingming et esquissa un sourire glacial. Shua</w:t>
        <w:br/>
        <w:br/>
        <w:t>inopinément, il ne se dirigea pas vers l'endroit où le précédent Maître Démon était passé, mais les suivit silencieusement.</w:t>
        <w:br/>
        <w:br/>
        <w:t>Dans les ruines, l'espace est empilé, des grottes partout. La respiration de feu est incroyable.</w:t>
        <w:br/>
        <w:br/>
        <w:t>Une succession de souffles puissants, dissimulés dans l'espace, sont tous en profondeur. Ils pénètrent dans les ruines de tous les peuples, en quête d'héritage.</w:t>
        <w:br/>
        <w:br/>
        <w:t>Cependant, les ruines sont extrêmement vastes. En y pénétrant, il y a des milliers de chemins partout, une véritable toile de araignée. On ne sait plus où on est.</w:t>
        <w:br/>
        <w:br/>
        <w:t>Qin Chen ressentait une forte respiration, marchant dans les passages. Il pénétra profondément dans les ruines.</w:t>
        <w:br/>
        <w:br/>
        <w:t>Les murs des passages des ruines sont devenus extrêmement solides après des millions d'années. Ils montrent les traces de transformations incomparables. Ils ont résisté à l'usure et à la corrosion des années sans subir le moindre dommage, même une respiration marbrée.</w:t>
        <w:br/>
        <w:br/>
        <w:t>Dans les murs se trouve la pensée de détruire le Ciel et la Terre, impossible à franchir.</w:t>
        <w:br/>
        <w:br/>
        <w:t>De nombreux Maîtres qui entrèrent dans les ruines furent confus, comme une mouche sans tête, se déplaçant partout. Cependait Qin Chen pouvait continuer à profondeur selon la respiration transmise par le Palais Xiaodou de Chen, et il approchait du lieu d'héritage de Tianhuo Zun. À la surprise de Qin Chen, la respiration du Leader Zhao Sect ne s'éloignait pas en profondeur et n'avait aucun détour. La direction à prendre correspondait exactement à la position de mutation que le Palais Xiaodou de Chen transmettait. Il était très familier et familier.</w:t>
      </w:r>
    </w:p>
    <w:p>
      <w:r>
        <w:br w:type="page"/>
      </w:r>
    </w:p>
    <w:p>
      <w:pPr>
        <w:pStyle w:val="Heading1"/>
      </w:pPr>
      <w:r>
        <w:t>Chapitre 62</w:t>
      </w:r>
    </w:p>
    <w:p>
      <w:r>
        <w:t>Ce Dieu avait ses propres desseins.</w:t>
        <w:br/>
        <w:br/>
        <w:t>Le cœur de Qin Chen se mit à glacer en voyant la respiration de Zhao Dieu, puis il avança prudemment. En même temps, il remarqua plusieurs Maîtres-Démon se précipitant également vers ces lieux. La ruine abritait de nombreuses menaces, et dès que Qin Chen concentra son esprit, il vit un Maître-Démon chercher à percer la paroi de la ruine. Cependant, dès qu'il effleura le mur, une flamme incroyable jaillit de la surface, consumant instantanément le corps du Maître-Démon. Celui-ci poussa un cri déchirant avant de se transformer en cendres.</w:t>
        <w:br/>
        <w:br/>
        <w:t>Même l'origine du Maître-Démon disparaissait ainsi, devenant une force mainteneuse dans le fonctionnement de la ruine. Qin Chen comprit pourquoi cette ruine avait pu subsister si longtemps, et ne pouvait plus supporter la présence de démons depuis des temps immémoriaux. C'était extrêmement dangereux. Tant que l'heure n'est pas sonnée, les démons plus puissants tomberaient dans ces ruines et deviendraient une force de la structure même.</w:t>
        <w:br/>
        <w:br/>
        <w:t>Tous les habitants observèrent le corps qui brûlait et se changeait en cendres, leurs cris perçants retentissaient les uns après les autres. Ils savaient que l'autre côté était imprévisible.</w:t>
        <w:br/>
        <w:br/>
        <w:t>— Ce mur de ruine ne peut être touché à volonté, ni franchi. Il cache l'interdit sévère imposé par le Dieu du Feu. Une fois touché, l'individu disparaît.</w:t>
        <w:br/>
        <w:br/>
        <w:t>— Il y a tellement de dangers. Chacun doit faire attention.</w:t>
        <w:br/>
        <w:br/>
        <w:t>— Tous les habitants du Ciel du Nord sont très bien. Ne faites pas trop de bruit. De nombreux peuples entrent ici, y compris probablement des êtres démoniaques. À ce moment-là, il y aura beaucoup de combats. Ne faites pas trop confiance.</w:t>
        <w:br/>
        <w:br/>
        <w:t>— Bien que nous ayons le héritage de Tianjiao, c'est aussi une arme. Si vous n'êtes pas prudent, vous tomberez dans cette ruine.</w:t>
        <w:br/>
        <w:br/>
        <w:t>— Soyez prudents. Mais il y a aussi des trésors contrevenants. Vous pouvez ressentir l'énergie sacrée qui vous entoure.</w:t>
        <w:br/>
        <w:br/>
        <w:t>— Elle est si riche qu'elle contient certainement une Veine Sacrée du niveau Seigneur. Pourvu que nous puissions trouver une veine sacrée, nous pourrons ressentir le feu céleste.</w:t>
        <w:br/>
        <w:br/>
        <w:t>— Même si vous ne devenez pas un Seigneur, vous pouvez pénétrer dans son royaume et vaincre l'invincible.</w:t>
        <w:br/>
        <w:br/>
        <w:t>— Allez, allez chercher le trésor.</w:t>
        <w:br/>
        <w:br/>
        <w:t>Infinies divinités se déplaçaient, tissées dans la ruine. Qin Chen les rassembla toutes. Derrière lui, un flot continu d'experts venait s'y engouffrer. Parmi eux, des Maîtres de diverses races et même quelques êtres démoniaques. Même Qin Chen perçait une trace de souffle démoniaque. Il était évident que des Maîtres-Démons, incapables de trouver leur héritage démoniaque, s'y étaient aussi infiltrés. Quant aux autres races... il n'était pas question d'en parler, la situation devenait de plus en plus complexe.</w:t>
        <w:br/>
        <w:br/>
        <w:t>Wou Wou Wou</w:t>
        <w:br/>
        <w:br/>
        <w:t>Quand un nombre infini d'experts pénétra dans la ruine, avec l'afflux de nombreux Tianjiaoteurs, l'énergie sacrée dans la ruine soudainement bouillonna.</w:t>
        <w:br/>
        <w:br/>
        <w:t>— Les poussières, l'vide dans la ruine a changé.</w:t>
        <w:br/>
        <w:br/>
        <w:t>— Oui, je ressens aussi que l'espace devient de plus en plus solide. Tant de gens affluent y stimulent les interdits.</w:t>
        <w:br/>
        <w:br/>
        <w:t>— C'est parce qu'il y a trop de Maîtres-Démons. Il doit y avoir un changement dans l'énergie environnante.</w:t>
        <w:br/>
        <w:br/>
        <w:t>— Je ne peux plus cacher ma forme. Il faut que je me force pour en sortir.</w:t>
        <w:br/>
        <w:br/>
        <w:t>Chen Sisi ressentit soudainement que l'énergie sacrée autour d'elle commençait à bouillir. Elle fut surprise car dans cette énergie bouillonnante, sa propre puissance magique avait été considérablement inhibée et pouvait presque être projetée hors de l'espace.</w:t>
        <w:br/>
        <w:br/>
        <w:t>— Tenir !</w:t>
        <w:br/>
        <w:br/>
        <w:t>Qin Chen lança rapidement la loi spatiale, attira Chen Sisi sur le côté et poursuivit se cachant dans l'obscurité.</w:t>
        <w:br/>
        <w:br/>
        <w:t>Mais certains Maîtres-Démons ne purent plus contenir leur explosion de sainte essence, toute une série de corps subirent soudainement des explosions violentes.</w:t>
        <w:br/>
        <w:br/>
        <w:t>Tous voulaient se cacher dans l'obscurité et chercher prudemment, mais cette fois, beaucoup furent exposés. Ce qui provoqua aussitôt de multiples batailles.</w:t>
        <w:br/>
        <w:br/>
        <w:t>— Allons-y, suivons le Dieu. Moi, je ne peux plus me montrer. Voyons ce que l'guidage du Dieu a de prévu.</w:t>
        <w:br/>
        <w:br/>
        <w:t>Qin Chen encouragea le royaume intégrant ciel et terre, lança la loi spatiale pour se transformer en ombre et plonger de nouveau dans l'obscurité.</w:t>
        <w:br/>
        <w:br/>
        <w:t>Le long du chemin, il vit aussi beaucoup d'énergies puissantes des Maîtres-Démons tournoyer frénétiquement, certains ne pouvant plus cacher leur corps.</w:t>
        <w:br/>
        <w:br/>
        <w:t>Seul son royaume était exceptionnel. L'énergie sacrée bouillonnante dans la ruine ne pouvait pas l'affecter.</w:t>
        <w:br/>
        <w:br/>
        <w:t>— Bien ? Il y a une veine sacrée ici ?</w:t>
        <w:br/>
        <w:br/>
        <w:t>Qin Chen lança le ciel et la terre pour créer un bol de jade. Il tourna à travers les ruines et plongea profondément dedans. Soudain, il ressentit quelque chose. Il s'arrêta dans un passage secret et tapa brusquement sur le mur.</w:t>
        <w:br/>
        <w:br/>
        <w:t>Cli !</w:t>
        <w:br/>
        <w:br/>
        <w:t>Ce coup de main ne provoqua pas de contre-attaque par l'interdit du passage secret. Au contraire, une porte secrète s'ouvrit automatiquement et un temple de pierre apparut.</w:t>
        <w:br/>
        <w:br/>
        <w:t>Temple de pierre, lumineux comme une rivière d'étoiles. Les souffles anciens de la ruine en circulation sont très différents.</w:t>
        <w:br/>
        <w:br/>
        <w:t>— C'est certain, le bol de jade des cieux et de la terre est un trésor spatial. Il perçoit de nombreuses structures spatiales spéciales, et joue un grand rôle ici.</w:t>
        <w:br/>
        <w:br/>
        <w:t>Il y a peu de temps, Qin Chen avait estimé que l'espace ici était un peu étrange. Plus profond, il y avait une forte énergie sainte de la tradition taoïste. En effet, en ouvrant la porte secrète des ruines, il vit l'emplacement de la veine sacrée.</w:t>
        <w:br/>
        <w:br/>
        <w:t>Dans le temple secret derrière la porte secrète, il y a une veine sacrée comme une rivière d'étoiles. En réalité, c'est la veine sacrée suprême.</w:t>
        <w:br/>
        <w:br/>
        <w:t>Infinies lumières brillantes, comme des étoiles, circulent sur la veine sacrée et se diffusent de manière incroyable. Cette veine sacrée fournit constamment de l'énergie sainte et pénètre dans les murs des ruines. La totalité de la ruine repose sur de nombreuses veines sacrées dans ces espaces secrets pour maintenir son fonctionnement. Quiconque peut trouver ces espaces secrets peut obtenir les veines sacrées ici.</w:t>
        <w:br/>
        <w:br/>
        <w:t>Cette veine sacrée suprême est extrêmement puissante et continue. Elle peut extraire l'énergie sainte des cieux et de la terre d'un certain vide pour se renforcer. Il semble qu'elle ait produit sa propre conscience spirituelle et doit commencer à cultiver.</w:t>
        <w:br/>
        <w:br/>
        <w:t>— Quelle veine sacrée ancienne puissante !</w:t>
        <w:br/>
        <w:br/>
        <w:t>Qin Chen se montra dans le temple de pierre. Il avança et regarda discrètement autour pour voir s'il y avait un danger. Il allait collecter la fréquence spirituelle. Il avait déjà remarqué qu'il y avait beaucoup de telles veines sacrées dans les immenses ruines, soutenant le fonctionnement de la loi interdite de toute la ruine. Même si rien n'est fait pour collecter ces veines sacrées, c'est déjà une grande récolte.</w:t>
        <w:br/>
        <w:br/>
        <w:t>Dans les cieux, la fréquence spirituelle est de l'argent sonnant. Vous pouvez obtenir n'importe quoi.</w:t>
        <w:br/>
        <w:br/>
        <w:t>De plus, c'est aussi une fréquence spirituelle qui peut absorber l'esprit du vide et se renforcer. Si elle tombe entre les mains des autres, certains saints doivent s'en inquiéter, car cela peut établir une force hégémonique immortelle. Quiconque obtient cette veine sacrée équivaut à posséder un flux infini de veines sacrées suprêmes, plus puissant que les neuf anciennes veines sacrées parfaites créées avant la venue de Zhao.</w:t>
      </w:r>
    </w:p>
    <w:p>
      <w:r>
        <w:br w:type="page"/>
      </w:r>
    </w:p>
    <w:p>
      <w:pPr>
        <w:pStyle w:val="Heading1"/>
      </w:pPr>
      <w:r>
        <w:t>Chapitre 63</w:t>
      </w:r>
    </w:p>
    <w:p>
      <w:r>
        <w:t>Si Qin Chen réussissait à rassembler toutes les veines sacrées des ruines, il deviendrait immédiatement une grande fortune au ciel ; et même asseoir au ciel ne poserait aucun problème.</w:t>
        <w:br/>
        <w:br/>
        <w:t>Car de telles trésoreries, même le sommet du Seigneur ne pourra en tirer, c'est l'héritage du ciel.</w:t>
        <w:br/>
        <w:br/>
        <w:t>« Garçon, oses-tu ? » À peine Qin Chen avait-il commencé à collecter la veine sacrée, qu'un énorme tonnerre retentit et envahit la salle de pierres. Dans un éclair, un gros homme à l'épaisseur de tortue aux armures sombres se mit en mouvement et pénétra dans la salle de pierres. En voyant Qin Chen, il agita les mains et souffla un coup de vent. Soudain, la puissance terrible du poing se répandit, formant un étonnant pouvoir sauvage qui scella la distance au milieu de la salle de pierres. « Garçon terrien, quel statut oses-tu prendre sur la veine sacrée ancienne ? Ce jour, où le Seigneur du Feu a passé sa main, c'est sous mon regard démoniaque. Mon Saint-Démon est le prince de la demeure impériale du Clan des Démons, et personne ne doit l'offenser.</w:t>
        <w:br/>
        <w:br/>
        <w:t>Sors d'ici rapidement, car tu es une race terrienne, tu as encore le moyen de vivre ; sinon, tu mourras ! »</w:t>
        <w:br/>
        <w:br/>
        <w:t>Tandis qu'il rassemblait la veine sacrée ancienne, le gros homme donna une mise en garde tranchante et souffla des éclats de lumière noire. La lumière noire se révéla être des écailles sombres qui entourèrent Qin Chen et ses compagnons.</w:t>
        <w:br/>
        <w:br/>
        <w:t>La rudesse de son comportement est simplement incroyable.</w:t>
        <w:br/>
        <w:br/>
        <w:t>Écroulement ! Chen Sisi pointa rapidement, résista à la lumière noire et dit au gros homme tortueux : « Ce trésor a été découvert par nous en premier, et le Seigneur du Ciel respecte aussi notre peuple. À qui devons-nous dire que ce trésor nous appartient ? Nous l'aurons.</w:t>
        <w:br/>
        <w:br/>
        <w:t>, tu démons oses-tu voler nos trésors ? »</w:t>
        <w:br/>
        <w:br/>
        <w:t>Tant Qin Chen que Chen Sisi voient que le gros homme à armure sombre est en réalité un puissant démon. Son corps entier regorge de malice démoniaque, il est comme un bête sanglier sauvage, et son intention de meurtre est saisissante. « Les petites filles cherchent la mort ! » Les yeux du gros homme armure sombre se mirent à percer : « Quel type de Terrien ? Même si tu es le maître de la Terre, comment pourrais-tu comparer à mon prince ? Mon maître est le prince de la demeure impériale du Clan des Démons, et les démons sont orthodoxes. Même si tu es le sage de la Terre, tu ne te prosterneras pas rapidement et tu sortiras de la salle de pierres ; sinon, nous n'aurons plus de place pour que tu meures. »</w:t>
        <w:br/>
        <w:br/>
        <w:t>Parmi les rugissements en tête du gros homme, les écailles sombres bondirent. Ces écailles devaient être la trésorerie propre à la vie du gros homme. Chaque pièce d'écaille dégageait un éclat sombre, contenant une atmosphère sauvage incroyable. Qin Chen et Chen Sisi furent enveloppés de manière magnifique.</w:t>
        <w:br/>
        <w:br/>
        <w:t>« Chen, cet individu a pour origine le prince de la demeure impériale. Que faire ? La demeure impériale est censée être une puissance suprême du Clan des Démons. Le prince de la demeure impériale devrait être similaire au fils d'un roi dans les anciens cieux de notre famille terrienne, et possède un statut élevé au sein du Clan des Démons. »</w:t>
        <w:br/>
        <w:br/>
        <w:t>Chen Sisi passa immédiatement les dieux à Qin Chen, puis discuta des races terrienne et démoniaque. À l'époque ancienne, ils étaient également de grands ennemis. Je ne sais combien de guerres ont eu lieu, et pour lutter pour la suprématie du ciel, il y a eu des combats extrêmement violents. Cependant, après l'élévation des démons, les races terrienne et démoniaque ont uni leurs efforts pour combattre contre les démons afin de maintenir le ciel. En un mot, la race terrienne et démoniaque sont encore alliées, et les clans démoniaques sont également de grandes races au ciel. Chen Sisi ne pouvait pas être un conquérant et hésiter.</w:t>
        <w:br/>
        <w:br/>
        <w:t>« Bon, quel type de démon ? Même le fils du roi de notre peuple, s'il ose voler la trésorerie de Ben Shao, Ben Shao ne manquera pas. Quant au prince de la demeure impériale, il reviendra avec fracas. »</w:t>
        <w:br/>
        <w:br/>
        <w:t>Où savais-tu que l'esprit de Chen Sisi n'était que moitié livré ? Qin Chen poussa soudainement un froid grognement et sortit. L'intention de meurtre explosa soudainement, détruisant directement la longue rivière d'écailles sombres. La salle était remplie de la voix des fléaux démoniaques.</w:t>
        <w:br/>
        <w:br/>
        <w:t>Kick ! Kick ! Kick !</w:t>
        <w:br/>
        <w:br/>
        <w:t>Le maître de la demeure impériale recula plusieurs pas. Le poing de Qin Chen l'atteignit sur son corps, et ses énergies et sang gonflèrent et reculèrent à plusieurs reprises. Son visage montra un air incroyable.</w:t>
        <w:br/>
        <w:br/>
        <w:t>« Terrien, tu te tues toi-même. » Son corps fut secoué et explosé, devenant immense et imposant. Les lumières noires brillaient partout sur lui. Il commença à montrer son véritable corps : « Je n'ai pas affiché ma vraie puissance depuis longtemps, mais toi tu me fais une exception. Bon ! Maintenant, même devenir ne pourra plus te faire sortir. »</w:t>
        <w:br/>
        <w:br/>
        <w:t>Boom !</w:t>
        <w:br/>
        <w:br/>
        <w:t>Le corps du gros homme armure sombre devint plus grand et se transforma en une tortue pangolin noire. Ce n'est pas étonnant que son corps soit si dur que Qin Chen n'ait pas explosé en un seul coup.</w:t>
        <w:br/>
        <w:br/>
        <w:t>Dès qu'il changea de corps, l'esprit démoniaque du bête sanglier envahit la salle, meurtrier et puissant.</w:t>
        <w:br/>
        <w:br/>
        <w:t>« Où es ce vieux rustre si arrogant ? Sans se regarder dans un miroir, je ne sais combien j'ai. J'ose provoquer Ben Shao pour me tuer. »</w:t>
        <w:br/>
        <w:br/>
        <w:t>La lumière noire du corps de la tortue pangolin sombre fut déchirée. Qin Chen avança et s'approcha de la ferocious pangolin. D'un coup puissant, il frappa le torse de la tortue.</w:t>
        <w:br/>
        <w:br/>
        <w:t>Pop !</w:t>
        <w:br/>
        <w:br/>
        <w:t>La pangolin ne s'y attendait pas du tout, et le sang jaillit de la poitrine de Qin Chen.</w:t>
        <w:br/>
        <w:br/>
        <w:t>Qin Chen saisit la tête de la pangolin, l'enfonce violemment et lui casse le cou. Puis, derrière lui, la demeure impériale Xiaodoushi apparaît ; et la pangolin est jetée directement dans la demeure pour être fondu. Hoo Hoo Hoo Hoo ! Sous le feu céleste, la puissance de la demeure impériale Xiaodoushi a été considérablement augmentée. La tortue pangolin, célèbre pour sa défense physique, lutta désespérément dans les ruines. Cependant, elle poussa soudainement un cri strident et se transforma en démon, envahissant toutes les parties de Qin Chen. Cette tortue pangolin est également un maître d'empereur, avec un corps puissant et une défense sauvage. On ignore combien de fois plus forte qu'un empereur terrienne ordinaire, il n'est donc pas étonnant que cette tortue pangolin soit si arrogante. Car les experts ordinaires ne peuvent pas percer sa défense.</w:t>
        <w:br/>
        <w:br/>
        <w:t>C'est dommage qu'il l'ait rencontré. Devant Qin Chen, c'est-à-dire, il n'est même pas un adversaire.</w:t>
        <w:br/>
        <w:br/>
        <w:t>« Collection de la veine sacrée ancienne ! Dans mon corps, Qin Chen tua l'arrogante pangolin en un seul coup et la fit fondre dans la demeure impériale Xiaodoushi. Puis, il l'agrippa de force et pénétra profondément dans la première veine sacrée ancienne avec sa voie spatiale. Parmi les rugissements et bruits retentissants, Qin Chen attrapa la rivière céleste et la transforma en dragon volant qui fut absorbé dans son corps.</w:t>
        <w:br/>
        <w:br/>
        <w:t>Dès que la veine sacrée ancienne fut absorbée, de nombreuses interdictions cachées dans la salle de pierres cessèrent de fonctionner et perdirent leur pouvoir.</w:t>
        <w:br/>
        <w:br/>
        <w:t>La salle de pierres, ainsi que les feux sombres qui s'éteignirent également un après l'autre, devenant comme une salle de pierres ordinaire.</w:t>
        <w:br/>
        <w:br/>
        <w:t>« Poussière, tu as juste tué le prince de la demeure impériale. Si la nouvelle en sort, ce sera un gros problème. » Chen Sisi dit.</w:t>
      </w:r>
    </w:p>
    <w:p>
      <w:r>
        <w:br w:type="page"/>
      </w:r>
    </w:p>
    <w:p>
      <w:pPr>
        <w:pStyle w:val="Heading1"/>
      </w:pPr>
      <w:r>
        <w:t>Chapitre 64</w:t>
      </w:r>
    </w:p>
    <w:p>
      <w:r>
        <w:t>Le clan démoniaque est différent du clan terrien. Il est extrêmement meurtrier et très protecteur. Si le prince du mausolée impérial sait qui a tué ses hommes, il ne lâchera pas.</w:t>
        <w:br/>
        <w:br/>
        <w:t>« Quel est le problème ? » Qin Chen n'en pensait rien. « Dans ces ruines, il y a beaucoup de poissons et de dragons mélangés. Celui qui a tué ces êtres saura qu'il est mort en vain. De plus, tant que personne ne les a vus, qui sait comment cet individu est mort ? »</w:t>
        <w:br/>
        <w:br/>
        <w:t>Qin Chen sombrait dans la puissance de l'extinction de la demeure, imitant le souffle de Yao Ming. Soudain, une respiration de Yao Mie se fit sentir dans la chambre de pierre, et l'ombre de la montagne mondiale fut aussi un éclair.</w:t>
        <w:br/>
        <w:br/>
        <w:t>Le Livre Primitif, maître de toutes sortes de civilisations, imitant l'atmosphère d'un éclaireur inconnu, est très simple. Qin Chen esquissa un sourire froid : « Hum, cette fois encore, même si le prince du mausolée impérial venait ici, il ne ferait que penser à l'œuvre de Yao Mingming. S'il avait la capacité, il irait trouver Yao Mingming pour se venger. Cela serait une bonne idée de créer un antagonisme entre la famille démoniaque et le peuple de Yao Mie.</w:t>
        <w:br/>
        <w:br/>
        <w:t>L'ancien, affiné dans la salle Zixiaodoushi. Le principe démoniaque, l'essence et la puissance, en particulier le sang barbare, ont encore bénéficié à Qin Chen et été intégrés dans le Livre Primitif de la poussière de Qin, rendant son souffle plus puissant.</w:t>
        <w:br/>
        <w:br/>
        <w:t>La puissance du vein sacrée antique a également commencé à imprégner le corps de Qin Chen. Puisque Qin Chen est entré dans le royaume des Maîtres d'un Pas Demi, son corps antique est comme un souverain de l'estomac. Comment absorber le Qi céleste et terrestre ne serait-ce pas satisfait ?</w:t>
        <w:br/>
        <w:br/>
        <w:t>Hum !</w:t>
        <w:br/>
        <w:br/>
        <w:t>Après que le pangolin a été affiné, un peu plus encore, le corps antique de Qin Chen s'est renforcé et la force restante a été intégrée dans l'épée démoniaque pour renforcer sa puissance. « Bon, très bien, avec cette veine sacrée antique de haute qualité céleste, je peux temporiser et cultiver plus de Qi sacré, mais si je veux franchir le pas, il manque encore un peu. » Qin Chen était conscient de l'amélioration de son corps antique, et avait une vague compréhension claire.</w:t>
        <w:br/>
        <w:br/>
        <w:t>« Continue à suivre le maître céleste, et de surcroît, cherche l'héritage du Seigneur Tianhuo. » Le corps de Qin Chen tremble, il sort de cette chambre de pierre et continue à voler vers les profondeurs des ruines.</w:t>
        <w:br/>
        <w:br/>
        <w:t>C'est pendant cette période que le souffle du Seigneur Lumineux s'est épaissi dans sa perception. On peut voir que le Seigneur Lumineux a pénétré dans un endroit très profond. « Quel est le but du Seigneur ? Il est allé si profondément, et avec ses réalisations de maître céleste, il ne devrait pas pouvoir percevoir la veine sacrée antique de Tao dans le vide, mais il ne s'est pas arrêté un instant et son esprit est en train de se tourner vers l'intérieur. Sait-il la véritable place d'héritage du Seigneur Tianhuo ?</w:t>
        <w:br/>
        <w:br/>
        <w:t>Qin Chen est perplexe. Il pousse les règles de l'espace, et il est très heureux en chemin.</w:t>
        <w:br/>
        <w:br/>
        <w:t>Son esprit céleste et terrestre s'approche, et il n'y a plus autour de lui une perte de souffle sans cesse.</w:t>
        <w:br/>
        <w:br/>
        <w:t>« On dirait qu'il est bon de laisser le Seigneur en charge. Sinon, même si je peux ressentir l'appel des profondeurs, je prendrai forcément quelques détours. Le Seigneur Shenzhao me sauvera au moins la moitié de mon labeur.</w:t>
        <w:br/>
        <w:br/>
        <w:t>Qin Chen ne s'intéresse plus à ces veines sacrées primitives dissimulées dans le vide autour de lui, car ce sont des graines de pois comparées à ses propres projets. Ce que le Seigneur Shenzhao a en tête est certainement plus intéressant.</w:t>
        <w:br/>
        <w:br/>
        <w:t>Peu après que Qin Chen soit sorti de la chambre de pierre, Boum ! Boum ! Soudainement, un groupe d' experts est entré dans la chambre de pierre. À sa tête se trouvait un jeune homme vêtu d'une robe dorée et d'un trône en or. Son souffle était très fort. Il était aussi un maître du chemin céleste de haut rang. Ce qui était vraiment magique, c'était ses sourcils ornés d'un œil vertical doré. Ce n'était pas l'œil de la âme cultivé par Qin Chen, mais un véritable œil vertical.</w:t>
        <w:br/>
        <w:br/>
        <w:t>« Prince Jinwu, il y a tout à l'heure une veine sacrée antique très terrifiante dans la chambre de pierre, qui a été emportée. » À côté du jeune homme en robe dorée, un maître de milieu âge portant une corne sur la tête était grand. « Et le pangolin ? » Trois yeux dorés, les sourcils ornés d'un œil vertical, le jeune homme a jeté un coup d'œil à la chambre de pierre entière. « Comment est-ce possible ? C'est un chemin qui mène quelque part, et tout le monde est parti ? » En parlant, ses yeils dorés verticaux ont ouvert au centre de ses sourcils, et un éclaireur doré a flotté dans la chambre de pierre, le souffle du soleil d'or a flotté. L'espace dans la chambre de pierre commençait à diffuser un flux de sang, et montrait trois figures floues.</w:t>
        <w:br/>
        <w:br/>
        <w:t>« Ah... »</w:t>
        <w:br/>
        <w:br/>
        <w:t>Dans la vision floue, un cri est venu de là-bas.</w:t>
        <w:br/>
        <w:br/>
        <w:t>« Pangolin blessé par une main empoisonnée ! » Le visage du prince est devenu extrêmement froid : « Quel genre d'individu a ce souffle ? Qui ose tuer mon Jinwu, je détruirai ses dix clans.</w:t>
        <w:br/>
        <w:br/>
        <w:t>« Prince Jinu Wu, votre puissance magique de Jinwu Xuanling grand œil solaire ne devient que plus parfaite. »</w:t>
        <w:br/>
        <w:br/>
        <w:t>Un serviteur a exclamé. « Vous n'avez pas à être fâché, Prince Jinwu. Ce n'est qu'un esclave. Il a une certaine capacité de voyage dans le vide, il est avare et impétueux. Mourir ainsi ne lui fait pas perdre grand-chose. En tant que Prince Jinwu, il y a trop de gens qui veulent rejoindre votre commandement et sont poussés par vous. »</w:t>
        <w:br/>
        <w:br/>
        <w:t>L'autre manière de flatter un maître démoniaque.</w:t>
        <w:br/>
        <w:br/>
        <w:t>Il y a aussi plusieurs subordonnés et chefs autour du prince Jinwu. Leurs réalisations sont similaires à Shao Jikang. Ils sont tous des maîtres d'une génération, les meilleurs de la famille démoniaque et les sommets Tianjiao.</w:t>
        <w:br/>
        <w:br/>
        <w:t>Dans la famille démoniaque, au moins un des figures de tête de la clan. Le maître du chemin céleste.</w:t>
        <w:br/>
        <w:br/>
        <w:t>Cependant, à côté du Prince Jinwu, il s'agit d'un petit escorte.</w:t>
        <w:br/>
        <w:br/>
        <w:t>Bien sûr, les avantages de faire le service autour d'une personne comme le Prince Jinwu sont meilleurs que d'être le meilleur Tianjiao de sa propre race, et les bénéfices en sont bien plus grands.</w:t>
        <w:br/>
        <w:br/>
        <w:t>La famille démoniaque du Mausolée Royal est une force extrêmement terrifiante parmi les familles démoniaques, et l'ancêtre de la famille Jinwu est une grande puissance parmi les familles démoniaques.</w:t>
        <w:br/>
        <w:br/>
        <w:t>« Oui, Prince Jinwu, regarde qui a blessé le pangolin métallique, et ensuite tué les gens qui ont osé défier la dignité de notre mausolée royal. » « Prince Jinwu, je ne pense pas que tu aies besoin de perdre ton temps. Ton principal adversaire est le petit roi démon Yaowang de la montagne du Destin. J'ai entendu dire qu'il est également entré dans les ruines. Nous devrions saisir l'occasion pour trouver ce garçon et le tuer. Faisons-en un mort.</w:t>
        <w:br/>
        <w:br/>
        <w:t>Un autre maître démoniaque est derrière le Prince Jinwu.</w:t>
        <w:br/>
        <w:br/>
        <w:t>« Hum ! Le petit roi démon a blessé mon gars : « Ce garçon est contre moi plusieurs fois. La montagne Yaowang se battra avec mon mausolée royal pour la puissance de la famille démoniaque. On dit que ce garçon a été éduqué par son père et veut faire progresser sa cultivation en bonds. Cette fois, il veut obtenir l'héritage de la famille humaine et trouver un moyen d'entraver la famille Jinwu. Ridiculement, je suis Zhenghuo de la famille Jinwu, l'héritage du Seigneur Tianhuo est fait pour le prince. Cette fois il est venu ici, les ruines ne font que devenir son cimetière. » « Haha, le petit roi démon ne peut imaginer que le maître Jinwu a atteint un point où vous pouvez capturer la nature de l'humanité, obtenir l'héritage du maître céleste du feu de l'humanité, et même franchir le royaume actuel. Lorsque le moment sera venu, il sera facile de tuer le petit roi démon. »</w:t>
        <w:br/>
        <w:br/>
        <w:t>Encore une manière de flatter un maître démoniaque.</w:t>
        <w:br/>
        <w:br/>
        <w:t>« Bien dit. » Le visage du Prince Jinwu s'est un peu adouci. En hochant la tête, le rayonnement de ses yeux a augmenté. Soudain, au moment où la vision floue allait se former, elle a explosé. Dans le vide, une voix de froid hum resonna : « Oserez-vous deviner mon nom ? Celui qui gaspille la famille démoniaque, qui a été tué par moi ? Comment oserez-vous deviner mon siège ? Chercher la mort, manquer de respect à ma demeure de Yao Mie. Quelle que soit la race, sera tué par ma famille de Yao Mie. » Une boisson froide est venue du personnage.</w:t>
      </w:r>
    </w:p>
    <w:p>
      <w:r>
        <w:br w:type="page"/>
      </w:r>
    </w:p>
    <w:p>
      <w:pPr>
        <w:pStyle w:val="Heading1"/>
      </w:pPr>
      <w:r>
        <w:t>Chapitre 65</w:t>
      </w:r>
    </w:p>
    <w:p>
      <w:r>
        <w:t>Boom ! La voix retomba, le souffle de l'inconnu se dissipa soudainement, et la sonorité disparut entièrement.</w:t>
        <w:br/>
        <w:br/>
        <w:t>« Yao Mie Fu ? On ne peut vraiment blâmer cette personne pour avoir tué les disciples de la famille démoniaque du Tombeau Impérial ! »</w:t>
        <w:br/>
        <w:br/>
        <w:t>Le visage du Prince Jinwu devint instantanément violet, ses yeux cravardaient de lumière froide.</w:t>
        <w:br/>
        <w:br/>
        <w:t>« Sans nom ? Prince Jinwu, j'ai entendu parler de lui. C'est le fils aîné de la demeure Yao Ming dans le palais céleste de l'Ouest. Il est un maître suprême en matière humaine.</w:t>
        <w:br/>
        <w:br/>
        <w:t>« On dit que la demeure Yao Mie est très arrogante et domineuse parmi les Terriens, un adversaire difficile à affronter. »</w:t>
        <w:br/>
        <w:br/>
        <w:t>Les maîtres démoniaques de plusieurs Tombeaux Impériaux clignèrent des yeux. « Hum, peu importe quel maître humain. Oserez-vous traiter ainsi la famille royale de notre Palais Impérial ? Après avoir tué l'écureu d'émail, je dois le poursuivre. Je veux le voir vivant. Même si le Seigneur des Terres intervient, il ne pourra pas l'en sauver. »</w:t>
        <w:br/>
        <w:br/>
        <w:t>Le Prince Jinwu rugit et expulsa des flammes à travers tout son corps. Il sortit de la grotte rocheuse et commença à chercher.</w:t>
        <w:br/>
        <w:br/>
        <w:t>S'enfonçant dans les ruines du passage.</w:t>
        <w:br/>
        <w:br/>
        <w:t>« Poussière, tu... »</w:t>
        <w:br/>
        <w:br/>
        <w:t>Chen Sisi et Qin Chenfei apparurent, puis virent soudain Qin Chen figé en train de faire un bruit dans sa bouche. C'était une respiration et un son sans nom. « Le Prince Jinwu du Palais Impérial est venu chercher le meurtrier. Nous avons tué l'écureu et mis la faute sur Yao Mingming, donc la famille démoniaque du Tombeau Impérial et la demeure Yao Mie vont s'affronter. » Les yeux de Qin Chen étincelèrent. Il avait façonné l'écureu et obtenu une trace de mémoire de la part adverse. Il savait que les démons du Tombeau Impérial étaient une race extrêmement terrifiante. Cela serait bon pour Qin Chen de laisser les habitants de la demeure Yao Mie s'attirer un tel grand ennemi. De plus, à partir de la mémoire de l'écureu, Qin Chen avait aussi appris que le Prince Jinwu du Palais Impérial était en réalité très arrogant et despote. Il ne cultivait jamais sans méthode. Ainsi, Qin Chen le fit passer sans aucune gêne morale.</w:t>
        <w:br/>
        <w:br/>
        <w:t>« Tu es... »</w:t>
        <w:br/>
        <w:br/>
        <w:t>Chen Sisi ne put s'empêcher de secouer la tête, mais fut choqué par la rapidité avec laquelle Qin Chen avait imité sa respiration et son son. Cet art était simplement remarquable. « Poussière, tu peux le faire. Dans la mémoire de Jiuwei Xianhu, les démons du Tombeau Impérial sont une force extrêmement terrifiante parmi les races démoniaques. Parmi eux, Da Neng est en charge. Si tu le révèles, cela va te mettre beaucoup de malheur. » Chen Sisi mit en garde.</w:t>
        <w:br/>
        <w:br/>
        <w:t>« Ne t'inquiète pas, je prends mes propres décisions. »</w:t>
        <w:br/>
        <w:br/>
        <w:t>Qin Chen rit doucement. Après avoir été accusé, il secoua son corps et se transforma directement en une fine poussière pour le suivre.</w:t>
        <w:br/>
        <w:br/>
        <w:t>Avec l'approfondissement des deux personnes, Qin Chen sentit la puissance de feu autour de lui devenir de plus en plus forte. Soudain, un espace immense apparut devant Qin Chen.</w:t>
        <w:br/>
        <w:br/>
        <w:t>Et dans la profondeur de cet espace, il y avait une salle, incroyablement grande, presque comme un petit monde. Vaste et magnifique, la moitié était encastrée dans les ruines, émettant le souffle des vicissitudes anciennes. Qin Chen et Sisi prirent une grande inspiration de l'air. Ils n'avaient pas anticipé qu'il y avait une telle salle dans les ruines. Cependant, la salle était très simple et bien cachée. Si le chef de Shenzhao n'avait pas mené la voie, Qin Chen l'aurait suivie toute la route sans jamais la trouver.</w:t>
        <w:br/>
        <w:br/>
        <w:t>« Clic ! »</w:t>
        <w:br/>
        <w:br/>
        <w:t>À ce moment-là, les insectes cherchant l'esprit dans le bol de jade céleste furent soudainement troublés. On semblait pouvoir ressentir le souffle de la salle devant eux, et propager toutes sortes d'informations. L'esprit de Qin Chen bougea. Il y avait un souffle d'excitation dans la salle. Je me souviens que les deux fois précédentes où les insectes cherchant l'esprit étaient apparus, ou lorsqu'ils recherchaient les veines chaotiques et la salle du démon infernal, Qin Chen avait volontairement donné l'ordre. Cette fois, sans attendre la commande de Qin Chen, les insectes cherchant l'esprit furent troublés. On pouvait voir que les trésors dans la salle étaient encore plus puissants que la salle de Yama.</w:t>
        <w:br/>
        <w:br/>
        <w:t>Est-ce le temple du Dieu Feu ?</w:t>
        <w:br/>
        <w:br/>
        <w:t>Qin Chen devina dans son cœur, mais ne s'arrêta pas. Avec Chen Sisi, il arriva soudainement à la salle. Sur la salle, il y avait une odeur de feu et d'interdictions.</w:t>
        <w:br/>
        <w:br/>
        <w:t>« Poussière, en plus de Shenzhao, il semble y avoir beaucoup de maîtres des Terres passés par ici. »</w:t>
        <w:br/>
        <w:br/>
        <w:t>Chen Sisi dit soudainement. « Eh bien, tu le ressens aussi ? En plus de Shenzhao, il y a au moins une douzaine de maîtres suprêmes qui passent par ici. » Qin Chen fronça les sourcils, c'était vraiment étrange, car il avait suivi le chef de Shenzhao toute la route et n'avait guère rencontré d'ennuis. De plus, il était l'un des premiers maîtres des Terres à pénétrer dans les ruines.</w:t>
        <w:br/>
        <w:br/>
        <w:t>D'après la vérité, personne ne pouvait venir plus vite que lui, mais il y a un souffle d'autres personnes ici.</w:t>
        <w:br/>
        <w:br/>
        <w:t>« Il n'y a qu'une possibilité : ces gens sont amenés par le chef de Shenzhao lui-même. » Qin Chen fronça les sourcils. Il ne pouvait penser à aucune autre possibilité que celle-ci.</w:t>
        <w:br/>
        <w:br/>
        <w:t>« Amenés par le chef de Dieu ? » Chen Sisi fut stupéfié et fronça les sourcils. « Pourquoi a-t-il fait cela ? »</w:t>
        <w:br/>
        <w:br/>
        <w:t>Si c'est vraiment la terre de trésor du Dieu Zhao, il serait mieux que le chef de Shenzhao seul entre dans l'ombre. Comment peut-il amener d'autres personnes avec lui ?</w:t>
        <w:br/>
        <w:br/>
        <w:t>« Je ne sais pourquoi, mais ce n'est pas bon. » Qin Chen esquissa un sourire glacial. Il se rappela que le chef de la secte Zhao avait volontairement allié au mont Yao Ming pour garder la montagne. S'il disait que le chef de Zhao n'a pas d'autres pensées, il ne le croirait pas du tout.</w:t>
        <w:br/>
        <w:br/>
        <w:t>« Viens, suis-moi. »</w:t>
        <w:br/>
        <w:br/>
        <w:t>Qin Chen ressentit le souffle de la salle devant lui. Il y avait des interdictions magnifiques partout dans la salle. Il devait trouver l'entrée. S'il franchissait les limites, il mourrait.</w:t>
        <w:br/>
        <w:br/>
        <w:t>Cependant, Qin Chen ne craignait pas du tout. Il prit la main pensante et encouragea le palais de la grue sous-jacente en lui. Soudain, un rayon taoïste brilla dans le palais. L'instant d'après, une ouverture du système interdit se forma à l'extérieur de la salle.</w:t>
        <w:br/>
        <w:br/>
        <w:t>Frouss !</w:t>
        <w:br/>
        <w:br/>
        <w:t>Qin Chen avec sa main pensante pénétra dans le canal. Un souffle de brûlement soudain apparut.</w:t>
        <w:br/>
        <w:br/>
        <w:t>Qin Chen se tient dans la salle. La toute entière salle est extrêmement magnifique. Je ne sais quel matériau il a utilisé pour la construire. Il est très fort avec le souffle de feu. Même la présente poussière ne peut lui faire aucun mal.</w:t>
        <w:br/>
        <w:br/>
        <w:t>De nombreuses colonnes dans le palais de Qin Si sont trop fortes à observer.</w:t>
        <w:br/>
        <w:br/>
        <w:t>C'est le cœur des ruines. La loi interdite devient de plus en plus sévère, peut-on dire à couper le souffle. Si on ne prête pas attention, on sera impliqué et il n'y aura plus de place pour vivre.</w:t>
        <w:br/>
        <w:br/>
        <w:t>Pourtant, Qin Chen était sans peur et encouragea la technique interdite céleste et le palais de la grue sous-jacente à mener. En même temps, le souffle de plusieurs grands feux célestes se diffusa également. Aussitôt, les interdictions devant lui commencèrent à devenir claires.</w:t>
        <w:br/>
        <w:br/>
        <w:t>De plus, Qin Chen offrit également les bols célestes en jade fait par la terre et le vide. Le souffle de vide flottait partout en lui et était contenu dans son corps, il pouvait donc marcher avec assurance dans cette salle. Des méthodes interdites et mortelles de feu semblaient ne pas pouvoir le toucher du tout, ni lui faire aucun mal.</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