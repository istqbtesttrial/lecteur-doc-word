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91</w:t>
      </w:r>
    </w:p>
    <w:p>
      <w:r>
        <w:t>Dans un ordre successif, Qin Chen tua plusieurs maîtres, pénétrant de corps en corps. Sa puissance immense continuait à croître et sa force était accrue à un niveau inconcevable.</w:t>
        <w:br/>
        <w:br/>
        <w:t>« Allons !</w:t>
        <w:br/>
        <w:br/>
        <w:t>Tous les maîtres furent pris, ils étaient désespérés. À l'origine, les Maîtres du Monde pouvaient se promener ici ? Non, le caractère Tianjiao n'est pas encore atteint. La fermeté intérieure, avec une lueur d'espoir pour devenir Seigneur, sont les sommets Tianjiao qui ont connu mille et une épreuves au ciel. On peut dire qu'il n'y a pas de peur ou d'autres émotions négatives dans le cœur, et la force spirituelle est incomparablement forte et ferme. Mais maintenant, Qin Chen a complètement brisé leur arrogance et leur volonté. Ils n'avaient pas prévu qu'ils étaient si fragiles. Toute leur fierté fut anéantie, devenus des fourmis d'argile pouvant être écrasées à tout moment. Par conséquent, ils furent pris de panique et leur élan se déversa sur plusieurs milliers de kilomètres.</w:t>
        <w:br/>
        <w:br/>
        <w:t>C'est comme un arbre qui tombe et une bande de singes qui s'enfuient. Les centaines de maîtres restants dans la salle, sous la direction des sommets, lancèrent tous leurs pouvoirs magiques sans précédent pour tenter de s'échapper.</w:t>
        <w:br/>
        <w:br/>
        <w:t>BOUM !</w:t>
        <w:br/>
        <w:br/>
        <w:t>Dans les yeux de Qin Chen, une occasion de tuer apparut. Il le saisit soudainement, sa main s'étendit, et son territoire illimité en découlait.</w:t>
        <w:br/>
        <w:br/>
        <w:t>Les règles de l'espace se répandirent à l'infini, et dans le vide, une flamme rugissante brûla tout, couvrant toute la salle.</w:t>
        <w:br/>
        <w:br/>
        <w:t>De nombreux maîtres dans la salle ne purent s'échapper de son contrôle quoi que ils fissent. C'était comme les oiseaux pris dans un filet, se débattant désespérément.</w:t>
        <w:br/>
        <w:br/>
        <w:t>« L'espace est clos, la main du ciel a été prise, et le feu céleste brûle. Personne ne peut s'échapper. Vous êtes tous des pécheurs aveuglés par la convoitise et blessant les autres. Un par un, vous allez tous mourir. »</w:t>
        <w:br/>
        <w:br/>
        <w:t>La puissance spatiale de Qin Chen bloqua tout le monde. Le ciel brûlait, et l'esprit du sabre éternel traversait. Un roi tomba soudainement et hurla de terreur.</w:t>
        <w:br/>
        <w:br/>
        <w:t>« Ne tuez pas, épargnez-moi, tue-moi. Le ciel ne te permettra pas de survivre, ni mes forces ne t'épargneront. Je sais que je suis coupable. » L'un des sommets rugit, sa pensée s'effondra et commença à supplier.</w:t>
        <w:br/>
        <w:br/>
        <w:t>« Ne supplie pas. Il est le démon. S'il ose tuer autant de nous, il ne mourra pas si facilement. Nous sommes tous les plus arrogants du monde. Comment pourrions-nous mourir ici ? Il nous faut la vitalité pour chercher à résister ensemble. » Cependant, un autre maître sommet devint soudainement dur, une lueur d'insight brilla dans ses yeux. Il semblait qu'il y ait une chance de percée. Il méritait d'être un talent remarquable. Dans une situation dangereuse, il commença réellement à percer.</w:t>
        <w:br/>
        <w:br/>
        <w:t>Il voulait maîtriser cette trace de la Voie du Seigneur, comme le Jueyi Empereur.</w:t>
        <w:br/>
        <w:br/>
        <w:t>Malheureusement, Qin Chen l'observa immédiatement, retourna sa main et son Qi sabre traversa. Le maître sommet percé fut tranché et explosa en premier, sa chair et son sang tordus se transformèrent en innombrables lois primitives et puissance de la Voie, affinées par Qin Chen dans son corps.</w:t>
        <w:br/>
        <w:br/>
        <w:t>Les autres maîtres sommets subirent la même chose, explosion après explosion.</w:t>
        <w:br/>
        <w:br/>
        <w:t>Il y eut de nombreux cris.</w:t>
        <w:br/>
        <w:br/>
        <w:t>Quant aux maîtres ordinaires, sans parler de cela, sous le sabre ils furent directement tués et brûlés par le feu céleste, réduits à néant.</w:t>
        <w:br/>
        <w:br/>
        <w:t>Quel triste tableau ?</w:t>
        <w:br/>
        <w:br/>
        <w:t>Centaines de maîtres furent emprisonnés par Qin Chen, tués et affinés. La substance dans leur corps se transforma en un dragon tournant, absorbée par Qin Chen, formant une apparence extrêmement tragique.</w:t>
        <w:br/>
        <w:br/>
        <w:t>Tant de maîtres furent complètement anéantis par Qin, tous tués et transformés en leur essence.</w:t>
        <w:br/>
        <w:br/>
        <w:t>Combien d'abnormes faut-il avoir pour cela ? Combien d'inconcevables ? Chaque maître sommet est une figure de proue parmi les Maîtres. Cependant, Qin Chen, dont le royaume n'est pas aussi bon que le leur, a été tué et affiné. Les yeux de Dong Huang Jue presque tombèrent. Il venait d'être choqué par le sabre de Qin Chen. Il était vraiment en colère et se remit en trois secondes. Lorsqu'il se remit, il vit que le train endormi tuait et affinait. En peu de temps, il tua tous les Maîtres et les affina dans son corps, évoluant vers une vision de dieux multiples.</w:t>
        <w:br/>
        <w:br/>
        <w:t>« Comment cela peut-il être possible ? Si puissant, est-ce encore un Maître ? Le royaume hégémonique, a-t-il de telles forces ? Est-ce encore humain ? » Son QI ne pouvait imaginer, comment Qin Chen pouvait être si féroce et dangereux pour avoir tué et affiné tous les huit maîtres sommets hégémoniques et leurs forts en présence d'un coup ? Luo Qinan, le descendant de saint os, ne peut résister à un mouvement ?</w:t>
        <w:br/>
        <w:br/>
        <w:t>La danse continue du sang et de l'essence brûlante était fragile devant lui.</w:t>
        <w:br/>
        <w:br/>
        <w:t>À cet instant, le Dong Huang Jue aussi nourrit l'intention de retraite et n'osa pas concurrencer Qin Chen pour le bord.</w:t>
        <w:br/>
        <w:br/>
        <w:t>Qin est trop fort, bien qu'il soit un maître de la Voie du Seigneur, supérieur à un royaume selon la vérité. Un Maître ne peut concurrencer un maître de la Voie supérieure selon le royaume, mais Qin Chen a brisé cette vérité.</w:t>
        <w:br/>
        <w:br/>
        <w:t>Il semble être le terminateur de la vérité. Aucune règle ni principe ne s'applique à lui. Il crée des miracles.</w:t>
        <w:br/>
        <w:br/>
        <w:t>« Dong Huang Jue, c'est à ton tour maintenant ! » À la voix de Qin Chen résonnante, des milliers de visions furent incorporées dans son corps une après l'autre, et un immense nombre de vitalité violente se précipita. Cela montre qu'il a complètement supprimé toutes les sources des huit sommets et de nombreux Maîtres, stabilisé et affiné complètement.</w:t>
        <w:br/>
        <w:br/>
        <w:t>La vision disparut. Qin Chen se tenait dans la salle et regardait le Jue Yi Dong : « Tu es le maître sommet qui peut maîtriser la Voie du Seigneur. À l'origine, tu pouvais devenir le figure suprême, le maître du Seigneur, et même dominer le ciel. Malheureusement tu as commencé par ma femme. Il n'y a plus de place pour toi. Aujourd'hui, je te tuerai et tu sauras ce qu'est la désespération. »</w:t>
        <w:br/>
        <w:br/>
        <w:t>Qin Chen dit lentement, pas à pas, pour aller vers le Jue Yi Dong. « Inutile de tenter de me tuer. Tu ne peux pas me tuer, mais tu vas mourir parce que tu as comploté avec la sorcière et mangé les experts célestes. Tant que je fais porter le bruit, tu seras poursuivi par les innombrables maîtres célestes. À ce moment-là, personne ne peut t'épargner. Ha ha ha, le maître du monde occidental écoutera cela. »</w:t>
        <w:br/>
        <w:br/>
        <w:t>« La couronne de l'empereur ténébreux, se mêlant à moi, renversant Yin et Yang, traversant le vide. »</w:t>
        <w:br/>
        <w:br/>
        <w:t>BOUM !</w:t>
        <w:br/>
        <w:br/>
        <w:t>Le Jue Yi Dong rugit à voix haute, la couronne de l'empereur ténébreux soudainement dans son corps, puis se transforma en un rayon de lumière noir, enveloppant certains experts restants dans le Ciel Occidental et fonçant hors d'ici.</w:t>
        <w:br/>
        <w:br/>
        <w:t>Le vide sous son corps fut entièrement vidé. La spatialité de Qin Chen fut bloquée, et comme le trésor semi-dieu tel que la couronne de l'empereur ténébreux, elle percée le vide aussitôt.</w:t>
        <w:br/>
        <w:br/>
        <w:t>« Tu es parti ? »</w:t>
        <w:br/>
        <w:br/>
        <w:t>Les yeux de Qin Chen furent glacés, sa bouche remplie d'un ricanement. Dans ses pupilles, la respiration temporelle se diffusa, une force invisible du temps enveloppa le vide.</w:t>
        <w:br/>
        <w:br/>
        <w:t>Les premiers hommes de Dong Huang Jue furent soudainement confinés dans le vide, incapables de bouger. Leurs corps gardèrent encore la posture de transit, immobiles, mais leur pensée pouvait encore fonctionner. Ils furent un par un effrayés et perples.</w:t>
        <w:br/>
        <w:br/>
        <w:t>« La puissance temporelle n'est que la puissance temporelle. »</w:t>
        <w:br/>
        <w:br/>
        <w:t>Des hurlements de terreur en leur cœur.</w:t>
        <w:br/>
        <w:br/>
        <w:t>« Oui, c'est la puissance temporelle. » Qin Chen semblait savoir ce qu'ils pensaient, et apparut soudainement derrière le Jue Yi Dong. Puf, sa main droite sortit comme un sabre aigu et pénétra directement dans le corps du Jue Yi Dong, pénétrant la première arrogance de l'Ouest dans le vide.</w:t>
      </w:r>
    </w:p>
    <w:p>
      <w:r>
        <w:br w:type="page"/>
      </w:r>
    </w:p>
    <w:p>
      <w:pPr>
        <w:pStyle w:val="Heading1"/>
      </w:pPr>
      <w:r>
        <w:t>Chapitre 92</w:t>
      </w:r>
    </w:p>
    <w:p>
      <w:r>
        <w:t>Il y a quelques temps, les règles temporelles de Qin Chen pouvaient seulement figer une personne dans un instant. Mais maintenant, après avoir percé le Seigneur Supérieur, les règles internes de Qin Chen ont également été perfectionnées. Entre les efforts, les lois temporelles de son corps ont été optimisées, ce qui a mis fin au passage du temps pour les cieux et la terre. Il a aussitôt asséné un coup fatal à l'empereur.</w:t>
        <w:br/>
        <w:br/>
        <w:t>« Ah ! »</w:t>
        <w:br/>
        <w:br/>
        <w:t>Dès que l'Empereur Jue fut perçue par le vide et poussa un cri amer, les lois primitives en lui commencèrent à s'effondrer. Une force puissante envahit son corps, dévorant peu à peu sa puissance et ses magies.</w:t>
        <w:br/>
        <w:br/>
        <w:t>La force en lui commença à s'évaporer lentement, dévorée par la poussière de Qin. Sublimée et intégrée à son propre pouvoir.</w:t>
        <w:br/>
        <w:br/>
        <w:t>Des flots de sang traversèrent le ciel. Parmi cette vermeille marée, une loi surabondante de dragon d'or, comme la loi du Seigneur Supérieur, se déchaina, incomparablement épaisse. Elle révélait l'esprit du chemin des Seigneurs, à la fois déclinante et glorieuse pour les éons. Elle couvrait le monde entier, chaque loi de Seigneur était incomparablement forte.</w:t>
        <w:br/>
        <w:br/>
        <w:t>Cependant, ces lois seigneuriales furent toutes absorbées par le corps de Qin Chen. Elles furent avidement sublimées dans le Palais de la Fourmi de Jade et par l'art de réparer les Cieux, ce qui fit naître en Qin Chen une trace subtile de l'esprit du Seigneur.</w:t>
        <w:br/>
        <w:br/>
        <w:t>« C'est mérité, Tian Jiao. Ayant maîtrisé le chemin du Seigneur. Cette loi seigneorale est bien plus forte que la Tian Jiao ordinaire, mais face à Ben Shao, ne reste qu'une seule issue : la mort. » Les yeux de Qin Chen étaient glacés. Sur le chemin du Seigneur, l'Empereur Oriental était bien plus faible que la religion de Ben Shao. Ben Shao était le reincarné de l'empereur, ayant atteint le sommet dans la maîtrise du chemin des Cieux et de la Terre. Pourtant, le chemin du Seigneur de Donghuang Jue était tout juste réalisé par lui. Cela ne pouvait qu'être plus approprié pour Qin Chen, qui se trouve actuellement dans le royaume des Seigneurs.</w:t>
        <w:br/>
        <w:br/>
        <w:t>En dévorant, en analysant et en absorbant le chemin du Seigneur présent dans le corps de l'Empereur Jue, Qin Chen ressentit également une trace subtile de l'esprit du Seigneur. Cela lui fut d'une grande utilité pour l'avenir.</w:t>
        <w:br/>
        <w:br/>
        <w:t>« Boom ! »</w:t>
        <w:br/>
        <w:br/>
        <w:t>Une épaisse loi du Seigneur, imprégnée d'une haleine subtile de chemin suprême, fut extraite par la poussière de Qin comme une colonne céleste et intégrée à son être. « Non, qu'est-ce que c'est que cette puissance ? Pourquoi elle dévore celle en moi ? Suis-je en rêve ? Je suis un talent sans pareil. Il faut que je me forge arduement dans le Jeda de l'Ouest des Cieux. Chaque jour, je dois déchirer les lois et condenser mon corps. Je suis le premier Seigneur. Pourquoi serais-je vaincu par toi ? Je devrais être invincible ! » L'Empereur Oriental Jue rugit, luttant férocement pour se défaire des entraves de Qin Chen. Cependant, la main de Qin Chen était emprisonnée dans le vide, impérissable comme l'attraction du Saint Seigneur. La vastet providence des Cieux le réduisit et l'immobilisa, lui faisant perdre toute mobilité.</w:t>
        <w:br/>
        <w:br/>
        <w:t>« C'est assez de bruit là-dedans. »</w:t>
        <w:br/>
        <w:br/>
        <w:t>Les yeux de Qin Chen se firent féroces, l'esprit ancien en lui afflua directement vers son corps.</w:t>
        <w:br/>
        <w:br/>
        <w:t>« Boom ! »</w:t>
        <w:br/>
        <w:br/>
        <w:t>L'Empereur Jue fut submergé par la force violente de Qin Chen. Son visage, son corps, ses membres et son cou étaient tous comme des grenouilles gonflables.</w:t>
        <w:br/>
        <w:br/>
        <w:t>« Ah ! Tope de l'Empereur Obscur, sauve-moi ! »</w:t>
        <w:br/>
        <w:br/>
        <w:t>Donghuang Jue agitait tous ses membres, luttant désespérément. Il devenait fou et suppliait la couronne de l'Empereur Obscur de venir le sauver. Sous cette impulsion folle, la couronne fut aussitôt oppressée par Qin Chen.</w:t>
        <w:br/>
        <w:br/>
        <w:t>« Vite ! Sauvez l'Empereur Jue ! »</w:t>
        <w:br/>
        <w:br/>
        <w:t>Quelques-uns des Seigneurs célestes restants poussèrent également des rugissements, prenant action pour sauver l'Empereur Jue. Cependant, Qin Chen ne bougea pas du tout. Ces Seigneurs ordinaires n'étaient même pas dignes de briser sa défense. Naturellement, Qin Chen ne craignait pas non plus. Seule la couronne de l'Empereur Obscur faisait trembler Qin Chen. Mais aussitôt, un souffle de réparation céleste envahit son corps. La couronne fut comme un écureuille effrayé par une dragon, devenant soudainement muet et immobile.</w:t>
        <w:br/>
        <w:br/>
        <w:t>« Quel est cet étrange parfum ? » L'Empereur Oriental était désespéré. Le souffle de Qin Chen avait solidement verrouillé sa couronne obscur. Il ne pouvait plus motiver aucune force. Bien qu'il voulût encore lutter, c'était désormais inutile. L'esprit plus terrifiant afflua directement en lui.</w:t>
        <w:br/>
        <w:br/>
        <w:t>« Bang ! » L'Empereur Oriental explosa absolument, se transformant en milliards de chairs et sangs. La loi du Seigneur général en colonne fut réellement capable de briser l'air pour voler.</w:t>
        <w:br/>
        <w:br/>
        <w:t>Cependant, Qin Chen ouvrit la bouche et inhala. Toutes les lois seigneuriales qui avaient percé le ciel et volé étaient absorbées par sa bouche, pénétrant dans son corps.</w:t>
        <w:br/>
        <w:br/>
        <w:t>L'Empereur Jue fut entièrement absorbé par son corps, dévoré et sublimé.</w:t>
        <w:br/>
        <w:br/>
        <w:t>« Et toi. »</w:t>
        <w:br/>
        <w:br/>
        <w:t>La grande main de Qin Chen s'étendit, enveloppant à nouveau quelques maîtres célestes de l'Ouest dans ce monde. « Bang bang bang, » ces maîtres explosèrent tous, et Qin Chen les retint dans un rugissement.</w:t>
        <w:br/>
        <w:br/>
        <w:t>Des milliards de rugissements furent transmis par le corps de Qin Chen, comme si l'âme était tombée en Enfer. Sous la souffrance de l'éternel feu, c'était extrêmement triste et cruel. Cela pouvait donner des chair à cuire même aux personnes les plus déterminées. C'était l'Empereur Oriental Jue et de nombreux maîtres célestes absorbés par Qin Chen, entrant dans le Palais de la Fourmi de Jade pour être sublimés. Non seulement le Palais de la Fourmi de Jade, mais Qin Chen utilisa également une partie de la puissance du Marteau de Réparation des Cieux en lui. Toutes les sources de cette</w:t>
        <w:br/>
        <w:br/>
        <w:t>énergie furent la plus haute puissance pour sublimer.</w:t>
        <w:br/>
        <w:br/>
        <w:t>Avec l'affinement direct de vie, Donghuang Jue fut enfin touché par la douleur. Même dans son esprit, il eut l'idée de regretter.</w:t>
        <w:br/>
        <w:br/>
        <w:t>Il regrettait d'être contre Qin Chen. Il avait été si arrogant qu'il ne rêvait pas que Qin Chen était aussi puissant, ayant tué tous les maîtres en la salle.</w:t>
        <w:br/>
        <w:br/>
        <w:t>« Non, ne me tuez pas. Je suis prêt à vous soumettre, à être votre serviteur et de vous servir. Tant que vous me laissez partir, je peux sacrifier mon esprit et me soumettre à vous. Je suis aussi utile. J'atteindrai le statut de saint dans l'avenir et je vous apporterai sûrement beaucoup d'aide. Tuer moi ne fera qu'offenser de nombreuses forces dans l'Ouest Céleste, ce qui n'est pas rentable. »</w:t>
        <w:br/>
        <w:br/>
        <w:t>Dans le Palais de la Fourmi de Jade, l'âme de l'Empereur Jue poussa son dernier rugissement. Il suppliait pitié et souhaitait survivre pour se soumettre à Qin Chen. Mais le visage de Qin Chen ne changea pas, ses yeux étaient froids. Si l'empereur n'avait pas offensé Sisi et accepté cela, ce ne serait pas grave. Mais il osait faire quelque chose à Sisi, c'était le coupable.</w:t>
        <w:br/>
        <w:br/>
        <w:t>Chacun qui ose blesser Sisi ne vivra jamais pour regretter.</w:t>
        <w:br/>
        <w:br/>
        <w:t>« Pop ! »</w:t>
        <w:br/>
        <w:br/>
        <w:t>Avec la combustion des flammes du ciel, l'âme de l'Empereur Oriental fut complètement consumée et transformée en pure puissance d'esprit, absorbée par la poussière de Qin. Sous l'opération du Livre Originel, toutes sortes de souffles de l'Empereur Obscur apparurent, puis furent maîtrisées par Qin Chen.</w:t>
        <w:br/>
        <w:br/>
        <w:t>« Prenez-la. »</w:t>
        <w:br/>
        <w:br/>
        <w:t>Dès que Qin Chen levait la main, il prenait le trône de l'Empereur Obscur. Une force tourbillonnante en sortit de son corps. La puissance magique de l'Empereur Obscur se révéla. Le trône obscur suspendu au sommet de la tête de Qin Chen, un souffle ancien d'Empereur Obscur s'éleva dans le ciel, encore plus terrifiant que lors de l'exhibition de l'Empereur Jue. Après avoir avalé l'Empereur Oriental Jue, Qin Chen maîtrisa la puissance de l'Empereur Jue. Naturellement, il promua le Trône Obscur.</w:t>
      </w:r>
    </w:p>
    <w:p>
      <w:r>
        <w:br w:type="page"/>
      </w:r>
    </w:p>
    <w:p>
      <w:pPr>
        <w:pStyle w:val="Heading1"/>
      </w:pPr>
      <w:r>
        <w:t>Chapitre 93</w:t>
      </w:r>
    </w:p>
    <w:p>
      <w:r>
        <w:t>À cet instant, excepté Qin Chen, tous les autres maîtres souverains présents dans la salle tombèrent à genoux ; aucun ne restait en place, et une atmosphère tragique planait partout.</w:t>
        <w:br/>
        <w:br/>
        <w:t>Qin Chen, tel un démon, se tenait là, levant les yeux vers le palais flamme et l'autel sombre au-dessus de l'horizon lointain. « C’est ici la demeure où sont hérités le Dieu du feu et le Seigneur de tous les esprits ? Pourquoi ce palais ressemble-t-il si particulièrement au Palais Xiao Dou de la Mort ? Avant, il y avait bien quelques changements dans le palais Xiao Dou. Ce n’est pas étonnant, donc. Est-ce que celui-ci est une copie du palais hérité par le Seigneur du Feu ? Et celui qui est hérité chez le Maître du Feu, c’est la véritable signification du Palais Xiao Dou de la Mort ?</w:t>
        <w:br/>
        <w:br/>
        <w:t>Qin Chen perçut le lien entre les deux. Si on y réfléchit, cela confirme au contraire que le Palais Xiao Dou de la Mort est certainement une copie du palais hérité par le Maître du Feu. Ainsi, il a quelques origines avec le Maître du Feu. En particulier, le Palais Xiao Dou de la Mort n’est pas seulement une richesse du Maître du Ciel, mais aussi un trésor de la métamorphose. À l’heure actuelle, ses imitations ne sont que des trésors célestes. À peine peuvent-ils affiner le Baipin sacré, et lorsqu’il s’agit de raffiner l’ennemi, ils ne peuvent en faire autant. Cependant, si on peut obtenir ce véritable Palais Xiao Dou de la Mort, on pourra aisément affiner les experts suprêmes et même attendre que vous aussi, le Seigneur en soye la limite après l’affinage.</w:t>
        <w:br/>
        <w:br/>
        <w:t>Si on l’associe à la technique de réparer le Ciel, combien d’autant pourra-t-on être forts dans ce Palais Xiao Dou ? Qin Chen fut excité en y pensant.</w:t>
        <w:br/>
        <w:br/>
        <w:t>Mais Qin Chen s’inquiétait davantage pour Si Si, car il a déjà absorbé la mémoire de ces maîtres. Il sait que la raison pour laquelle Si Si disparaît est que le trésor des deux grands maîtres apparaît soudainement, et est absorbé par un éclat invisible.</w:t>
        <w:br/>
        <w:br/>
        <w:t>Même Qin Chen ne pouvait voir ce que cet éclat était. Il ignorait si c’était la vie ou la mort.</w:t>
        <w:br/>
        <w:br/>
        <w:t>« Si Si, où es-tu ? Es-tu parmi les trésors des deux grands ?</w:t>
        <w:br/>
        <w:br/>
        <w:t>Qin Chen murmura, se leva du Ciel, n’eut plus de temps à perdre, et alla vers l’héritage des deux grands souverains pour saccager.</w:t>
        <w:br/>
        <w:br/>
        <w:t>Dans un lieu secret en dehors de la salle, Shao Jikang et les autres maîtres de l’Ouest céleste se cachaient dans un lieu secret, tous effrayés et pâles.</w:t>
        <w:br/>
        <w:br/>
        <w:t>« Comment cela a-t-il pu arriver ? »</w:t>
        <w:br/>
        <w:br/>
        <w:t>« L’Empereur Jue Yi a été vaincu par lui ? Absorber dans le corps et commencer à affiner ? Cela est vrai ? Pas une illusion ? Mes yeux ne mentent-ils pas en disant qu’ils ne s’épanouissent pas ? » « Qu’est-il arrivé tout à l’heure ? L’Empereur Jue, un homme puissant, a été percé par son poing, puis prise dans le corps, directement projetée dans la Seng Yuan, explosion soutenue, absorbée dans le corps ? Pourquoi si rapidement ? Même un Seigneur de niveau intermédiaire ne pouvait pas vaincre l’empereur aussi vite. » « Ce Qin Chen est trop fort, vraiment anormal. Plus terrifiant que le Fils de Dieu Zhao. Depuis quand un tel esprit maléfique est-il apparu dans notre Ouest céleste ? L’Empereur Jue Yi, aussi célèbre que le maître Yao, a été tué par lui. »</w:t>
        <w:br/>
        <w:br/>
        <w:t>Un à un, ils furent terrifiés et se cachèrent soigneusement dans le lieu secret. Ils étaient prêts à chercher un jour une chance pour défendre secrètement la Veine Sacrée du Seigneur. Mais maintenant, ils sont paralysés de peur. Ils ont la peur et n’ont pas le courage d’échapper.</w:t>
        <w:br/>
        <w:br/>
        <w:t>« Maître Shao Jikang, que devons-nous faire maintenant ? Vous voulez fuir ? » « Fuir ? Vous voulez mourir ? L’Ouest céleste de l’Empereur ne peut être évadé sous la condition d’urgence du Trône de l’Empereur Noir. Pourrions-nous éviter la poursuite de Qin Chen ? Il semble qu’il ne nous ait pas encore trouvés. tant que il est prudent de cacher ici, ne le laissez pas découvrir. Après qu’</w:t>
        <w:br/>
        <w:br/>
        <w:t>il parte, nous partirons. »</w:t>
        <w:br/>
        <w:br/>
        <w:t>« Vous voyez, Qin Chen a quitté la salle. C’est parti pour le Palais du Maître du Feu céleste. »</w:t>
        <w:br/>
        <w:br/>
        <w:t>« Bon, il est parti. »</w:t>
        <w:br/>
        <w:br/>
        <w:t>Shao Jikang et les autres regardèrent la forme de Qin Chen disparaître, puis partit directement. Ils pouvaient tous reposer un peu plus leur esprit tendu. Ce fut alors qu’ils trouvèrent qu’ils suavaient beaucoup en raison de la peur. « Allons chercher immédiatement le maître Yao sans nom. Nous devons lui dire ce qui s’est passé ici. Joignons nos efforts au Seigneur Yao pour découvrir le secret de lui. Ce homme est trop fort. Il doit y avoir quelque chose d’étonnant en lui. Si nous pouvons obtenir ses secrets, notre puissance explosera. »</w:t>
        <w:br/>
        <w:br/>
        <w:t>« En plus, il a aussi tué l’Empereur Jue Yi de l’Ouest. Si nous rapportons cette nouvelle au Céleste Ouest, nous aurons certainement beaucoup de récompenses. »</w:t>
        <w:br/>
        <w:br/>
        <w:t>Un souverain se calma, ses yeux scintillèrent et dirent excités. Avant d’être effrayé, maintenant en voyant Qin Chen partir, ils eurent soudainement toutes sortes de projets. « Bon idée. Seuls quelques-uns peuvent en bénéficier. Mais si nous pouvons tuer ce Qin Chen et connaître ses secrets, même si nous ne pouvons pas comparer à l’héritage du Maître du Ciel, nous pourrions avoir une percée dans la compréhension et il sera très possible que nous puissions entrer dans le royaume du Seigneur ! »</w:t>
        <w:br/>
        <w:br/>
        <w:t>« Exactement. Avec la puissance des souverains, il a tué l’Empereur Jue Yi qui avait un trait de la Veine Sacrée. Je n’ai jamais entendu dire cela avant. Il doit y avoir un secret en lui. »</w:t>
        <w:br/>
        <w:br/>
        <w:t>De nombreux souverains présents furent excités.</w:t>
        <w:br/>
        <w:br/>
        <w:t>« Vrai ? Prenez le secret de Ben Shao en échange de votre gloire et richesse. Vous avez jamais demandé à Ben Shao s’il en a d’autres ? »</w:t>
        <w:br/>
        <w:br/>
        <w:t>Soudain, une voix froide retentit dans le lieu secret. Avant cela, les souverains qui avaient eu toutes sortes de stratégies subirent soudainement leur expression figée, et ils furent pâles comme ayant vu un fantôme. « Vous... »</w:t>
        <w:br/>
        <w:br/>
        <w:t>Ils retournèrent effrayés, et virent qu’à proximité, une figure se tenait là en retrait pour les regarder froidement. C’était Qin Chen.</w:t>
        <w:br/>
        <w:br/>
        <w:t>« Vous n’avez donc pas quitté ? »</w:t>
        <w:br/>
        <w:br/>
        <w:t>Un souverain perdit la voix et trembla.</w:t>
        <w:br/>
        <w:br/>
        <w:t>« Hum, juste l’art de dissimuler dans un lieu secret, peut-il échapper à cette petite perception ? »</w:t>
        <w:br/>
        <w:br/>
        <w:t>Les yeux de Qin Chen étincelèrent et balayèrent avec une main. Soudain, un énorme poignet apparut dans le lieu secret, et la couverture grondante fut pressée.</w:t>
        <w:br/>
        <w:br/>
        <w:t>« Non ! »</w:t>
        <w:br/>
        <w:br/>
        <w:t>Ce groupe de souverains cachés dans le lieu secret bondirent en panique et s’élevèrent, comme des oiseaux innombrables effrayés qui fuirent en tous sens. Mais la main énorme de Qin Chen, majestueuse comme une cortine du Ciel, régnait avec un souffle de Voie céleste si fort que tous les souverains furent prisonniers dans le lieu secret avec un rugissement.</w:t>
        <w:br/>
        <w:br/>
        <w:t>Pouf, pouf, pouf !</w:t>
        <w:br/>
        <w:br/>
        <w:t>Ces souverains explosèrent les uns après les autres et furent aspirés par Qin Chen. Tous furent avalés dans le corps, affinés dans le Palais Xiao Dou de la Mort.</w:t>
        <w:br/>
        <w:br/>
        <w:t>En un instant, ils périrent nettement, mais Shao Jikang et une belle femme ne tombèrent pas. Après que les grandes paluches de Qin Chen soient pressées, ils ne furent pas tués. Ils étaient sains et saufs.</w:t>
        <w:br/>
        <w:br/>
        <w:t>Les deux hommes regardèrent les maîtres autour d’eux exploser un par un, touchés de terreur et marmonnant : « Je ne suis pas mort ? »</w:t>
        <w:br/>
        <w:br/>
        <w:t>« Pouah ! »</w:t>
        <w:br/>
        <w:br/>
        <w:t>Shao Jikang s’inclina directement, « frère Qin, pitié, Seigneur Qin Chen, sauvez-moi la vie. Je suis prêt à vous suivre et à obéir à vos ordres. »</w:t>
        <w:br/>
        <w:br/>
        <w:t>« Seigneur Qin Chen, je suis une fée. Je suis prêt à vous suivre et à vous servir. J’aimerais que le Seigneur Qin Chen sauve ma vie. » La belle femme trembla aussi, délicate et pitoyable. Elle arracha même ses vêtements pour révéler son cou blanc et ses épaules, emplissant de tentation.</w:t>
      </w:r>
    </w:p>
    <w:p>
      <w:r>
        <w:br w:type="page"/>
      </w:r>
    </w:p>
    <w:p>
      <w:pPr>
        <w:pStyle w:val="Heading1"/>
      </w:pPr>
      <w:r>
        <w:t>Chapitre 94</w:t>
      </w:r>
    </w:p>
    <w:p>
      <w:r>
        <w:t>Deux personnes avisées. Voyant qu'ils n'étaient pas morts, ils eurent immédiatement l'intuition que ce n'était point de leur force personnelle, mais bien Qin Chen qui avait volontairement choisi de les laisser partir et aussitôt implorait pitié.</w:t>
        <w:br/>
        <w:br/>
        <w:t>« À ma volonté ? » Qin Chen dit à voix basse : « Ne vous inquiétez pas, je ne vous tuerai pas, c'est un marqueur d'âme ! »</w:t>
        <w:br/>
        <w:br/>
        <w:t>Hum ! Qin Chen ouvrit soudainement un œil vertical et lança une attaque psychique, une simple trace qui percuta directement les esprits de Shao Jikang et la divine princesse Guangcheng. Les yeux des deux se prirent soudainement à flotter, comme si une onde de tempête déferlait dans leur conscience.</w:t>
        <w:br/>
        <w:br/>
        <w:t>Boom !</w:t>
        <w:br/>
        <w:br/>
        <w:t>Le marqueur d'âme de Qin Chen continua à s'enfouir dans les esprits des deux, gravé au plus profond de leurs âmes, mais cette fois contre une résistance farouche des deux consciences qui s'affrontèrent de manière désespérée.</w:t>
        <w:br/>
        <w:br/>
        <w:t>Cependant, le marqueur d'âme de Qin Chen était impuissance comparable, bien que rencontrant une forte opposition, il imprima néanmoins une petite marque dans les âmes des deux.</w:t>
        <w:br/>
        <w:br/>
        <w:t>Lorsque le souffle d'âme de Qin Chen chercha à laisser son empreinte dans leur esprit, une horrible brume s'engouffra de leurs âmes, et ils contre-attaquèrent directement avec une trace du souffle sacré.</w:t>
        <w:br/>
        <w:br/>
        <w:t>Boom !</w:t>
        <w:br/>
        <w:br/>
        <w:t>Le souffle s'éleva vers le ciel, faisant trembler violemment l'âme de Qin Chen. C'était la rébellion esprit des niveaux supérieurs contre son âme maîtresse.</w:t>
        <w:br/>
        <w:br/>
        <w:t>« Eh bien ? En effet, il y a une défense d'âme</w:t>
        <w:br/>
        <w:br/>
        <w:t>Qin Chen esquissa un sourire, non surpris. Ses yeux étaient encore plus froids. Le souffle de l'arbre magique se diffusa dans son corps.</w:t>
        <w:br/>
        <w:br/>
        <w:t>« La technique complète du Wanjie, la technique interdite de l'Âme Céleste, je suis le maître d'âme, Dieu que j'habite ! » Dans son corps, les lumières d'âme crépitèrent, et le souffle qui jaillit de ses yeux était plus puissant encore, mêlé à une trace de la vision originelle. En un instant, il mit fin à la résistance des deux esprits, ce qui les frappa directement de stupeur.</w:t>
        <w:br/>
        <w:br/>
        <w:t>Puis il laissa deux marques d'âme propres se former au plus profond de leurs âmes.</w:t>
        <w:br/>
        <w:br/>
        <w:t>« Maître »</w:t>
        <w:br/>
        <w:br/>
        <w:t>Les yeux trouble de Shao Jikang et de la divine princesse Guangcheng se firent soudainement clairs et lumineux. Ils saluèrent Qin Chen avec respect.</w:t>
        <w:br/>
        <w:br/>
        <w:t>Leur marque d'âme propre avait été entièrement effacée, laissant place à celle de Qin Chen et les faisant ainsi servir à son contrôle d'âme. « Il semble donc que ce que j'ai prévu soit exact. Ces Saint-superieurs de haut niveau auraient dû, en eux-mêmes, laisser une défense sur leurs esprits. Cela va donc de soi qu'ils pourraient être tués, mais il n'est pas facile de les esclaver avec leur âme.</w:t>
        <w:br/>
        <w:br/>
        <w:t>Qin Chen réfléchit. Il avait déjà remarqué que certaines marques d'âme des maîtres supérieurs étaient interdites. Les souvenirs ordinaires pouvaient être explorés, et même certaines magies comme la grande Voie pouvaient être comprises. Cependant, les secrets des forces internes étaient scellés et ne pouvaient en aucun cas être explorés.</w:t>
        <w:br/>
        <w:br/>
        <w:t>Si on les espionnait, ils forçaient leur âme à exploser et même contre-attaquaient les espions. En fait, c'était aussi pour éviter d'être emportés par des démons ou certaines races spéciales. Après tout, il y a dans le ciel quelques races qui s'adonnent à cultiver les âmes. Parmi les démons, il y a aussi des saint-démons qui peuvent emporter les maîtres de la Terre, imiter le souffle de l'autre partie et même atteindre un certain réalisme.</w:t>
        <w:br/>
        <w:br/>
        <w:t>Si la race démoniaque se concentrait spécialement sur les maîtres de la Terre, c'était problématique. C'est pourquoi toutes les grandes forces avaient laissé une interdiction sur leurs Saint-superieurs de haut niveau. Avant que Qin Chen ne percute, il avait supposé qu'il n'avait pas été esclavé à la légère. Cependant, maintenant il a dévoré l'âme de la secte Shenzhao et obtenu le bruit infernal, il a aussi acquis l'arbre magique complet et a esclavé le maître saint de la famille démoniaque des Saintes. Après avoir percute, Qin Chen avait une défense d'âme de la manière céleste.</w:t>
        <w:br/>
        <w:br/>
        <w:t>Enfin, il a réalisé des progrès considérables dans ses réalisations.</w:t>
        <w:br/>
        <w:br/>
        <w:t>À ce moment-là, Qin Chen avait en effet développé lui-même des techniques de forge d'âme sur la voie de cultivation de l'âme, ce qui lui permettait donc d'esclaver Shao Jikang et les autres.</w:t>
        <w:br/>
        <w:br/>
        <w:t>« Il n'est pas étonnant que le père fondateur ait dit qu'il avait déjà obtenu la technique secrète de l'âme "Interdite du ciel", mais qu'il n'avait jamais réussi à la maîtriser. Dans le ciel, il ne lui avait jamais vu personne vraiment maîtriser cette technique secrète. En effet, c'était vraiment trop inhabituel."</w:t>
        <w:br/>
        <w:br/>
        <w:t>Qin Chen pouvait être certain que ce qui avait laissé marque dans les âmes de Shao Jikang et de la divine princesse Guangcheng devait être le maître d'âme de leur pouvoir. Cependant, sous la technique interdite de l'Âme céleste, Qin Chen était encore esclavé par Qin Chen. Cela montre la puissance de la technique interdite.</w:t>
        <w:br/>
        <w:br/>
        <w:t>« Retournez à vos deux noms anonymes, Ben. »</w:t>
        <w:br/>
        <w:br/>
        <w:t>Qin Chen ordonna.</w:t>
        <w:br/>
        <w:br/>
        <w:t>« Oui, maître. »</w:t>
        <w:br/>
        <w:br/>
        <w:t>Shao Jikang et la divine princesse Guangcheng saluèrent respectueusement, puis s'envolèrent immédiatement vers l'héritage du grand souverain de feu.</w:t>
        <w:br/>
        <w:br/>
        <w:t>Qin Chen les vit s'envoler et disparut. Il regarda au loin, dans le petit monde au-dessus du ciel où de nombreux maîtres semblaient se déplacer. Certains maîtres, bien évidemment pas des humains ordinaires, convergeaient vers le palais et l'autel.</w:t>
        <w:br/>
        <w:br/>
        <w:t>« Eh bien ? Pourquoi y a-t-il autant de maîtres démoniaques à l'extérieur du palais du souverain de feu ? Sont-ce les maîtres des Terran qui ont été appelés par Qin Chen ?</w:t>
        <w:br/>
        <w:br/>
        <w:t>Il ouvrit ses yeux et vit que quelques maîtres démoniaques se dissimulaient à l'extérieur du palais Xiao Dou, le souverain de feu. Ces maîtres démoniaques ne cherchaient pas à hériter du souverain démon. À la place, ils tendirent un piège aux maîtres de clan à l'extérieur du palais Tianhuo.</w:t>
        <w:br/>
        <w:br/>
        <w:t>« Quels sont leurs plans ? » Qin Chen lança un regard perçant et monta dans les airs, traversant constamment le vide. Il ressentait que la brume d'âme dans l'espace devenait de plus en plus puissante. Dès que son corps s'immobilisa, il pénétra dans le petit monde de l'héritage du souverain de feu et de la brume d'âme.</w:t>
        <w:br/>
        <w:br/>
        <w:t>« Quel parfum étrange. »</w:t>
        <w:br/>
        <w:br/>
        <w:t>Ici, la brume d'âme des humains et des démons se sont entremêlées. La puissance du feu et la puissance des démons s'entrecoupent, donnant à l'âme une sensation très étrange et inhabituelle.</w:t>
        <w:br/>
        <w:br/>
        <w:t>Sous la pression de la brume du souverain, le Yingyuan dans son corps fut immédiatement et fermement contraint. La puissance de retenir Yingyuan ici est trop forte. Qin Chen pouvait ressentir que sa force intérieure avait été considérablement réduite, regressive à son niveau initial de 1 %. Son corps semblait extrêmement lourd, ce qui le rendait difficile à bouger.</w:t>
        <w:br/>
        <w:br/>
        <w:t>Cependant, il n'était pas seul à être contraint. Et Qin Chen ne s'en souciait évidemment pas.</w:t>
        <w:br/>
        <w:br/>
        <w:t>Il regarda autour de lui. Stranément, après avoir percute le royaume suprême, Qin Chen avait pensé pouvoir percevoir plus clairement la position des corps. Mais après être entré dans le petit monde, Qin Chen avait trouvé que sa perception de la séparation avait entièrement disparu.</w:t>
        <w:br/>
        <w:br/>
        <w:t>Ce petit monde a un effet d'écran puissant sur l'âme et la perception des guerriers.</w:t>
        <w:br/>
        <w:br/>
        <w:t>Le souverain est un niveau de puissance bien au-delà de la Voie d'Âme. Dans le petit monde des vénérables, même le maître sacré ne survivrait pas arbitrairement. Qin Chen, qui est au niveau suprême en matière de domination, subira encore plus sévèrement la retenue.</w:t>
        <w:br/>
        <w:br/>
        <w:t>« Si les maîtres Sisi ont vraiment été pris par une force mystérieuse, ils sont probablement emportés par la puissance de toutes les âmes, car la Voie des Abysses Magiques dans le corps de Sisi est la plus haute voie démoniaque."</w:t>
        <w:br/>
        <w:br/>
        <w:t>"Ce n'est pas étonnant. »</w:t>
      </w:r>
    </w:p>
    <w:p>
      <w:r>
        <w:br w:type="page"/>
      </w:r>
    </w:p>
    <w:p>
      <w:pPr>
        <w:pStyle w:val="Heading1"/>
      </w:pPr>
      <w:r>
        <w:t>Chapitre 95</w:t>
      </w:r>
    </w:p>
    <w:p>
      <w:r>
        <w:t>秦辰悬浮在这个小小的世界里，注视着远处宫殿和头顶上那座黑暗祭坛。在这里，无数黑色魔气与天空之火的力量纠缠在一起，如同黑红双龙般悬而飘荡，危机四伏。</w:t>
        <w:br/>
        <w:br/>
        <w:t>通往宫殿和祭坛的两处路径截然不同。要继承秦辰，最好的方式是夺取天骄至尊的传承之位，因为这与他契合度太高。</w:t>
        <w:br/>
        <w:br/>
        <w:t>然而，若要寻找天机，则应传给万灵鬼王，因为那里既能孕育思维又可能显化。</w:t>
        <w:br/>
        <w:br/>
        <w:t>此外，在这个小世界中若走散，灵魂极易在恶魔的传承地重聚。"</w:t>
        <w:br/>
        <w:br/>
        <w:t>"既然如此..."</w:t>
        <w:br/>
        <w:br/>
        <w:t>秦辰眼中闪过决断之光，心中已定下抉择——首先前往万灵鬼王的传承之地。只要天机在身，任何至尊传承皆可舍弃。</w:t>
        <w:br/>
        <w:br/>
        <w:t>然而当他即将传给万玲时，忽见宫殿外紫霄貂自相残杀。</w:t>
        <w:br/>
        <w:br/>
        <w:t>"竟是那些恶魔在屠戮我们的天族修士。"</w:t>
        <w:br/>
        <w:br/>
        <w:t>秦辰心神一震，却察觉到其中几缕熟悉的呼吸。</w:t>
        <w:br/>
        <w:br/>
        <w:t>"是周五胜他们！"</w:t>
        <w:br/>
        <w:br/>
        <w:t>就在秦辰心神激荡之际，他已撕裂虚空破空而至。靠近时立刻感受到那无尽的杀戮之气，令无数生灵哀嚎遁走。</w:t>
        <w:br/>
        <w:br/>
        <w:t>秦辰目光投向远方，只见一群恶魔修士正在追杀天族战士群。周五胜、卫四清、穆龙冰云、全木流与谷高锋皆在其中。</w:t>
        <w:br/>
        <w:br/>
        <w:t>此刻已有数人修为突破至至尊境，显然他们获得了大量机缘才进入遗迹秘境。却不料被一群恶魔修士追赶。</w:t>
        <w:br/>
        <w:br/>
        <w:t>这些恶魔修者皆受煞气所侵，各具不同色泽。当他们施展禁术时，能形成强大领域。</w:t>
        <w:br/>
        <w:br/>
        <w:t>每一个恶魔修士都冷酷暴戾血腥。其呼吸极为歹毒，手中武器充满煞气。当施展撕裂灵魂之术时会迸发激光般的光芒。</w:t>
        <w:br/>
        <w:br/>
        <w:t>"啊——"</w:t>
        <w:br/>
        <w:br/>
        <w:t>凄厉惨叫传来。一名女至尊被恶魔修士抓住，对方当场褪去她衣衫施以凌辱。</w:t>
        <w:br/>
        <w:br/>
        <w:t>羞耻感让她发出凄厉尖叫，几息之后生机断绝。全场死寂。</w:t>
        <w:br/>
        <w:br/>
        <w:t>"嗬嗬——"</w:t>
        <w:br/>
        <w:br/>
        <w:t>恶魔修士发出怪笑声，撕裂双手将失去生命的女至尊瞬间肢解吞吸走所有精血。</w:t>
        <w:br/>
        <w:br/>
        <w:t>"畜生！"</w:t>
        <w:br/>
        <w:br/>
        <w:t>被追杀的修士们暴怒，部分转身反击。但恶魔施展禁术时激光横扫，至尊顷刻被分尸。</w:t>
        <w:br/>
        <w:br/>
        <w:t>"退！这些畜生太狡猾。竟敢在天火至尊宫殿内屠戮我们，真是可恨！"</w:t>
        <w:br/>
        <w:br/>
        <w:t>众多天族修士暴怒相互联结嘶吼。</w:t>
        <w:br/>
        <w:br/>
        <w:t>他们皆是修为未成的散修，未能跻身各自天境顶流势力。虽已是至尊之尊却相对弱小，本不该与这群恶魔遭遇。</w:t>
        <w:br/>
        <w:br/>
        <w:t>但此刻危机之中他们选择了团结。否则必遭各个击破："这些恶魔该死，天族的所谓天骄也一并诛杀。为了宝物才如此肆无忌惮，明明知道恶魔潜伏在此处还敢来，眼里只装着宝物。天族未来根本不放在他们心上。"</w:t>
        <w:br/>
        <w:br/>
        <w:t>"哼，不提这些了。结阵击杀这些恶魔吧！就算这次战死也值得，杀一个够本不算亏两个。"</w:t>
        <w:br/>
        <w:br/>
        <w:t>"没错，上啊！天族修士岂有畏死者？"</w:t>
        <w:br/>
        <w:br/>
        <w:t>"哈——如果能杀一个恶魔，此生无憾！"</w:t>
        <w:br/>
        <w:br/>
        <w:t>"哈哈哈...说得对，杀就杀了！"</w:t>
        <w:br/>
        <w:br/>
        <w:t>这些至尊们在关键时刻毫无惧色。周五胜、卫四清等人更是战意昂扬并肩而立。</w:t>
        <w:br/>
        <w:br/>
        <w:t>就连素来隐忍的穆龙冰云也加入战局，天族修士们纷纷联手应对外敌。</w:t>
        <w:br/>
        <w:br/>
        <w:t>一名至尊被数名恶魔围攻。众人立刻转头支援，将死亡抛诸脑后。</w:t>
        <w:br/>
        <w:br/>
        <w:t>"兄弟们，击杀这些恶魔！天境之内无懦夫。"</w:t>
        <w:br/>
        <w:br/>
        <w:t>一名至尊怒吼："我们天族修士，唯有杀戮！"</w:t>
        <w:br/>
        <w:br/>
        <w:t>"哼，这些蝼蚁也配反抗？今日必让尔等尽数湮灭。"</w:t>
        <w:br/>
        <w:br/>
        <w:t>一名高大恶魔手持魔刀，突然撕裂空间射出一道激光直贯前方。</w:t>
        <w:br/>
        <w:br/>
        <w:t>数名天族战士瞬间被分尸。</w:t>
        <w:br/>
        <w:br/>
        <w:t>这位恶魔修为已达至尊顶峰，手中魔刀亦是珍品。杀气腾腾。</w:t>
        <w:br/>
        <w:br/>
        <w:t>"全部诛灭！将他们尽数化为亡魂，收取精魄壮大己身。"</w:t>
        <w:br/>
        <w:br/>
        <w:t>"击杀这些天族修士后，便可杀光宫殿内其余天境之人了！"</w:t>
        <w:br/>
        <w:br/>
        <w:t>"桀桀桀——嘎嘎嘎！"</w:t>
        <w:br/>
        <w:br/>
        <w:t>强大的恶魔接连发出狰狞咆哮。</w:t>
        <w:br/>
        <w:br/>
        <w:t>"不，滚开！"周五胜等人怒吼。这里的天族修士虽有强弱之分，却无人退缩。</w:t>
        <w:br/>
        <w:br/>
        <w:t>受伤者护送同伴撤离，其余修士则奋力抵挡："可逃得掉？"</w:t>
        <w:br/>
        <w:br/>
        <w:t>恶魔首领眼中闪过诡光。忽然间一道漆黑气雾从他口中喷出，转瞬化作魔云遮天蔽日。</w:t>
        <w:br/>
        <w:br/>
        <w:t>"野兽吞噬苍穹！"</w:t>
        <w:br/>
        <w:br/>
        <w:t>恶魔之云席卷而至。</w:t>
        <w:br/>
        <w:br/>
        <w:t>"不妙！"</w:t>
        <w:br/>
        <w:br/>
        <w:t>周五胜等人猝不及防，被恶魔首领的魔云困住。</w:t>
        <w:br/>
        <w:br/>
        <w:t>目睹此景，秦辰目光凝固下令让邵九刚与广城天骄在不远处结阵。</w:t>
        <w:br/>
        <w:br/>
        <w:t>同时他猛地撕裂虚空，苍穹之怒呼啸而下斩碎魔气。</w:t>
        <w:br/>
        <w:br/>
        <w:t>两名天境修士破空而来，守护众人。</w:t>
        <w:br/>
        <w:br/>
        <w:t>正是邵九刚与广城天骄。</w:t>
        <w:br/>
        <w:br/>
        <w:t>"他们分别是东天之境的邵九刚，以及广城天骄二号。"</w:t>
        <w:br/>
        <w:br/>
        <w:t>一群至尊修士激动呼喊着。</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