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21</w:t>
      </w:r>
    </w:p>
    <w:p>
      <w:r>
        <w:t>Oui, avec cette position, vous serez en mesure de dominer les cieux et d'atteindre une immortality. Cependant, vous ne suivrez pas cette position, mais vous en ferez l'une des forces.</w:t>
        <w:br/>
        <w:br/>
        <w:t>Dans le ciel, la face du Saint-Fils de Dieu dans le miroir afficha soudainement un rictus féroce. À l'instant suivant, une onde mystérieuse et terrifiante se propagea.</w:t>
        <w:br/>
        <w:br/>
        <w:t>Boom !</w:t>
        <w:br/>
        <w:br/>
        <w:t>Cette puissance se mit soudainement à onduler, se diffusant instantanément dans le corps du Yang Louge, du Rén Wáng Fǔ, de la Chéng Zhào Jiāo et de nombreux autres saints.</w:t>
        <w:br/>
        <w:br/>
        <w:t>« C’est quoi ça ? »</w:t>
        <w:br/>
        <w:br/>
        <w:t>Cette force pénétrant dans leurs corps, tous ressentirent soudainement une brûlure intense. Une étrange ligne se forma, et de la surface de ces fils saints, émergèrent des brûlures.</w:t>
        <w:br/>
        <w:br/>
        <w:t>« Qu’est-ce qui se passe ? »</w:t>
        <w:br/>
        <w:br/>
        <w:t>« Mon corps ! »</w:t>
        <w:br/>
        <w:br/>
        <w:t>« Quoi ? »</w:t>
        <w:br/>
        <w:br/>
        <w:t>« Non ! »</w:t>
        <w:br/>
        <w:br/>
        <w:t>Ils regardèrent leurs corps avec horreur, et leurs visages exprimèrent une terreur effroyable. Dans la pleine vue du public, ces corps gonflèrent comme des ballons et explosèrent avec un bang.</w:t>
        <w:br/>
        <w:br/>
        <w:t>Pouf, pouf, pouf !</w:t>
        <w:br/>
        <w:br/>
        <w:t>Beaucoup de sang gicla dans le ciel.</w:t>
        <w:br/>
        <w:br/>
        <w:t>En un instant, au moins cent personnes tombèrent et leur sang coula. Ces personnes tombées sont toutes des maîtres de grandes forces, les plus hauts maîtres de la période centrale du Tiansheng, et même l’existence des souverains semi-éveillés. Seuls quelques maîtres ayant maîtrisé la puissance de l’Ombre du Seigneur, comme le Fils du Sang-Sang, et Chi Wénmín, n’ont pas encore été touchés. Cependant, au sein de leurs corps, cette respiration étrange s’élève et ne peut résister à cette puissance.</w:t>
        <w:br/>
        <w:br/>
        <w:t>Bang bang bang !</w:t>
        <w:br/>
        <w:br/>
        <w:t>Partout en eux, ils explosèrent tous, laissant apparaître des trous de sang et poussant des hurlements désespérés.</w:t>
        <w:br/>
        <w:br/>
        <w:t>« Maître Shéng Zhào, qu’êtes-vous en train de faire ? »</w:t>
        <w:br/>
        <w:br/>
        <w:t>Un petit nombre survivants des forces puissantes, tous hurlant, leur sang coulant, cette scène choquante laissa plusieurs saints de la demeure Guanghàn pâles, un par un effrayés.</w:t>
        <w:br/>
        <w:br/>
        <w:t>Cette scène, si tragique, en un instant plusieurs maîtres tombèrent, quel misère. « Quoi ? Vous ne voulez pas suivre moi ? Dans ce cas, devenez la puissance de cette position. C’est Qin Chen qui vous a fait cela. »</w:t>
        <w:br/>
        <w:br/>
        <w:t>Le Dieu selon le Fils dit férocement, selon le Dieu dans le miroir, la puissance invisible se propagea de nouveau, soudainement passant sur le reste des personnes.</w:t>
        <w:br/>
        <w:br/>
        <w:t>« Ah ! »</w:t>
        <w:br/>
        <w:br/>
        <w:t>À ce moment-là, les autres Fils du Sang et compagnie hurlèrent, leurs yeux remplis de regrets. Ils haïssaient une force maléfique s’étant infiltrée dans leurs corps, et chacun luttait frénétiquement pour résister à cette érosion.</w:t>
        <w:br/>
        <w:br/>
        <w:t>Mais c’était vain. Le Miroir de Dieu est le trésor du Seigneur, même Qin Chen devrait en avoir peur. Pourquoi le Fils du Sang-Sang pourrait-il les résister aussi facilement.</w:t>
        <w:br/>
        <w:br/>
        <w:t>À ce moment, Chi Wénmín regrettait amèrement. Il haïssait de savoir pourquoi il veut être l’ennemi de Qin Chen.</w:t>
        <w:br/>
        <w:br/>
        <w:t>Bang bang gong !</w:t>
        <w:br/>
        <w:br/>
        <w:t>Finalement, ces personnes luttaient avec douleur, une par une explosèrent, leur sang coula.</w:t>
        <w:br/>
        <w:br/>
        <w:t>Une force d’âme fut rapidement engloutie par le Miroir de Dieu. Riche en sang, le monde évolua vers un océan de sang.</w:t>
        <w:br/>
        <w:br/>
        <w:t>Le Dieu dans le miroir brisa une atmosphère encore plus adverse.</w:t>
        <w:br/>
        <w:br/>
        <w:t>Cette fois, la respiration du Miroir de Dieu explosa, même le poussière de Qin changea de couleur.</w:t>
        <w:br/>
        <w:br/>
        <w:t>« Tu ne peux pas laisser ce Dieu dévorer ces forces si facilement, selon le Fils. » Quand les yeux de Qin Chen devinrent froids, la Pagode Glacée du Qi et le Palais Xiao Dou sortirent pour la première fois. Soudain, un feu céleste roula et explosa en une mer de flammes, enveloppant le ciel et la terre, subtilisant la puissance des Saints Yuan après leur chute.</w:t>
        <w:br/>
        <w:br/>
        <w:t>Boom ! Boom !</w:t>
        <w:br/>
        <w:br/>
        <w:t>Un par un, les origines des saints célestes furent subtilement raffinées par Qin Chen, s'affrontant avec le Miroir de Dieu.</w:t>
        <w:br/>
        <w:br/>
        <w:t>« Putain, Qin Chen. Tu m’as mis en colère. »</w:t>
        <w:br/>
        <w:br/>
        <w:t>Le Fils Saint de Shénon se mit à rugir. Dans le miroir, la lumière brilla à nouveau. En un instant, la Pagode Glacée du Qi et le Palais Xiao Dou furent contraints, même plusieurs feux célestes importants furent réprimés.</w:t>
        <w:br/>
        <w:br/>
        <w:t>Le Miroir de Dieu est le trésor du Seigneur, la Pagode Glacée et le Palais Xiao Dou sont les trésors les plus précieux du ciel. Ils font un tout niveau différent du Miroir de Dieu. Comment pourraient-ils résister à la pression du Miroir ? Cependant, lorsque les flammes s’éteignirent, le corps de Qin Chen bougea soudainement et apparut en haut du lentiscle de Shénon. Son corps était enveloppé de couches d’esprit ancien, comme un dieu ancien. Quand il descendit, le sabre démon vert foncé fendit dans le miroir de Shénon.</w:t>
        <w:br/>
        <w:br/>
        <w:t>Boom !</w:t>
        <w:br/>
        <w:br/>
        <w:t>La respiration céleste explosa, et de nombreux saints de la demeure Guanghàn en bas ne purent y résister. Ils hurlèrent et pensèrent à Qing, grièvement blessés et régressant un par un.</w:t>
        <w:br/>
        <w:br/>
        <w:t>« Partez, vous tous, sortez d’ici et laissez-moi faire. » Voyant cela, Qin Chen dit aussitôt froidement.</w:t>
        <w:br/>
        <w:br/>
        <w:t>À ce moment, Wei Siqing ne put plus résister. Au contraire, s’ils tombaient, leur force serait avalée par le Miroir de Dieu et deviendrait la puissance du miroir.</w:t>
        <w:br/>
        <w:br/>
        <w:t>« Frère Qin, alors quoi ?... »</w:t>
        <w:br/>
        <w:br/>
        <w:t>Wei Siqing et les autres changèrent de couleur et partirent laisser Qin Chen seul. Comment pouvaient-ils faire ?</w:t>
        <w:br/>
        <w:br/>
        <w:t>« Où aller ! »</w:t>
        <w:br/>
        <w:br/>
        <w:t>Dans le lentiscle de Shénon, une ombre virtuelle apparut et la résistance contre le ciel explosa. Soudain, des disciples de la demeure Guanghàn furent tués un par un. Tant qu’ils tombaient, toute leur force serait avalée et absorbée par le miroir.</w:t>
        <w:br/>
        <w:br/>
        <w:t>« Partez ! »</w:t>
        <w:br/>
        <w:br/>
        <w:t>Qin Chen rugit. Il regarda dans le miroir avec un sabre et dit en colère : « Vous n’avez pas besoin de vous inquiéter pour moi. Si vous restez, vous seriez en danger. Partez vite. »</w:t>
        <w:br/>
        <w:br/>
        <w:t>Wei Siqing hésita un instant et finalement ne put plus résister, partant un par un.</w:t>
        <w:br/>
        <w:br/>
        <w:t>« Restez ! »</w:t>
        <w:br/>
        <w:br/>
        <w:t>Le Fils de Shénon veut l’arrêter, mais Qin Chen lance soudainement la puissance du temps. Soudain, le temps s’arrête et vroum vroum. Wei Siqing et les autres se unissent en un grand nombre, brisant les entraves et disparaissant.</w:t>
        <w:br/>
        <w:br/>
        <w:t>« Merde. » Le Fils de Shénon rugit : « Bon, Qin Chen, je te tuerai d’abord et ensuite tous les autres pour devenir la nourriture de cette position. tant que tu ne peux pas briser le Miroir de Shénon, tu ne peux pas nous mettre en danger. »</w:t>
        <w:br/>
        <w:br/>
        <w:t>« Est-ce ça ? »</w:t>
        <w:br/>
        <w:br/>
        <w:t>Qin Chen avait les yeux calmes : « Tu penses pouvoir résister à cette petite attaque quand tu te caches dans le trésor du Seigneur ? »</w:t>
        <w:br/>
        <w:br/>
        <w:t>« Peux-tu encore blesser cette position ? »</w:t>
        <w:br/>
        <w:br/>
        <w:t>Le Dieu selon le Fils rit.</w:t>
        <w:br/>
        <w:br/>
        <w:t>Hum !</w:t>
        <w:br/>
        <w:br/>
        <w:t>Regarde la main de Qin Chen, l’épée démon vert foncé disparut soudainement. À l’instant suivant, un arme magique noir apparut dans la main de Qin Chen.</w:t>
        <w:br/>
        <w:br/>
        <w:t>C’est l’épée rouille mystérieuse !</w:t>
        <w:br/>
        <w:br/>
        <w:t>Dès que l’épée rouille mystérieuse apparaît, il y a un froid dans le vide, comme si on tombait dans l’enfer glacial.</w:t>
        <w:br/>
        <w:br/>
        <w:t>« C’est quoi ça ? » Le Fils de Shénon dans le lentiscle de Shénon, en réalité ressentit cette respiration froide. Son esprit trembla et regarda les soldats d’arme magique noir dans la main de Qin Chen avec effarement, montrant une couleur de terreur.</w:t>
      </w:r>
    </w:p>
    <w:p>
      <w:r>
        <w:br w:type="page"/>
      </w:r>
    </w:p>
    <w:p>
      <w:pPr>
        <w:pStyle w:val="Heading1"/>
      </w:pPr>
      <w:r>
        <w:t>Chapitre 22</w:t>
      </w:r>
    </w:p>
    <w:p>
      <w:r>
        <w:t>Dès que le glaive rouillé mystérieux de la main d'Chen Qin apparut, un souffle glacial envahit soudainement l'espace. Ce souffle pouvait pénétrer profondément dans le miroir divin, apportant une sensation de froid intense à l'enfant de Shenzhao.</w:t>
        <w:br/>
        <w:br/>
        <w:t>L'enfant de Shenzhou fut si effrayé que son esprit trembla. Il se trouvait maintenant dans le miroir du trésor sacré. Quels que soient la force et les règles de glace, elles ne pouvaient pénétrer dans son miroir.</w:t>
        <w:br/>
        <w:br/>
        <w:t>Cependant, Qin ne put résister au glaive sombre.</w:t>
        <w:br/>
        <w:br/>
        <w:t>Comment cela était-il possible ?</w:t>
        <w:br/>
        <w:br/>
        <w:t>« Quel genre d'arme es-tu ? » Dieu fit trembler l'enfant.</w:t>
        <w:br/>
        <w:br/>
        <w:t>« Tu ne disais pas que personne ne pouvait te blesser ? » Le ben-shao affirma qu'il voulait voir si quelqu'un pouvait le blesser. Avec un sourire glacial, Chen Qin tourna la tête vers Chen Sisi et dit : « Sisi, reste ici à mon secours. »</w:t>
        <w:br/>
        <w:br/>
        <w:t>La voix s'abaissa, et Chen Qin se mit soudainement en mouvement.</w:t>
        <w:br/>
        <w:br/>
        <w:t>Hum !</w:t>
        <w:br/>
        <w:br/>
        <w:t>Il paraissait comme un éclair, fonçant vers l'enfant de Shenzhou. L'enfant de Shenzhou avait un peu d'inquiétude instinctive, et il pressa le miroir pour reculer. Mais sur Chen Qin apparu un éblouissant éclair de tonnerre, rugissant et scintillant. La vitesse d'Chen Qin était comme celle de l'éclair et du fer, fulgurante. En un instant, il apparut devant l'enfant de Shenzhou et trancha avec son glaive.</w:t>
        <w:br/>
        <w:br/>
        <w:t>« Ce n'est pas la magie du temps. Comment ta vitesse a-t-elle augmenté si rapidement ? » L'enfant de Shenzhou fut étonné et effrayé, il pressa donc le pouvoir du miroir de Shenzhou à son maximum. Soudain, une vague de foi jaillit du miroir et se transforma en un océan torrentiel, explosant vers le glaive sombre de Qin avec furie.</w:t>
        <w:br/>
        <w:br/>
        <w:t>Cette vague troubla l'univers à jamais.</w:t>
        <w:br/>
        <w:br/>
        <w:t>« Glaive rouillé mystérieux, tranche ! »</w:t>
        <w:br/>
        <w:br/>
        <w:t>Chen Qin esquissa un sourire au coin des lèvres. Il n'eut même pas besoin d'appeler la force terrifiante du glaive rouillé, mais seulement de pousser le glaive rouillé lui-même à trancher. Le glaive rouillé mystérieux de la main d'Chen Qin tomba comme un couteau dans du beurre. La puissance de foi était presque inébranlable, et elle fut coupée net. Une terrible force de déglutition naquit dans le glaive rouillé mystérieux,</w:t>
        <w:br/>
        <w:br/>
        <w:t>toutes les forces de déglutition furent entièrement consommées.</w:t>
        <w:br/>
        <w:br/>
        <w:t xml:space="preserve"> Au moment où ! </w:t>
        <w:br/>
        <w:br/>
        <w:t>Le glaive rouillé mystérieux fendit le flux infini de foi, et coupa le miroir du ciel.</w:t>
        <w:br/>
        <w:br/>
        <w:t>« Ah ! L'enfant de Shenzhou ne put qu'éprouver un coup. Quand le glaive rouillé mystérieux toucha le miroir, la puissance de son esprit dans le miroir perdit une partie, qui sembla avalée. Il y eut une douleur aiguë dans son esprit, et il fut presque évanoui.</w:t>
        <w:br/>
        <w:br/>
        <w:t>« Comment cela est-il possible ? Mon esprit est dans le miroir sacré de Dieu. Comment peux-tu blesser mon esprit ? »</w:t>
        <w:br/>
        <w:br/>
        <w:t>Dieu cria d'horreur selon l'enfant. Sous ce glaive, il perdit dixième de son esprit et subit des dégâts graves. Il était le maître du Dieu ancien.</w:t>
        <w:br/>
        <w:br/>
        <w:t>« Hum, devant Ben-Shao, rien n'est impossible. Ne dis pas que ton esprit cache dans le miroir brisé de Dieu. Même en plein jour, la puissance divine ne peut te retenir. »</w:t>
        <w:br/>
        <w:br/>
        <w:t>Chen Qin esquissa un sourire et continua, grondant, il était indifférent au glaive. Le glaive rouillé mystérieux fut rempli de lumière d'épée, et le souffle glacial explosa. L'espace entier sembla soudainement emprisonné dans une impureté de glace, extrêmement froid.</w:t>
        <w:br/>
        <w:br/>
        <w:t>« Ce glaive rouillé mystérieux est vraiment puissant. » Chen Qin tenait le glaive rouillé mystérieux, ses yeux aussi étonnés. Le glaive rouillé mystérieux est l'une des plus mystérieuses richesses en son corps. Il contient une puissance étrange et froide, comme un océan de cadavres et de sang. De plus, il semble y avoir des personnes puissantes en esprit cachées dans celui-ci. Quand Chen Qin fit de son mieux pour pousser, son esprit sembla avalé, possédé même perdu la raison. Cependant, avec l'amélioration de sa cultivation d'Chen Qin, la puissance du glaive rouillé mystérieux devient de plus en plus forte, dépassant même les trésors ordinaires du Dieu. Avant de subtiliser le glaive rouillé mystérieux, Chen Qin avait un sentiment que ce glaive rouillé peut résister au miroir de l'enfant de Shenzhou et attaquer directement son esprit.</w:t>
        <w:br/>
        <w:br/>
        <w:t>L'effet alla au-delà de la pensée d'Chen Qin. Une seule attaque tua dixième de l'esprit de l'enfant de Shenzhou. Après cela, il tomberait en catatonie à cause des dégâts de son esprit et perdrait même directement sa raison.</w:t>
        <w:br/>
        <w:br/>
        <w:t>« Tranche ! »</w:t>
        <w:br/>
        <w:br/>
        <w:t>Quand Chen Qin continua à combattre, il vit que le glaive rouillé mystérieux ne cessait de briller d'une lumière étrange. Chaque fois qu'il était touché par le miroir, ce dernier vibrait avec violence. Le souffle difficile à récupérer s'y trouvait aussi rapidement obscurci, et toute la puissance fut perdue.</w:t>
        <w:br/>
        <w:br/>
        <w:t>Devant le glaive rouillé mystérieux, le miroir sacré du trésor de Dieu était comme un nourrisson battu sans pouvoir de riposte.</w:t>
        <w:br/>
        <w:br/>
        <w:t>Cela est dû au fait que Chen Qin n'eut pas activé la puissance spéciale du glaive rouillé mystérieux. Sinon, Chen Qin même pensait qu'avec un coup il pourrait couper directement le miroir.</w:t>
        <w:br/>
        <w:br/>
        <w:t>Boom ! Boom ! L'enfant de Shenzhou avait subi des dégâts graves après avoir été frappé plusieurs fois de plein fouet. Il rugissait avec furie et excitait le miroir avec violence. Il voulut même déclencher l'array sacré de Dieu. Mais c'était inutile. Devant Chen Qin, quels que soient les moyens utilisés par l'enfant de Shenzhou, ils ne servaient à rien. Il pouvait seulement être forcé de subir.</w:t>
        <w:br/>
        <w:br/>
        <w:t>« Enfoiré ! Chen Qin, tu as peur vraiment ? »</w:t>
        <w:br/>
        <w:br/>
        <w:t>Soudain, l'enfant de Shenzhou rugit et un éblouissant rayon partit du miroir. Une force terrifiante perça directement le sol de l'array sacré de Dieu. L'instant d'après, le glaive rouillé mystérieux dans la main de Chen Qin fut à nouveau touché par le miroir. Un son retentit, et le miroir fut fendu. La lumière s'obscurcit. Soudain, il disparut dans la grotte et fut englouti.</w:t>
        <w:br/>
        <w:br/>
        <w:t>« Hum ? Cette grotte ? »</w:t>
        <w:br/>
        <w:br/>
        <w:t>Chen Qin même baisa son front et regarda le sol fissuré par le miroir sacré. De la grotte souterraine, une série de mauvais qi émergea et roula vers les profondeurs du démon, semblant sceller le roi démon de l'univers.</w:t>
        <w:br/>
        <w:br/>
        <w:t>« Cette grotte ? »</w:t>
        <w:br/>
        <w:br/>
        <w:t>Chen Qin fut surpris, il dispersa la roule de mauvais esprit. Il vit un trou dans le repaire du démon sur le sol. Il y avait encore une résiduelle puissance de l'esprit à la bouche de la grotte. C'était évidemment de l'enfant de Shenzhou. Il était clair qu'il avait pénétré dans le sanctuaire magique.</w:t>
        <w:br/>
        <w:br/>
        <w:t>« Le glaive rouillé mystérieux, il y a une terrible magie dans la terre. »</w:t>
        <w:br/>
        <w:br/>
        <w:t>Chen Sisi s'envola, ses yeux étaient dignes. « Hum, j'y ai réfléchi longtemps. Ce lieu est très étrange. Sous le sol, on dirait une ancienne bataille. De plus, l'arrangement de ces neuf veines sacrées est très étrange, comme un array sacrificiel. Dans l'ancien temps,</w:t>
        <w:br/>
        <w:br/>
        <w:t>le Dieu selon le Saint Fils avait certainement mis quelque chose dedans. »</w:t>
        <w:br/>
        <w:br/>
        <w:t>Chen Qin regardait la grotte, où un puissant mauvais air montait, avec une odeur extrêmement dangereuse, qui ne permettait pas d'y entrer.</w:t>
        <w:br/>
        <w:br/>
        <w:t>Cependant, Chen Qin et Chen Sisi n'étaient pas timorés. Ils se regardèrent et plongèrent ensemble dans la grotte.</w:t>
        <w:br/>
        <w:br/>
        <w:t>Comment les héritiers de Yuanmo Avenue pourraient-ils craindre le mal esprit ? Ils voulaient voir ce qui était arrivé au Fils de Dieu !</w:t>
      </w:r>
    </w:p>
    <w:p>
      <w:r>
        <w:br w:type="page"/>
      </w:r>
    </w:p>
    <w:p>
      <w:pPr>
        <w:pStyle w:val="Heading1"/>
      </w:pPr>
      <w:r>
        <w:t>Chapitre 23</w:t>
      </w:r>
    </w:p>
    <w:p>
      <w:r>
        <w:t>« Boom ! »</w:t>
        <w:br/>
        <w:br/>
        <w:t>Apparemment, Qin Chen et Chen Sisi n'eurent pas besoin de sommeiller longtemps avant d'entrer directement dans la grotte. Soudain, les esprits maléfiques anciens tournoyaient avec les brumes de sorcellerie qui flottaient autour, formant un roulement comme une marée.</w:t>
        <w:br/>
        <w:br/>
        <w:t>Qin Chen tira directement. Une immense force jaillit, dissipant les brumes de maléfique et de sorcellerie dans la grotte, seconde après seconde. De cela, ils découvrirent quelques détails sur les codes de la veine sacrée.</w:t>
        <w:br/>
        <w:br/>
        <w:t>« Cela... » À l'instant où ils ressentirent la scène dans la grotte, les deux compères furent sidérés. Car il y avait une brèche dans la grotte, qui plongeait profondément en terre. Serpentant et tordue, ils ne savaient point quelle profondeur elle atteignait. C'était comme une ouverture menant vers un autre monde,</w:t>
        <w:br/>
        <w:br/>
        <w:t>et même les rugissements des monstres se faisaient entendre à peine, frappant les sens.</w:t>
        <w:br/>
        <w:br/>
        <w:t xml:space="preserve"> « Ce n'est donc pas étonnant qu'ils aient perçu un si fort parfum de feu magique avant cela. » Car il y avait un tel monde souterrain.</w:t>
        <w:br/>
        <w:br/>
        <w:t>« Est-ce que cette grotte conduit à ? C'est le lieu d'expérience des démons.</w:t>
        <w:br/>
        <w:br/>
        <w:t>Le cœur de Qin Chen se contracta, et il émit un cri. Cela le surprenait.</w:t>
        <w:br/>
        <w:br/>
        <w:t>Le lieu d'essai de l'Ancien Ciel est un champ de bataille antique. Il se trouve au fond des abysses infinis du Ciel. Seul peut-on l'ouvrir à un moment précis, afin que tous les maîtres en dessous du souverain céleste puissent y entrer. Cependant, outre les maîtres de la Terre, il existe d'autres races qui peuvent également pénétrer dans ce vieux terrain d'essai du Ciel. Par exemple, les démons, les esprits démoniaques et autres races ont leurs propres passages d'accès pour pénétrer dans l'antique terre d'épreuve qui leur est propre.</w:t>
        <w:br/>
        <w:br/>
        <w:t>Ces endroits finiront par converger vers le centre du lieu d'essai, et aussi au plus misérable et terrifiant dans ce champ de bataille antique. Les maîtres de nombreuses races se rencontreront.</w:t>
        <w:br/>
        <w:br/>
        <w:t>Cependant, la grotte devant nous est clairement un passage qui conduit à l'expérience des démons.</w:t>
        <w:br/>
        <w:br/>
        <w:t xml:space="preserve"> « Ce n'est donc pas étonnant que le maléfique transmis de la terre soit si fort. »</w:t>
        <w:br/>
        <w:br/>
        <w:t>« Qu'a fait ce Dieu, selon le Fils ? » Elle fronça les sourcils. Le réseau de veines sacrées ici a été spécialement arrangé par le Dieu de la Montagne, Shen Zhao Shengzi, lorsqu'il était tombé sur le champ de bataille antique en sa vie précédente. Mais pourquoi a-t-il mis un tel réseau dans ce lieu menant à la place d'expérience de la race démoniaque ? Chen Sisi n'en comprenait pas trop.</w:t>
        <w:br/>
        <w:br/>
        <w:t>« Les démons, il y en a beaucoup dans la grotte. » Chen Sisi dit.</w:t>
        <w:br/>
        <w:br/>
        <w:t>« Je le ressens aussi. »</w:t>
        <w:br/>
        <w:br/>
        <w:t>Qin Chen approuva en hochant la tête.</w:t>
        <w:br/>
        <w:br/>
        <w:t>Ce démon a une force spirituelle très forte, même plus grande que ce qu'ils avaient rencontré précédemment. Il y a forcément beaucoup de démons concentrés dans la partie profonde de la grotte.</w:t>
        <w:br/>
        <w:br/>
        <w:t>Mais plus les démons sont concentrés, plus il y a des veines sacrées.</w:t>
        <w:br/>
        <w:br/>
        <w:t>La survie des démons dépend de la veine sacrée.</w:t>
        <w:br/>
        <w:br/>
        <w:t>Qin Chen sentait naturellement qu'il y avait beaucoup de veines sacrées profondes dans la grotte. Elles étaient combinées avec le maléfique et les brumes de sorcellerie, se transformant en veines Jue et veines magiques, fournissant ainsi aux démons.</w:t>
        <w:br/>
        <w:br/>
        <w:t>Par ailleurs, il ressentait aussi beaucoup de souffle suprême céleste. Ce sont ces veines Jue et magiques qui ont été émises. En réalité, c'est la respiration des veines magiques de grade suprême céleste.</w:t>
        <w:br/>
        <w:br/>
        <w:t>« S'il s'agit vraiment d'une place d'expérience des démons antique, alors c'est normal qu'il y ait ces veines Jue et magiques de grade suprême. » Avant cela, lorsque Shen Zhao Shengzi était parti, il avait provoqué le réseau de veines sacrées. À son passage, neuf veines sacrées ont suivi en pénétrant dans les profondeurs de la grotte. À ce moment-là, avec l'aide de ces veines sacrées, plus quelques veines magiques et Jue, nous pouvions les combattre complètement. Je</w:t>
        <w:br/>
        <w:br/>
        <w:t>Qin Chen dit en voix basse.</w:t>
        <w:br/>
        <w:br/>
        <w:t>« Ha ha, le Dieu selon le Fils a vraiment trouvé pour nous une terre de trésors. S'il n'était pas lui, peut-être ne serais-je même pas en mesure de trouver facilement ce passage spatial dans la grotte. » Chen Sisi rit aussi.</w:t>
        <w:br/>
        <w:br/>
        <w:t>Les veines Jue et magiques sont de peu d'utilité pour les autres maîtres terrestres. Purifier ces veines sacrées demande trop d'énergie, et les grandes races ne peuvent en cultiver que quelques-unes. Cependant, pour Qin Chen et Chen Sisi, les veines magiques ont plus d'utilité que les Jue.</w:t>
        <w:br/>
        <w:br/>
        <w:t>« Allons-y. »</w:t>
        <w:br/>
        <w:br/>
        <w:t>Qin Chen ne bougea pas, mais son esprit pénétra dans le passage spatial profond de la Grotte Magique, tenant Chen Sisi. Après qu'ils eurent accumulé suffisamment d'énergie, ils traversèrent en un éclair. Dans la grotte, ils ne purent percevoir que les rugissements des monstres. Cependant, en avançant, la grotte s'ouvrit soudainement et devant eux se dressa une vaste étendue de cabanes chevauchantes. Ils ne savaient pas laquelle était vraie, ni par quel trou le Fils avait pénétré.</w:t>
        <w:br/>
        <w:br/>
        <w:t>Sans hésiter, Qin Chen entra directement dans la grotte à gauche.</w:t>
        <w:br/>
        <w:br/>
        <w:t>Son calcul et sa perception étaient au même niveau. Personne ne pouvait surpasser cela. Naturellement, il savait où était le Fils de Shen Zhao. Le Dieu de la Montagne, Shen Zhao Shengzi, était très rapide. En un éclair, il pénétra dans les profondeurs infinies de la Grotte Magique. Il semblait avoir tout prévu ici. Cependant, le souffle du Fils de Shen avait été mordu par Qin Chen. Il ne pouvait échapper à la main de Qin Chen.</w:t>
        <w:br/>
        <w:br/>
        <w:t>Plus profonde la grotte, plus large elle est. C'est presque une grande route et un terrain plat. Un peu moins que la vaste plaine sous le marécage noir-mort de la cinq royaumes. Sur cette plaine souterraine, des milliers de rivières coulent et se croisent. Elles sont en réalité toutes des veines magiques, similaires à la rivière de maléfique rassemblée par Mo Kui Yasha. Des milliers de démons y grandissent et se reproduisent. Qin Chen voit tous les genres de démons, tels que fantôme purgatoire, louve-garou, fantôme squelette ailé et autres démons volants. Ils se rassemblent sur la plaine, denses comme un essaim, bouchant le ciel et empêchant le soleil de passer. Parmi les démons, ils se battent aussi entre eux et pillent le contrôle des veines de démon. L'ordre est chaotique. Dans cette grotte, c'est le monde des démons, la terre des démons, avec une multitude de démons anciens rares. Avec le décès et la croissance des démons d'une génération à l'autre, les os de ces défunts sont intégrés en terre et restaurés en esprit maléfique le plus ancien et en Qi maléfique. Ces veines magiques et Jue sont en train de jaillir du fond de la terre.</w:t>
        <w:br/>
        <w:br/>
        <w:t>Certains démons, après avoir absorbé les veines magiques des rivières souterraines, jaillissent du fond de la terre en Qi maléfique et le condensent en veines magiques. Qin Chen ne savait pas quel était le motif. Pendant des milliers d'années, les veines de démon ont coulé sur cette plaine profonde de la grotte, engendrant des démons puissants. Même Qin Chen pouvait voir à distance de vastes et grossières cités démoniaques, construites dans la profondeur, en réalité formant une forme tribale. C'était clairement la cité construite par les démons puissants ici, cherchant à dominer cette vaste terre de la grotte. « C'est incroyable, qui aurait pu penser cela ? Dans cette grotte, il y a un monde immense ? Le royaume des démons ? »</w:t>
        <w:br/>
        <w:br/>
        <w:t>« Au fait, avant que les démons ne disparaissent soudainement, je trouvais encore cela étrange. Maintenant il semble que ces démons devraient être les démons de</w:t>
        <w:br/>
        <w:br/>
        <w:t>ici. Ils ont pénétré dans le lieu d'essai par un certain canal spatial et occupé une partie de la terre. » « Beaucoup de démons dans les ruines de la terre de trésor ? Ils jaillissent de ce monde souterrain. » Le cœur de Qin Chen s'agita.</w:t>
      </w:r>
    </w:p>
    <w:p>
      <w:r>
        <w:br w:type="page"/>
      </w:r>
    </w:p>
    <w:p>
      <w:pPr>
        <w:pStyle w:val="Heading1"/>
      </w:pPr>
      <w:r>
        <w:t>Chapitre 24</w:t>
      </w:r>
    </w:p>
    <w:p>
      <w:r>
        <w:t>C'est un monde démoniaque. Ce qui est plus étrange encore, l'espace ici est inversé, ce qui rend la notion de haut et bas confuse. Qin Chen y était entré à partir du fond d'une terre de ruines terrienne dans le lieu de test terrestre, comme si on avait pénétré profondément sous terre. Cependant, selon la perception des démons ici présents, les ruines terrestres de Qin Chen, qu'il avait occupées précédemment, ne viennent pas seulement du ciel, mais peuvent aussi être en leur sous-sol.</w:t>
        <w:br/>
        <w:br/>
        <w:t>L'vide est inversé ; la notion de haut et bas a été confondue, car ces deux espaces sont distincts. "Dust", ici les démons sont très complexes. Outre les démons, il y a aussi des forces et la vitalité céleste-terrestre. Ce lieu ne devrait pas être le lieu profond du test démoniaque, mais plutôt l'endroit où toutes nos races se rencontrent. Sinon, ce ne serait pas un démon pur, mais une entité purement démoniaque.</w:t>
        <w:br/>
        <w:br/>
        <w:t>Chen Sisi dit soudainement cela. Elle est très sensible à la pureté de l'énergie démoniaque. L'énergie démoniaque ici n'est pas si pure, mais mêlée à la puissance des différentes races. C'est un lieu central où toutes les ethnies se réunissent. Cependant, à cause de sa proximité avec la terre des humains (probablement une erreur de traduction, il s'agit de "terre des humains" ou "monde terrestre"), l'énergie démoniaque ici est plus intense et le bonus pour les démons est plus grand.</w:t>
        <w:br/>
        <w:br/>
        <w:t>« Bon, je ressens aussi que ce lieu devrait être le monde démoniaque. La conception de l'enfant divin est très étrange. Sois prudent. Certains démons autour de nous ont déjà perçu notre présence. » Dès que Qin Chen et Chen Sisi sont entrés en contact avec lui, de nombreux démons ont senti leur présence. Il n'y a rien d'autre que cela, juste parce que la puissance de leur souffle était trop forte, comme deux soleils brûlants entrant dans un lieu sombre. Les démons ici ne pouvaient que ressentir cela.</w:t>
        <w:br/>
        <w:br/>
        <w:t>Cependant, certains démons faibles ont osé reculer un peu plus. Soudainement, le plain de grottes a été troublé par une agitation.</w:t>
        <w:br/>
        <w:br/>
        <w:t>Mais certains démons puissants n'ont pas reculés. Au contraire, ils ont considéré Qin Chen et Chen Sisi comme des délices.</w:t>
        <w:br/>
        <w:br/>
        <w:t>Hum ! À proximité, dans un groupe de démons, une grande patte avec des écailles noires et une lueur froide s'étendit soudainement, couvrant un côté comme un rideau du ciel de la terre, en haut et en bas. Elle s'abattait directement sur eux.</w:t>
        <w:br/>
        <w:br/>
        <w:t>Lijia avait froid, de la lueur noire brillait, et il y avait une vague de puissance terrible sur elle. Le souffle de chaos planait, la magie était immense.</w:t>
        <w:br/>
        <w:br/>
        <w:t>Dès que la patte est sortie, tous les démons sous son emprise étaient dans un état de panique et ne pouvaient s'échapper. En une explosion, ils ont directement explosé en vapeur de sang, intégrés à la patte pour devenir sa force.</w:t>
        <w:br/>
        <w:br/>
        <w:t>« Humains... »</w:t>
        <w:br/>
        <w:br/>
        <w:t>Même ainsi, une vague d'énergie tourbillonna et un démon intelligent naquit de cela.</w:t>
        <w:br/>
        <w:br/>
        <w:t>« C'est un troll ! » Chen Sisi ouvrit les yeux et vit qu'il y avait un troll de cent zhang de haut, comme une montagne. Il voulait directement écraser Qin Chen et Chen Sisi.</w:t>
        <w:br/>
        <w:br/>
        <w:t>De plus, la lumière du troll qui hantait le chemin était en réalité la cultivation de</w:t>
        <w:br/>
        <w:br/>
        <w:t>et devenait un puissant monstre d'empereur démoniaque.</w:t>
        <w:br/>
        <w:br/>
        <w:t>Dans la tribu de grotte, il y a une veine magique des saints célestes qui est constamment absorbée et pratiquée par l'autre partie.</w:t>
        <w:br/>
        <w:br/>
        <w:t>Chen Sisi vit Qin Chen. Elle voulait le faire aussi. Avec un sourire doux, elle dit : « Dust, tu dois refaire le tour complet. Cette fois, laisse-moi venir. Tu n'auras qu'à calculer la trace de l'enfant divin. »</w:t>
        <w:br/>
        <w:br/>
        <w:t>Avant même d'avoir parlé, elle commença à chasser et planer dans ses vêtements. Sa main droite soudainement trancha : « Troll décapiter ! »</w:t>
        <w:br/>
        <w:br/>
        <w:t>Pop !</w:t>
        <w:br/>
        <w:br/>
        <w:t>Un torrent sombre comme un éclair, il trancha les griffes terrifiées devant elle. La puissance magique terrible a directement coupé plusieurs griffes acérées au-dessus en un seul mouvement.</w:t>
        <w:br/>
        <w:br/>
        <w:t>Soudain, la boue de magie noire bouillonnant, un grand nombre se diffusant, la grande griffe magique noire haute de cent zhang s'effondra subitement.</w:t>
        <w:br/>
        <w:br/>
        <w:t>Il a même brisé l'attaque de la griffe du troll.</w:t>
        <w:br/>
        <w:br/>
        <w:t>Un rugissement ! Les puissants trolls qui vivaient dans les grottes furent aussi blessés. Dès qu'ils sont sortis, ils retombèrent sur le ciel en se rétractant rapidement. Devenus une géante de dix zhang, encore immense et terrifiante en apparence.</w:t>
        <w:br/>
        <w:br/>
        <w:t>Le magie brillait dans ses yeux. Sa paume était tranchée et son sang coulait. Il n'y avait aucun signe d'arrêt.</w:t>
        <w:br/>
        <w:br/>
        <w:t>La douleur a causé des spasmes faciaux. « C'est inutile. Ce mouvement est la voie principale de ma secte magique. Il contient la puissance unique de la Grotte Magique et peut retenir les démons ordinaires. Si tu utilises cela, même si tu es le maître troll démoniaque, tu ne peux pas empêcher la perte de pouvoir. »</w:t>
        <w:br/>
        <w:br/>
        <w:t>C'est la voie de Chen Sisi.</w:t>
        <w:br/>
        <w:br/>
        <w:t>Après avoir avalé un flux démoniaque, Chen Sisi n'est qu'à l'état de pointe dans la période moyenne de Tian Sheng. Cependant, elle peut défier un empereur ordinaire en sautant le niveau. Mais ce n'est pas suffisant pour que Chen Sisi endommage sérieusement le maître troll démoniaque avec un seul mouvement. C'est elle, après tout, la maîtresse suprême de la voie démoniaque. Dans ce monde démoniaque, la</w:t>
        <w:br/>
        <w:br/>
        <w:t>la Puissance sainte des autres forts est inhibée et ne peut qu'exprimer 70% ou 80% de sa force. Mais Chen Sisi peut en exprimer 10% ou même 12%. Ici, c'est son court familial. Sa force ne sera pas affaiblie, mais augmentée.</w:t>
        <w:br/>
        <w:br/>
        <w:t>« Humains, quelles magies connaissez-vous ? Donnez-moi la mort et devenez la nourriture de ce troll. Depuis quand le maître Troll goûte-t-il aux aliments humains ? »</w:t>
        <w:br/>
        <w:br/>
        <w:t>Le visage du troll était terrifiant. Il s'envola et devint un démon archique immédiatement. Il voulait se battre contre Chen Sisi.</w:t>
        <w:br/>
        <w:br/>
        <w:t>« Démon ? » Chen Sisi sourit. Un étrange rayonnement sortait de ses yeux. Soudain, le souffle sur Chen Sisi changea. Elle avait ses longs cheveux partout dans le ciel.</w:t>
        <w:br/>
        <w:br/>
        <w:t>De plus, la puissance de</w:t>
        <w:br/>
        <w:br/>
        <w:t>qui effrayait tous les démons autour d'elle s'échappa.</w:t>
        <w:br/>
        <w:br/>
        <w:t>« C'est... »</w:t>
        <w:br/>
        <w:br/>
        <w:t>Le troll regarda Chen Sisi avec horreur. À cet instant, il semblait faire face aux ancêtres de son peuple. De l'âme et du cœur, il ressentait la terreur. C'était une forme d'oppression ancrée dans son être.</w:t>
        <w:br/>
        <w:br/>
        <w:t>Mais ce n'est pas le maître des trolls. Comment peut-il avoir peur du souffle d'un géant humain ?</w:t>
        <w:br/>
        <w:br/>
        <w:t>« Non, ce n'est pas un humain. »</w:t>
        <w:br/>
        <w:br/>
        <w:t>Le troll vit le poil noir s'échapper de Chen Sisi. Le poil noir n'était qu'à une poignée. Mais lorsqu'il était libéré, il créa Chen Sisi comme un soleil sombre et une sensation d'angoisse s'en dégageait.</w:t>
        <w:br/>
        <w:br/>
        <w:t>« Mourir ! » Chen Sisi lança la voie du démon abyssal. Son corps disparut et il réapparut devant le troll en un instant. La lumière sombre planait autour de lui. Chaque éclat contient une profonde puissance magique.</w:t>
        <w:br/>
        <w:br/>
        <w:t>Le maître troll fut même figé par cette magie. Le sang dans son corps</w:t>
        <w:br/>
        <w:br/>
        <w:t>se coagula et la magie stagna. Il ne pouvait bouger, comme s'il était prisonnier de l'vide.</w:t>
        <w:br/>
        <w:br/>
        <w:t>Pop !</w:t>
        <w:br/>
        <w:br/>
        <w:t>Chen Sisi leva la main, et la lumière sombre terrifique pénétra directement dans la tête du troll.</w:t>
        <w:br/>
        <w:br/>
        <w:t>« La puissance des démons suprêmes... »</w:t>
        <w:br/>
        <w:br/>
        <w:t>À l'instant où la tête du troll explosa, une terreur silencieuse se répandit. Une tête explosée. Avant de mourir, il vit enfin clairement la puissance de Chen Sisi. C'était la puissance suprême des démons, qui choqua son esprit et anéantit sa volonté.</w:t>
      </w:r>
    </w:p>
    <w:p>
      <w:r>
        <w:br w:type="page"/>
      </w:r>
    </w:p>
    <w:p>
      <w:pPr>
        <w:pStyle w:val="Heading1"/>
      </w:pPr>
      <w:r>
        <w:t>Chapitre 25</w:t>
      </w:r>
    </w:p>
    <w:p>
      <w:r>
        <w:t>Sous l’autorité du démon abyssal, le troll n’a pas eu besoin de trois coups pour tomber. Sa puissance spirituelle est brisée en un instant, et même la voie qui domine le royaume des démons s’ouvre, comme si elle ne pouvait que pulser avec une force diabolique.</w:t>
        <w:br/>
        <w:br/>
        <w:t>C’est cette lumière immortelle qui est l’origine même de la puissance du troll.</w:t>
        <w:br/>
        <w:br/>
        <w:t>Chen Sisi tua un troll démoniaque au niveau d’Overlord. Aussitôt, il captura le souffle magique ancestral de la tribu et l’éclat divin du corps du troll.</w:t>
        <w:br/>
        <w:br/>
        <w:t>Oh ! là ! là !</w:t>
        <w:br/>
        <w:br/>
        <w:t>Le sabre rouillé dans la main de Qin Chen trembla, émettant une onde froide qui absorba immédiatement l’esprit du démon démiurge. Sur le sabre rouillé, une trace de lumière magique soudainement fulgurante.</w:t>
        <w:br/>
        <w:br/>
        <w:t>« Chen Sisi, la Voie Yuanmo est vraiment pratique ici. »</w:t>
        <w:br/>
        <w:br/>
        <w:t>Qin Chen se plaça soudainement à côté de Chen Sisi, retrouvant sa douceur et souriant.</w:t>
        <w:br/>
        <w:br/>
        <w:t>La Voie Yuanmo est la route des démons, le chef de la tribu démoniaque. Il suffit d’appliquer sa loi pour maîtriser toutes les forces démoniaques et tuer ses ennemis en un instant.</w:t>
        <w:br/>
        <w:br/>
        <w:t>« Tu crois que c’est la fin de tes forces ? »</w:t>
        <w:br/>
        <w:br/>
        <w:t>Qin Chen rit. Après être entré dans la grotte, Qin Chen ressentait la puissance de la Voie Maléfique en lui, progressant et renaissant peu à peu.</w:t>
        <w:br/>
        <w:br/>
        <w:t>Chen Sisi a capturé directement un souffle ancestral de saint céleste, intégrant la loi d’Overlord et l’éclat divin dans son corps. Chen Sisi irradie de puissance, prêt à franchir le niveau supérieur d’un instant à l’autre. Dans les conditions normales, des personnages comme Wei Siqing ou Zhou Wusheng, en avalant un vein de saint céleste, peuvent directement atteindre le niveau d’Overlord durant la période ultime de Tian Sheng. Cependant, Chen Sisi pratique la Voie Yuanmo, qui nécessite plus de vein sacrés que les pratiquants ordinaires. Une seule vein ancestrale n’est pas suffisante pour que Sisi atteigne directement le niveau ultime d’Overlord durant la période de Tian Sheng.</w:t>
        <w:br/>
        <w:br/>
        <w:t>« Tu penses donc, combien en faut-il pour atteindre le niveau d’Overlord durant la période ultime de Tian Sheng ? » demanda Qin Chen.</w:t>
        <w:br/>
        <w:br/>
        <w:t>« Au moins six ou sept. Si la Voie Abyssale est complète, j’ai peur qu’il en faille davantage. »</w:t>
        <w:br/>
        <w:br/>
        <w:t>Il réfléchit un instant.</w:t>
        <w:br/>
        <w:br/>
        <w:t>Qin Chen hocha la tête. C’est le minimum. Ce serait étrange si on pouvait franchir aussi facilement.</w:t>
        <w:br/>
        <w:br/>
        <w:t>Mais si tu le dis à d’autres, ils prendront tous un coup de froid.</w:t>
        <w:br/>
        <w:br/>
        <w:t>C’est bien au-delà de dix fois plus que les autres. Bien sûr, comparé à Qin Chen lui-même, il a la sensation qu’il en faut au moins cinq vein sacrés pour franchir le pic ultime de Tian Sheng. Si l’on touche au niveau d’Overlord, il faudra davantage de vein sacrés. Cependant, dans cette grotte démoniaque se trouvent des milliers de puissants démons. Presque chaque tribu ancienne puissante est maître d’un vein sacré de saint céleste. Il suffit de tuer le chef et de piller la vein.</w:t>
        <w:br/>
        <w:br/>
        <w:t>Mais si Qin Chen veut franchir, il vaut mieux obtenir les neuf vein sacrés du Saint Dragon de la Secte Shenzha, ce qui fournira suffisamment de puissance.</w:t>
        <w:br/>
        <w:br/>
        <w:t>Ainsi, Qin Chen calculait toujours l’emplacement du Saint Dragon de la Secte Shenzha. Cependant, depuis son entrée dans la grotte, l’odeur de la respiration du Fils Sacré avait été floue et changeante. Il semblait utiliser un certain art magique pour se mélanger à l’esprit de la grotte. Qin Chen ne pouvait plus localiser précisément sa position.</w:t>
        <w:br/>
        <w:br/>
        <w:t>Cet homme est vraiment un héros d’une génération. C’est très difficile de le tuer, surtout car il est la réincarnation du Seigneur Ancien et possède ses trésors. Il peut accomplir divers arts secrets anciens pour échapper à la poursuite.</w:t>
        <w:br/>
        <w:br/>
        <w:t>« Comment ? As-tu trouvé l’odeur du Fils Sacré ? » demanda Chen Sisi.</w:t>
        <w:br/>
        <w:br/>
        <w:t>« Pas encore, mais la position générale… je ressens que cet individu a dû utiliser un moyen secret, et sa présence est mêlée à l’odeur de la grotte démoniaque. » Qin Chen agita la main, « J’ai une impression qu’il utilise certains moyens pour tendre un piège. » « Peu importe, dit froidement Chen Sisi : Je ne crois pas qu’il y ait autant de puissants démons dans cette terre démoniaque. Il doit y avoir un nombre considérable de vein sacrés d’excellente qualité. Allez ! On va tuer et continuer jusqu’à la grotte, en tuant plus de démons au niveau Overlord. Dès que je franchis le niveau d’Overlord, il n’échappera plus dans cette grotte. À ce moment-là, c’est facile de le tuer. »</w:t>
        <w:br/>
        <w:br/>
        <w:t>Chen Sisi est plein de confiance. Qin Chen émit un rire et enlaça Chen Sisi : « Sisi, j’ai peur que le Saint Dragon de la Secte Shenzha ne sache pas qu’il a été envoyé dans cette grotte. Au lieu d’avoir une chance de survie, il s’est mis dans un cul-de-sac. Les démons ici sont bons pour nous deux. Les arbres magiques dans le monde de Jade Céleste ont besoin d’une grande quantité de Qi magique, ce qui est exactement ce qu’ils absorbent ici pour nourrir l’arbre magique mondial. »</w:t>
        <w:br/>
        <w:br/>
        <w:t>Coup d’œil ! Le corps de Qin Chen s’éleva directement et devint un fleuve en mouvement. Le fleuve continua de s’étendre pour former de nombreux tourbillons. Ces tourbillons émettaient une forte force d’aspiration et aspiraient l’espace dans leur sein. Partout où ils passaient, l’espace disparaissait directement, et les démons là où ils étaient ne pouvaient pas résister du tout. Ils étaient entraînés dans le tourbillon et absorbés par Qin Chen dans la création de Jade Céleste.</w:t>
        <w:br/>
        <w:br/>
        <w:t>Sur terre, les vein sacrés et les champs magiques s’entremirent aussi. Tous ont été jetés dans le tourbillon. Les vein ordinaires et les vein sacrés ont tous été absorbés par Qin Chen.</w:t>
        <w:br/>
        <w:br/>
        <w:t>En un instant, centaines d’anciens vein sacrés sont montés et avalés par le pouls de Qin. Qin Chen semble être un démon Dieu qui absorbe tout. Partout où tu vas, tout disparaît. « Ces vein sacrés sur terre sont pollués par une énergie diabolique et un Qi maléfique. Tout humain qui les inhale forcément dans son corps ferait du bien à son corps, et il faudrait les purifier. Même moi, ce n’est pas si facile d’en absorber et de les avaler. Cependant, l’arbre magique Wanjie est un trésor de la famille démoniaque, et il peut facilement avaler toutes les énergies magiques sans effort. » Un nombre incalculable de vein sacrés sont entrés dans le Jade Céleste, et ont été avalés par l’arbre magique mondial. Un nombre incalculable de branches ont surgi, semblant exalter. Après avoir nourri le Jade Céleste pendant si longtemps, l’arbre magique a beaucoup grandi et est devenu plus puissant.</w:t>
        <w:br/>
        <w:br/>
        <w:t>En particulier, après avoir senti l’odeur extérieure et après avoir accumulé un nombre incalculable de défunts, l’arbre magique mondial a dansé avec excitation, et une force terrifiante s’est propagée du Jade Céleste.</w:t>
        <w:br/>
        <w:br/>
        <w:t>BOUM !</w:t>
        <w:br/>
        <w:br/>
        <w:t>Dans toute la grotte, les milliers de démons ont eu l’impression d’un souffle palpitant et une peur infinie. Le tourbillon de Qin Chen s’intensifie, devient plus grand et plus puissant. Les vein sacrés, les défunts, les défunts errants, les fantômes ailés, les chauves-souris et les trolls sur terre ne peuvent échapper au balayage de Qin Chen. Non, il faut dire que c’est le balayage de l’arbre magique mondial,</w:t>
        <w:br/>
        <w:br/>
        <w:t>tous ont été jetés dans le tourbillon.</w:t>
        <w:br/>
        <w:br/>
        <w:t>Le tourbillon de création céleste de Qin Chen, rien ne peut y échapper.</w:t>
        <w:br/>
        <w:br/>
        <w:t>Il n’y a rien que l’arbre magique mondial ne puisse avaler pour en devenir nourriture. Cependant, une quantité aussi importante d’énergie maléfique n’est qu’une goutte dans l’océan pour l’arbre magique Wanjie. Bien que le Qi magique du ciel soit de plus en plus riche et pur, il n’est pas suffisant pour que l’arbre magique croisse rapidement.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